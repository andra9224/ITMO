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F85F5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project-root/</w:t>
      </w:r>
    </w:p>
    <w:p w14:paraId="5202DF98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├── common/</w:t>
      </w:r>
    </w:p>
    <w:p w14:paraId="5348B105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├── model/</w:t>
      </w:r>
    </w:p>
    <w:p w14:paraId="26BBEEC0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│   ├── Movie.java</w:t>
      </w:r>
    </w:p>
    <w:p w14:paraId="12C2FEBD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│   ├── Coordinates.java</w:t>
      </w:r>
    </w:p>
    <w:p w14:paraId="5DB35AF8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│   ├── Person.java</w:t>
      </w:r>
    </w:p>
    <w:p w14:paraId="44B5D2C8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│   └── MovieGenre.java</w:t>
      </w:r>
    </w:p>
    <w:p w14:paraId="0E6411B5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└── exchange/</w:t>
      </w:r>
    </w:p>
    <w:p w14:paraId="3008186F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    ├── CommandRequest.java</w:t>
      </w:r>
    </w:p>
    <w:p w14:paraId="419E1F55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    └── CommandResponse.java</w:t>
      </w:r>
    </w:p>
    <w:p w14:paraId="6A24E4E1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</w:t>
      </w:r>
    </w:p>
    <w:p w14:paraId="246D863F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├── client/</w:t>
      </w:r>
    </w:p>
    <w:p w14:paraId="18C3F80E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├── core/</w:t>
      </w:r>
    </w:p>
    <w:p w14:paraId="310FEA68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│   ├── ClientMain.java</w:t>
      </w:r>
    </w:p>
    <w:p w14:paraId="4AA06FE6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│   └── ClientApp.java</w:t>
      </w:r>
    </w:p>
    <w:p w14:paraId="07F19569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├── input/</w:t>
      </w:r>
    </w:p>
    <w:p w14:paraId="59FDA23A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│   ├── MovieInputParser.java</w:t>
      </w:r>
    </w:p>
    <w:p w14:paraId="7245770A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│   ├── PersonInputParser.java</w:t>
      </w:r>
    </w:p>
    <w:p w14:paraId="6DF4B104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│   ├── CoordinatesInputParser.java</w:t>
      </w:r>
    </w:p>
    <w:p w14:paraId="5F37E65B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│   └── basic/...</w:t>
      </w:r>
    </w:p>
    <w:p w14:paraId="7E8D0D4B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└── network/</w:t>
      </w:r>
    </w:p>
    <w:p w14:paraId="0443E718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    ├── ServerConnection.java</w:t>
      </w:r>
    </w:p>
    <w:p w14:paraId="3C05261D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    ├── RequestSender.java</w:t>
      </w:r>
    </w:p>
    <w:p w14:paraId="2C93E853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    └── ResponseReceiver.java</w:t>
      </w:r>
    </w:p>
    <w:p w14:paraId="41447E10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</w:t>
      </w:r>
    </w:p>
    <w:p w14:paraId="7BA4F158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├── server/</w:t>
      </w:r>
    </w:p>
    <w:p w14:paraId="01CBAC64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├── core/</w:t>
      </w:r>
    </w:p>
    <w:p w14:paraId="7DA12FB2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│   ├── ServerMain.java</w:t>
      </w:r>
    </w:p>
    <w:p w14:paraId="2BAFC8C9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│   └── ServerApp.java</w:t>
      </w:r>
    </w:p>
    <w:p w14:paraId="11B6A103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lastRenderedPageBreak/>
        <w:t>│   ├── commands/</w:t>
      </w:r>
    </w:p>
    <w:p w14:paraId="264BA956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│   ├── Command.java</w:t>
      </w:r>
    </w:p>
    <w:p w14:paraId="3FAC1964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│   ├── AddCommand.java</w:t>
      </w:r>
    </w:p>
    <w:p w14:paraId="4856E04D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│   └── ...</w:t>
      </w:r>
    </w:p>
    <w:p w14:paraId="47E7D50C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├── collection/</w:t>
      </w:r>
    </w:p>
    <w:p w14:paraId="23E4F67E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│   ├── MovieCollection.java</w:t>
      </w:r>
    </w:p>
    <w:p w14:paraId="21D0FE0B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│   └── IdGenerator.java</w:t>
      </w:r>
    </w:p>
    <w:p w14:paraId="69AE9D4C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├── storage/</w:t>
      </w:r>
    </w:p>
    <w:p w14:paraId="6AD55A61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│   └── JsonFileManager.java</w:t>
      </w:r>
    </w:p>
    <w:p w14:paraId="15F9190D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└── network/</w:t>
      </w:r>
    </w:p>
    <w:p w14:paraId="1042CB16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    ├── ConnectionHandler.java</w:t>
      </w:r>
    </w:p>
    <w:p w14:paraId="6D75C9C8" w14:textId="77777777" w:rsidR="00AB66A2" w:rsidRPr="00AB66A2" w:rsidRDefault="00AB66A2" w:rsidP="007C682D">
      <w:pPr>
        <w:jc w:val="left"/>
        <w:rPr>
          <w:lang w:val="en-US"/>
        </w:rPr>
      </w:pPr>
      <w:r w:rsidRPr="00AB66A2">
        <w:rPr>
          <w:lang w:val="en-US"/>
        </w:rPr>
        <w:t>│       ├── RequestReader.java</w:t>
      </w:r>
    </w:p>
    <w:p w14:paraId="5ACADFBC" w14:textId="77777777" w:rsidR="00AB66A2" w:rsidRDefault="00AB66A2" w:rsidP="007C682D">
      <w:pPr>
        <w:jc w:val="left"/>
      </w:pPr>
      <w:r>
        <w:t>│       ├── CommandExecutor.java</w:t>
      </w:r>
    </w:p>
    <w:p w14:paraId="5A822684" w14:textId="33F626A9" w:rsidR="00AB66A2" w:rsidRDefault="00AB66A2" w:rsidP="007C682D">
      <w:pPr>
        <w:jc w:val="left"/>
      </w:pPr>
      <w:r>
        <w:t>│       └── ResponseSender.java</w:t>
      </w:r>
    </w:p>
    <w:p w14:paraId="5031D902" w14:textId="77777777" w:rsidR="00AB66A2" w:rsidRDefault="00AB66A2" w:rsidP="007C682D">
      <w:pPr>
        <w:jc w:val="left"/>
      </w:pPr>
    </w:p>
    <w:p w14:paraId="54411770" w14:textId="4E0C7D5B" w:rsidR="00AB66A2" w:rsidRPr="00AB66A2" w:rsidRDefault="00AB66A2" w:rsidP="007C682D">
      <w:pPr>
        <w:jc w:val="left"/>
      </w:pPr>
      <w:proofErr w:type="spellStart"/>
      <w:r w:rsidRPr="00AB66A2">
        <w:t>import</w:t>
      </w:r>
      <w:proofErr w:type="spellEnd"/>
      <w:r w:rsidRPr="00AB66A2">
        <w:t xml:space="preserve"> </w:t>
      </w:r>
      <w:proofErr w:type="spellStart"/>
      <w:r w:rsidRPr="00AB66A2">
        <w:t>client.core.MovieCollectionManager</w:t>
      </w:r>
      <w:proofErr w:type="spellEnd"/>
      <w:r w:rsidRPr="00AB66A2">
        <w:t>;</w:t>
      </w:r>
      <w:r w:rsidRPr="00AB66A2">
        <w:br/>
      </w:r>
      <w:r w:rsidRPr="00AB66A2">
        <w:br/>
      </w:r>
      <w:r w:rsidRPr="00AB66A2">
        <w:rPr>
          <w:i/>
          <w:iCs/>
        </w:rPr>
        <w:t>/**</w:t>
      </w:r>
      <w:r w:rsidRPr="00AB66A2">
        <w:rPr>
          <w:i/>
          <w:iCs/>
        </w:rPr>
        <w:br/>
        <w:t xml:space="preserve"> * Главная точка входа в программу. Запускает менеджер коллекции фильмов.</w:t>
      </w:r>
      <w:r w:rsidRPr="00AB66A2">
        <w:rPr>
          <w:i/>
          <w:iCs/>
        </w:rPr>
        <w:br/>
        <w:t xml:space="preserve"> */</w:t>
      </w:r>
      <w:r w:rsidRPr="00AB66A2">
        <w:rPr>
          <w:i/>
          <w:iCs/>
        </w:rPr>
        <w:br/>
      </w:r>
      <w:proofErr w:type="spellStart"/>
      <w:r w:rsidRPr="00AB66A2">
        <w:t>public</w:t>
      </w:r>
      <w:proofErr w:type="spellEnd"/>
      <w:r w:rsidRPr="00AB66A2">
        <w:t xml:space="preserve"> class </w:t>
      </w:r>
      <w:proofErr w:type="spellStart"/>
      <w:r w:rsidRPr="00AB66A2">
        <w:t>Main</w:t>
      </w:r>
      <w:proofErr w:type="spellEnd"/>
      <w:r w:rsidRPr="00AB66A2">
        <w:t xml:space="preserve"> {</w:t>
      </w:r>
      <w:r w:rsidRPr="00AB66A2">
        <w:br/>
        <w:t xml:space="preserve">    </w:t>
      </w:r>
      <w:r w:rsidRPr="00AB66A2">
        <w:rPr>
          <w:i/>
          <w:iCs/>
        </w:rPr>
        <w:t>/**</w:t>
      </w:r>
      <w:r w:rsidRPr="00AB66A2">
        <w:rPr>
          <w:i/>
          <w:iCs/>
        </w:rPr>
        <w:br/>
        <w:t xml:space="preserve">     * Метод </w:t>
      </w:r>
      <w:proofErr w:type="spellStart"/>
      <w:r w:rsidRPr="00AB66A2">
        <w:rPr>
          <w:i/>
          <w:iCs/>
        </w:rPr>
        <w:t>main</w:t>
      </w:r>
      <w:proofErr w:type="spellEnd"/>
      <w:r w:rsidRPr="00AB66A2">
        <w:rPr>
          <w:i/>
          <w:iCs/>
        </w:rPr>
        <w:t xml:space="preserve"> — запускает приложение.</w:t>
      </w:r>
      <w:r w:rsidRPr="00AB66A2">
        <w:rPr>
          <w:i/>
          <w:iCs/>
        </w:rPr>
        <w:br/>
        <w:t xml:space="preserve">     * @param args аргумент командной строки, имя файла с коллекцией</w:t>
      </w:r>
      <w:r w:rsidRPr="00AB66A2">
        <w:rPr>
          <w:i/>
          <w:iCs/>
        </w:rPr>
        <w:br/>
        <w:t xml:space="preserve">     */</w:t>
      </w:r>
      <w:r w:rsidRPr="00AB66A2">
        <w:rPr>
          <w:i/>
          <w:iCs/>
        </w:rPr>
        <w:br/>
        <w:t xml:space="preserve">    </w:t>
      </w:r>
      <w:proofErr w:type="spellStart"/>
      <w:r w:rsidRPr="00AB66A2">
        <w:t>public</w:t>
      </w:r>
      <w:proofErr w:type="spellEnd"/>
      <w:r w:rsidRPr="00AB66A2">
        <w:t xml:space="preserve"> </w:t>
      </w:r>
      <w:proofErr w:type="spellStart"/>
      <w:r w:rsidRPr="00AB66A2">
        <w:t>static</w:t>
      </w:r>
      <w:proofErr w:type="spellEnd"/>
      <w:r w:rsidRPr="00AB66A2">
        <w:t xml:space="preserve"> </w:t>
      </w:r>
      <w:proofErr w:type="spellStart"/>
      <w:r w:rsidRPr="00AB66A2">
        <w:t>void</w:t>
      </w:r>
      <w:proofErr w:type="spellEnd"/>
      <w:r w:rsidRPr="00AB66A2">
        <w:t xml:space="preserve"> </w:t>
      </w:r>
      <w:proofErr w:type="spellStart"/>
      <w:r w:rsidRPr="00AB66A2">
        <w:t>main</w:t>
      </w:r>
      <w:proofErr w:type="spellEnd"/>
      <w:r w:rsidRPr="00AB66A2">
        <w:t>(</w:t>
      </w:r>
      <w:proofErr w:type="spellStart"/>
      <w:r w:rsidRPr="00AB66A2">
        <w:t>String</w:t>
      </w:r>
      <w:proofErr w:type="spellEnd"/>
      <w:r w:rsidRPr="00AB66A2">
        <w:t>[] args) {</w:t>
      </w:r>
      <w:r w:rsidRPr="00AB66A2">
        <w:br/>
        <w:t xml:space="preserve">        </w:t>
      </w:r>
      <w:proofErr w:type="spellStart"/>
      <w:r w:rsidRPr="00AB66A2">
        <w:t>if</w:t>
      </w:r>
      <w:proofErr w:type="spellEnd"/>
      <w:r w:rsidRPr="00AB66A2">
        <w:t xml:space="preserve"> (</w:t>
      </w:r>
      <w:proofErr w:type="spellStart"/>
      <w:r w:rsidRPr="00AB66A2">
        <w:t>args.length</w:t>
      </w:r>
      <w:proofErr w:type="spellEnd"/>
      <w:r w:rsidRPr="00AB66A2">
        <w:t xml:space="preserve"> &lt; 1) {</w:t>
      </w:r>
      <w:r w:rsidRPr="00AB66A2">
        <w:br/>
        <w:t xml:space="preserve">            </w:t>
      </w:r>
      <w:proofErr w:type="spellStart"/>
      <w:r w:rsidRPr="00AB66A2">
        <w:t>System.</w:t>
      </w:r>
      <w:r w:rsidRPr="00AB66A2">
        <w:rPr>
          <w:i/>
          <w:iCs/>
        </w:rPr>
        <w:t>out</w:t>
      </w:r>
      <w:r w:rsidRPr="00AB66A2">
        <w:t>.println</w:t>
      </w:r>
      <w:proofErr w:type="spellEnd"/>
      <w:r w:rsidRPr="00AB66A2">
        <w:t>("Укажите имя файла.");</w:t>
      </w:r>
      <w:r w:rsidRPr="00AB66A2">
        <w:br/>
        <w:t xml:space="preserve">            </w:t>
      </w:r>
      <w:proofErr w:type="spellStart"/>
      <w:r w:rsidRPr="00AB66A2">
        <w:t>return</w:t>
      </w:r>
      <w:proofErr w:type="spellEnd"/>
      <w:r w:rsidRPr="00AB66A2">
        <w:t>;</w:t>
      </w:r>
      <w:r w:rsidRPr="00AB66A2">
        <w:br/>
        <w:t xml:space="preserve">        }</w:t>
      </w:r>
      <w:r w:rsidRPr="00AB66A2">
        <w:br/>
        <w:t xml:space="preserve">        </w:t>
      </w:r>
      <w:proofErr w:type="spellStart"/>
      <w:r w:rsidRPr="00AB66A2">
        <w:t>new</w:t>
      </w:r>
      <w:proofErr w:type="spellEnd"/>
      <w:r w:rsidRPr="00AB66A2">
        <w:t xml:space="preserve"> </w:t>
      </w:r>
      <w:proofErr w:type="spellStart"/>
      <w:r w:rsidRPr="00AB66A2">
        <w:t>MovieCollectionManager</w:t>
      </w:r>
      <w:proofErr w:type="spellEnd"/>
      <w:r w:rsidRPr="00AB66A2">
        <w:t>(args[0]).</w:t>
      </w:r>
      <w:proofErr w:type="spellStart"/>
      <w:r w:rsidRPr="00AB66A2">
        <w:t>run</w:t>
      </w:r>
      <w:proofErr w:type="spellEnd"/>
      <w:r w:rsidRPr="00AB66A2">
        <w:t>();</w:t>
      </w:r>
      <w:r w:rsidRPr="00AB66A2">
        <w:br/>
        <w:t xml:space="preserve">    }</w:t>
      </w:r>
      <w:r w:rsidRPr="00AB66A2">
        <w:br/>
        <w:t>}</w:t>
      </w:r>
    </w:p>
    <w:p w14:paraId="659762FA" w14:textId="77777777" w:rsidR="009C4723" w:rsidRDefault="009C4723" w:rsidP="007C682D">
      <w:pPr>
        <w:jc w:val="left"/>
        <w:rPr>
          <w:lang w:val="en-US"/>
        </w:rPr>
      </w:pPr>
    </w:p>
    <w:p w14:paraId="1F399BBD" w14:textId="77777777" w:rsidR="000A13F1" w:rsidRPr="000A13F1" w:rsidRDefault="000A13F1" w:rsidP="007C682D">
      <w:pPr>
        <w:jc w:val="left"/>
      </w:pPr>
      <w:r w:rsidRPr="000A13F1">
        <w:rPr>
          <w:lang w:val="en-US"/>
        </w:rPr>
        <w:t xml:space="preserve">package </w:t>
      </w:r>
      <w:proofErr w:type="spellStart"/>
      <w:r w:rsidRPr="000A13F1">
        <w:rPr>
          <w:lang w:val="en-US"/>
        </w:rPr>
        <w:t>client.core</w:t>
      </w:r>
      <w:proofErr w:type="spellEnd"/>
      <w:r w:rsidRPr="000A13F1">
        <w:rPr>
          <w:lang w:val="en-US"/>
        </w:rPr>
        <w:t>;</w:t>
      </w:r>
      <w:r w:rsidRPr="000A13F1">
        <w:rPr>
          <w:lang w:val="en-US"/>
        </w:rPr>
        <w:br/>
      </w:r>
      <w:r w:rsidRPr="000A13F1">
        <w:rPr>
          <w:lang w:val="en-US"/>
        </w:rPr>
        <w:br/>
        <w:t xml:space="preserve">import </w:t>
      </w:r>
      <w:proofErr w:type="spellStart"/>
      <w:r w:rsidRPr="000A13F1">
        <w:rPr>
          <w:lang w:val="en-US"/>
        </w:rPr>
        <w:t>server.collection.MovieCollection</w:t>
      </w:r>
      <w:proofErr w:type="spellEnd"/>
      <w:r w:rsidRPr="000A13F1">
        <w:rPr>
          <w:lang w:val="en-US"/>
        </w:rPr>
        <w:t>;</w:t>
      </w:r>
      <w:r w:rsidRPr="000A13F1">
        <w:rPr>
          <w:lang w:val="en-US"/>
        </w:rPr>
        <w:br/>
        <w:t xml:space="preserve">import </w:t>
      </w:r>
      <w:proofErr w:type="spellStart"/>
      <w:r w:rsidRPr="000A13F1">
        <w:rPr>
          <w:lang w:val="en-US"/>
        </w:rPr>
        <w:t>server.commands.Command</w:t>
      </w:r>
      <w:proofErr w:type="spellEnd"/>
      <w:r w:rsidRPr="000A13F1">
        <w:rPr>
          <w:lang w:val="en-US"/>
        </w:rPr>
        <w:t>;</w:t>
      </w:r>
      <w:r w:rsidRPr="000A13F1">
        <w:rPr>
          <w:lang w:val="en-US"/>
        </w:rPr>
        <w:br/>
        <w:t xml:space="preserve">import </w:t>
      </w:r>
      <w:proofErr w:type="spellStart"/>
      <w:r w:rsidRPr="000A13F1">
        <w:rPr>
          <w:lang w:val="en-US"/>
        </w:rPr>
        <w:t>server.commands.CommandFactory</w:t>
      </w:r>
      <w:proofErr w:type="spellEnd"/>
      <w:r w:rsidRPr="000A13F1">
        <w:rPr>
          <w:lang w:val="en-US"/>
        </w:rPr>
        <w:t>;</w:t>
      </w:r>
      <w:r w:rsidRPr="000A13F1">
        <w:rPr>
          <w:lang w:val="en-US"/>
        </w:rPr>
        <w:br/>
        <w:t xml:space="preserve">import </w:t>
      </w:r>
      <w:proofErr w:type="spellStart"/>
      <w:r w:rsidRPr="000A13F1">
        <w:rPr>
          <w:lang w:val="en-US"/>
        </w:rPr>
        <w:t>server.storage.JsonFileManager</w:t>
      </w:r>
      <w:proofErr w:type="spellEnd"/>
      <w:r w:rsidRPr="000A13F1">
        <w:rPr>
          <w:lang w:val="en-US"/>
        </w:rPr>
        <w:t>;</w:t>
      </w:r>
      <w:r w:rsidRPr="000A13F1">
        <w:rPr>
          <w:lang w:val="en-US"/>
        </w:rPr>
        <w:br/>
        <w:t xml:space="preserve">import </w:t>
      </w:r>
      <w:proofErr w:type="spellStart"/>
      <w:r w:rsidRPr="000A13F1">
        <w:rPr>
          <w:lang w:val="en-US"/>
        </w:rPr>
        <w:t>java.util.Scanner</w:t>
      </w:r>
      <w:proofErr w:type="spellEnd"/>
      <w:r w:rsidRPr="000A13F1">
        <w:rPr>
          <w:lang w:val="en-US"/>
        </w:rPr>
        <w:t>;</w:t>
      </w:r>
      <w:r w:rsidRPr="000A13F1">
        <w:rPr>
          <w:lang w:val="en-US"/>
        </w:rPr>
        <w:br/>
      </w:r>
      <w:r w:rsidRPr="000A13F1">
        <w:rPr>
          <w:lang w:val="en-US"/>
        </w:rPr>
        <w:br/>
      </w:r>
      <w:r w:rsidRPr="000A13F1">
        <w:rPr>
          <w:i/>
          <w:iCs/>
          <w:lang w:val="en-US"/>
        </w:rPr>
        <w:t>/**</w:t>
      </w:r>
      <w:r w:rsidRPr="000A13F1">
        <w:rPr>
          <w:i/>
          <w:iCs/>
          <w:lang w:val="en-US"/>
        </w:rPr>
        <w:br/>
        <w:t xml:space="preserve"> * </w:t>
      </w:r>
      <w:r w:rsidRPr="000A13F1">
        <w:rPr>
          <w:i/>
          <w:iCs/>
        </w:rPr>
        <w:t>Основной</w:t>
      </w:r>
      <w:r w:rsidRPr="000A13F1">
        <w:rPr>
          <w:i/>
          <w:iCs/>
          <w:lang w:val="en-US"/>
        </w:rPr>
        <w:t xml:space="preserve"> </w:t>
      </w:r>
      <w:r w:rsidRPr="000A13F1">
        <w:rPr>
          <w:i/>
          <w:iCs/>
        </w:rPr>
        <w:t>управляющий</w:t>
      </w:r>
      <w:r w:rsidRPr="000A13F1">
        <w:rPr>
          <w:i/>
          <w:iCs/>
          <w:lang w:val="en-US"/>
        </w:rPr>
        <w:t xml:space="preserve"> </w:t>
      </w:r>
      <w:r w:rsidRPr="000A13F1">
        <w:rPr>
          <w:i/>
          <w:iCs/>
        </w:rPr>
        <w:t>класс</w:t>
      </w:r>
      <w:r w:rsidRPr="000A13F1">
        <w:rPr>
          <w:i/>
          <w:iCs/>
          <w:lang w:val="en-US"/>
        </w:rPr>
        <w:t xml:space="preserve"> </w:t>
      </w:r>
      <w:r w:rsidRPr="000A13F1">
        <w:rPr>
          <w:i/>
          <w:iCs/>
        </w:rPr>
        <w:t>приложения</w:t>
      </w:r>
      <w:r w:rsidRPr="000A13F1">
        <w:rPr>
          <w:i/>
          <w:iCs/>
          <w:lang w:val="en-US"/>
        </w:rPr>
        <w:t>.</w:t>
      </w:r>
      <w:r w:rsidRPr="000A13F1">
        <w:rPr>
          <w:i/>
          <w:iCs/>
          <w:lang w:val="en-US"/>
        </w:rPr>
        <w:br/>
        <w:t xml:space="preserve"> </w:t>
      </w:r>
      <w:r w:rsidRPr="000A13F1">
        <w:rPr>
          <w:i/>
          <w:iCs/>
        </w:rPr>
        <w:t>* Отвечает за загрузку коллекции фильмов, инициализацию команд,</w:t>
      </w:r>
      <w:r w:rsidRPr="000A13F1">
        <w:rPr>
          <w:i/>
          <w:iCs/>
        </w:rPr>
        <w:br/>
        <w:t xml:space="preserve"> * и запуск командного цикла для взаимодействия с пользователем.</w:t>
      </w:r>
      <w:r w:rsidRPr="000A13F1">
        <w:rPr>
          <w:i/>
          <w:iCs/>
        </w:rPr>
        <w:br/>
        <w:t xml:space="preserve"> </w:t>
      </w:r>
      <w:r w:rsidRPr="000A13F1">
        <w:rPr>
          <w:i/>
          <w:iCs/>
          <w:lang w:val="en-US"/>
        </w:rPr>
        <w:t>*/</w:t>
      </w:r>
      <w:r w:rsidRPr="000A13F1">
        <w:rPr>
          <w:i/>
          <w:iCs/>
          <w:lang w:val="en-US"/>
        </w:rPr>
        <w:br/>
      </w:r>
      <w:r w:rsidRPr="000A13F1">
        <w:rPr>
          <w:lang w:val="en-US"/>
        </w:rPr>
        <w:t xml:space="preserve">public class </w:t>
      </w:r>
      <w:proofErr w:type="spellStart"/>
      <w:r w:rsidRPr="000A13F1">
        <w:rPr>
          <w:lang w:val="en-US"/>
        </w:rPr>
        <w:t>MovieCollectionManager</w:t>
      </w:r>
      <w:proofErr w:type="spellEnd"/>
      <w:r w:rsidRPr="000A13F1">
        <w:rPr>
          <w:lang w:val="en-US"/>
        </w:rPr>
        <w:t xml:space="preserve"> {</w:t>
      </w:r>
      <w:r w:rsidRPr="000A13F1">
        <w:rPr>
          <w:lang w:val="en-US"/>
        </w:rPr>
        <w:br/>
        <w:t xml:space="preserve">    private final </w:t>
      </w:r>
      <w:proofErr w:type="spellStart"/>
      <w:r w:rsidRPr="000A13F1">
        <w:rPr>
          <w:lang w:val="en-US"/>
        </w:rPr>
        <w:t>MovieCollection</w:t>
      </w:r>
      <w:proofErr w:type="spellEnd"/>
      <w:r w:rsidRPr="000A13F1">
        <w:rPr>
          <w:lang w:val="en-US"/>
        </w:rPr>
        <w:t xml:space="preserve"> collection;</w:t>
      </w:r>
      <w:r w:rsidRPr="000A13F1">
        <w:rPr>
          <w:lang w:val="en-US"/>
        </w:rPr>
        <w:br/>
        <w:t xml:space="preserve">    private final </w:t>
      </w:r>
      <w:proofErr w:type="spellStart"/>
      <w:r w:rsidRPr="000A13F1">
        <w:rPr>
          <w:lang w:val="en-US"/>
        </w:rPr>
        <w:t>CommandFactory</w:t>
      </w:r>
      <w:proofErr w:type="spellEnd"/>
      <w:r w:rsidRPr="000A13F1">
        <w:rPr>
          <w:lang w:val="en-US"/>
        </w:rPr>
        <w:t xml:space="preserve"> </w:t>
      </w:r>
      <w:proofErr w:type="spellStart"/>
      <w:r w:rsidRPr="000A13F1">
        <w:rPr>
          <w:lang w:val="en-US"/>
        </w:rPr>
        <w:t>commandFactory</w:t>
      </w:r>
      <w:proofErr w:type="spellEnd"/>
      <w:r w:rsidRPr="000A13F1">
        <w:rPr>
          <w:lang w:val="en-US"/>
        </w:rPr>
        <w:t>;</w:t>
      </w:r>
      <w:r w:rsidRPr="000A13F1">
        <w:rPr>
          <w:lang w:val="en-US"/>
        </w:rPr>
        <w:br/>
        <w:t xml:space="preserve">    private final Scanner </w:t>
      </w:r>
      <w:proofErr w:type="spellStart"/>
      <w:r w:rsidRPr="000A13F1">
        <w:rPr>
          <w:lang w:val="en-US"/>
        </w:rPr>
        <w:t>scanner</w:t>
      </w:r>
      <w:proofErr w:type="spellEnd"/>
      <w:r w:rsidRPr="000A13F1">
        <w:rPr>
          <w:lang w:val="en-US"/>
        </w:rPr>
        <w:t>;</w:t>
      </w:r>
      <w:r w:rsidRPr="000A13F1">
        <w:rPr>
          <w:lang w:val="en-US"/>
        </w:rPr>
        <w:br/>
        <w:t xml:space="preserve">    private final </w:t>
      </w:r>
      <w:proofErr w:type="spellStart"/>
      <w:r w:rsidRPr="000A13F1">
        <w:rPr>
          <w:lang w:val="en-US"/>
        </w:rPr>
        <w:t>JsonFileManager</w:t>
      </w:r>
      <w:proofErr w:type="spellEnd"/>
      <w:r w:rsidRPr="000A13F1">
        <w:rPr>
          <w:lang w:val="en-US"/>
        </w:rPr>
        <w:t xml:space="preserve"> </w:t>
      </w:r>
      <w:proofErr w:type="spellStart"/>
      <w:r w:rsidRPr="000A13F1">
        <w:rPr>
          <w:lang w:val="en-US"/>
        </w:rPr>
        <w:t>fileManager</w:t>
      </w:r>
      <w:proofErr w:type="spellEnd"/>
      <w:r w:rsidRPr="000A13F1">
        <w:rPr>
          <w:lang w:val="en-US"/>
        </w:rPr>
        <w:t>;</w:t>
      </w:r>
      <w:r w:rsidRPr="000A13F1">
        <w:rPr>
          <w:lang w:val="en-US"/>
        </w:rPr>
        <w:br/>
      </w:r>
      <w:r w:rsidRPr="000A13F1">
        <w:rPr>
          <w:lang w:val="en-US"/>
        </w:rPr>
        <w:br/>
        <w:t xml:space="preserve">    </w:t>
      </w:r>
      <w:r w:rsidRPr="000A13F1">
        <w:rPr>
          <w:i/>
          <w:iCs/>
          <w:lang w:val="en-US"/>
        </w:rPr>
        <w:t>/**</w:t>
      </w:r>
      <w:r w:rsidRPr="000A13F1">
        <w:rPr>
          <w:i/>
          <w:iCs/>
          <w:lang w:val="en-US"/>
        </w:rPr>
        <w:br/>
        <w:t xml:space="preserve">     * </w:t>
      </w:r>
      <w:r w:rsidRPr="000A13F1">
        <w:rPr>
          <w:i/>
          <w:iCs/>
        </w:rPr>
        <w:t>Создаёт</w:t>
      </w:r>
      <w:r w:rsidRPr="000A13F1">
        <w:rPr>
          <w:i/>
          <w:iCs/>
          <w:lang w:val="en-US"/>
        </w:rPr>
        <w:t xml:space="preserve"> </w:t>
      </w:r>
      <w:r w:rsidRPr="000A13F1">
        <w:rPr>
          <w:i/>
          <w:iCs/>
        </w:rPr>
        <w:t>экземпляр</w:t>
      </w:r>
      <w:r w:rsidRPr="000A13F1">
        <w:rPr>
          <w:i/>
          <w:iCs/>
          <w:lang w:val="en-US"/>
        </w:rPr>
        <w:t xml:space="preserve"> </w:t>
      </w:r>
      <w:r w:rsidRPr="000A13F1">
        <w:rPr>
          <w:i/>
          <w:iCs/>
        </w:rPr>
        <w:t>менеджера</w:t>
      </w:r>
      <w:r w:rsidRPr="000A13F1">
        <w:rPr>
          <w:i/>
          <w:iCs/>
          <w:lang w:val="en-US"/>
        </w:rPr>
        <w:t xml:space="preserve"> </w:t>
      </w:r>
      <w:r w:rsidRPr="000A13F1">
        <w:rPr>
          <w:i/>
          <w:iCs/>
        </w:rPr>
        <w:t>и</w:t>
      </w:r>
      <w:r w:rsidRPr="000A13F1">
        <w:rPr>
          <w:i/>
          <w:iCs/>
          <w:lang w:val="en-US"/>
        </w:rPr>
        <w:t xml:space="preserve"> </w:t>
      </w:r>
      <w:r w:rsidRPr="000A13F1">
        <w:rPr>
          <w:i/>
          <w:iCs/>
        </w:rPr>
        <w:t>инициализирует</w:t>
      </w:r>
      <w:r w:rsidRPr="000A13F1">
        <w:rPr>
          <w:i/>
          <w:iCs/>
          <w:lang w:val="en-US"/>
        </w:rPr>
        <w:t xml:space="preserve"> </w:t>
      </w:r>
      <w:r w:rsidRPr="000A13F1">
        <w:rPr>
          <w:i/>
          <w:iCs/>
        </w:rPr>
        <w:t>компоненты</w:t>
      </w:r>
      <w:r w:rsidRPr="000A13F1">
        <w:rPr>
          <w:i/>
          <w:iCs/>
          <w:lang w:val="en-US"/>
        </w:rPr>
        <w:t xml:space="preserve"> </w:t>
      </w:r>
      <w:r w:rsidRPr="000A13F1">
        <w:rPr>
          <w:i/>
          <w:iCs/>
        </w:rPr>
        <w:t>приложения</w:t>
      </w:r>
      <w:r w:rsidRPr="000A13F1">
        <w:rPr>
          <w:i/>
          <w:iCs/>
          <w:lang w:val="en-US"/>
        </w:rPr>
        <w:t>.</w:t>
      </w:r>
      <w:r w:rsidRPr="000A13F1">
        <w:rPr>
          <w:i/>
          <w:iCs/>
          <w:lang w:val="en-US"/>
        </w:rPr>
        <w:br/>
        <w:t xml:space="preserve">     *</w:t>
      </w:r>
      <w:r w:rsidRPr="000A13F1">
        <w:rPr>
          <w:i/>
          <w:iCs/>
          <w:lang w:val="en-US"/>
        </w:rPr>
        <w:br/>
        <w:t xml:space="preserve">     * @param </w:t>
      </w:r>
      <w:proofErr w:type="spellStart"/>
      <w:r w:rsidRPr="000A13F1">
        <w:rPr>
          <w:i/>
          <w:iCs/>
          <w:lang w:val="en-US"/>
        </w:rPr>
        <w:t>fileName</w:t>
      </w:r>
      <w:proofErr w:type="spellEnd"/>
      <w:r w:rsidRPr="000A13F1">
        <w:rPr>
          <w:i/>
          <w:iCs/>
          <w:lang w:val="en-US"/>
        </w:rPr>
        <w:t xml:space="preserve"> </w:t>
      </w:r>
      <w:r w:rsidRPr="000A13F1">
        <w:rPr>
          <w:i/>
          <w:iCs/>
        </w:rPr>
        <w:t>имя</w:t>
      </w:r>
      <w:r w:rsidRPr="000A13F1">
        <w:rPr>
          <w:i/>
          <w:iCs/>
          <w:lang w:val="en-US"/>
        </w:rPr>
        <w:t xml:space="preserve"> JSON-</w:t>
      </w:r>
      <w:r w:rsidRPr="000A13F1">
        <w:rPr>
          <w:i/>
          <w:iCs/>
        </w:rPr>
        <w:t>файла</w:t>
      </w:r>
      <w:r w:rsidRPr="000A13F1">
        <w:rPr>
          <w:i/>
          <w:iCs/>
          <w:lang w:val="en-US"/>
        </w:rPr>
        <w:t xml:space="preserve">, </w:t>
      </w:r>
      <w:r w:rsidRPr="000A13F1">
        <w:rPr>
          <w:i/>
          <w:iCs/>
        </w:rPr>
        <w:t>содержащего</w:t>
      </w:r>
      <w:r w:rsidRPr="000A13F1">
        <w:rPr>
          <w:i/>
          <w:iCs/>
          <w:lang w:val="en-US"/>
        </w:rPr>
        <w:t xml:space="preserve"> </w:t>
      </w:r>
      <w:r w:rsidRPr="000A13F1">
        <w:rPr>
          <w:i/>
          <w:iCs/>
        </w:rPr>
        <w:t>коллекцию</w:t>
      </w:r>
      <w:r w:rsidRPr="000A13F1">
        <w:rPr>
          <w:i/>
          <w:iCs/>
          <w:lang w:val="en-US"/>
        </w:rPr>
        <w:br/>
        <w:t xml:space="preserve">     */</w:t>
      </w:r>
      <w:r w:rsidRPr="000A13F1">
        <w:rPr>
          <w:i/>
          <w:iCs/>
          <w:lang w:val="en-US"/>
        </w:rPr>
        <w:br/>
        <w:t xml:space="preserve">    </w:t>
      </w:r>
      <w:r w:rsidRPr="000A13F1">
        <w:rPr>
          <w:lang w:val="en-US"/>
        </w:rPr>
        <w:t xml:space="preserve">public </w:t>
      </w:r>
      <w:proofErr w:type="spellStart"/>
      <w:r w:rsidRPr="000A13F1">
        <w:rPr>
          <w:lang w:val="en-US"/>
        </w:rPr>
        <w:t>MovieCollectionManager</w:t>
      </w:r>
      <w:proofErr w:type="spellEnd"/>
      <w:r w:rsidRPr="000A13F1">
        <w:rPr>
          <w:lang w:val="en-US"/>
        </w:rPr>
        <w:t xml:space="preserve">(String </w:t>
      </w:r>
      <w:proofErr w:type="spellStart"/>
      <w:r w:rsidRPr="000A13F1">
        <w:rPr>
          <w:lang w:val="en-US"/>
        </w:rPr>
        <w:t>fileName</w:t>
      </w:r>
      <w:proofErr w:type="spellEnd"/>
      <w:r w:rsidRPr="000A13F1">
        <w:rPr>
          <w:lang w:val="en-US"/>
        </w:rPr>
        <w:t>) {</w:t>
      </w:r>
      <w:r w:rsidRPr="000A13F1">
        <w:rPr>
          <w:lang w:val="en-US"/>
        </w:rPr>
        <w:br/>
        <w:t xml:space="preserve">        </w:t>
      </w:r>
      <w:proofErr w:type="spellStart"/>
      <w:r w:rsidRPr="000A13F1">
        <w:rPr>
          <w:lang w:val="en-US"/>
        </w:rPr>
        <w:t>this.collection</w:t>
      </w:r>
      <w:proofErr w:type="spellEnd"/>
      <w:r w:rsidRPr="000A13F1">
        <w:rPr>
          <w:lang w:val="en-US"/>
        </w:rPr>
        <w:t xml:space="preserve"> = new </w:t>
      </w:r>
      <w:proofErr w:type="spellStart"/>
      <w:r w:rsidRPr="000A13F1">
        <w:rPr>
          <w:lang w:val="en-US"/>
        </w:rPr>
        <w:t>MovieCollection</w:t>
      </w:r>
      <w:proofErr w:type="spellEnd"/>
      <w:r w:rsidRPr="000A13F1">
        <w:rPr>
          <w:lang w:val="en-US"/>
        </w:rPr>
        <w:t>();</w:t>
      </w:r>
      <w:r w:rsidRPr="000A13F1">
        <w:rPr>
          <w:lang w:val="en-US"/>
        </w:rPr>
        <w:br/>
        <w:t xml:space="preserve">        </w:t>
      </w:r>
      <w:proofErr w:type="spellStart"/>
      <w:r w:rsidRPr="000A13F1">
        <w:rPr>
          <w:lang w:val="en-US"/>
        </w:rPr>
        <w:t>this.scanner</w:t>
      </w:r>
      <w:proofErr w:type="spellEnd"/>
      <w:r w:rsidRPr="000A13F1">
        <w:rPr>
          <w:lang w:val="en-US"/>
        </w:rPr>
        <w:t xml:space="preserve"> = new Scanner(System.</w:t>
      </w:r>
      <w:r w:rsidRPr="000A13F1">
        <w:rPr>
          <w:i/>
          <w:iCs/>
          <w:lang w:val="en-US"/>
        </w:rPr>
        <w:t>in</w:t>
      </w:r>
      <w:r w:rsidRPr="000A13F1">
        <w:rPr>
          <w:lang w:val="en-US"/>
        </w:rPr>
        <w:t>);</w:t>
      </w:r>
      <w:r w:rsidRPr="000A13F1">
        <w:rPr>
          <w:lang w:val="en-US"/>
        </w:rPr>
        <w:br/>
        <w:t xml:space="preserve">        </w:t>
      </w:r>
      <w:proofErr w:type="spellStart"/>
      <w:r w:rsidRPr="000A13F1">
        <w:rPr>
          <w:lang w:val="en-US"/>
        </w:rPr>
        <w:t>this.fileManager</w:t>
      </w:r>
      <w:proofErr w:type="spellEnd"/>
      <w:r w:rsidRPr="000A13F1">
        <w:rPr>
          <w:lang w:val="en-US"/>
        </w:rPr>
        <w:t xml:space="preserve"> = new </w:t>
      </w:r>
      <w:proofErr w:type="spellStart"/>
      <w:r w:rsidRPr="000A13F1">
        <w:rPr>
          <w:lang w:val="en-US"/>
        </w:rPr>
        <w:t>JsonFileManager</w:t>
      </w:r>
      <w:proofErr w:type="spellEnd"/>
      <w:r w:rsidRPr="000A13F1">
        <w:rPr>
          <w:lang w:val="en-US"/>
        </w:rPr>
        <w:t>();</w:t>
      </w:r>
      <w:r w:rsidRPr="000A13F1">
        <w:rPr>
          <w:lang w:val="en-US"/>
        </w:rPr>
        <w:br/>
        <w:t xml:space="preserve">        </w:t>
      </w:r>
      <w:proofErr w:type="spellStart"/>
      <w:r w:rsidRPr="000A13F1">
        <w:rPr>
          <w:lang w:val="en-US"/>
        </w:rPr>
        <w:t>this.commandFactory</w:t>
      </w:r>
      <w:proofErr w:type="spellEnd"/>
      <w:r w:rsidRPr="000A13F1">
        <w:rPr>
          <w:lang w:val="en-US"/>
        </w:rPr>
        <w:t xml:space="preserve"> = new </w:t>
      </w:r>
      <w:proofErr w:type="spellStart"/>
      <w:r w:rsidRPr="000A13F1">
        <w:rPr>
          <w:lang w:val="en-US"/>
        </w:rPr>
        <w:t>CommandFactory</w:t>
      </w:r>
      <w:proofErr w:type="spellEnd"/>
      <w:r w:rsidRPr="000A13F1">
        <w:rPr>
          <w:lang w:val="en-US"/>
        </w:rPr>
        <w:t xml:space="preserve">(collection, </w:t>
      </w:r>
      <w:proofErr w:type="spellStart"/>
      <w:r w:rsidRPr="000A13F1">
        <w:rPr>
          <w:lang w:val="en-US"/>
        </w:rPr>
        <w:t>fileManager</w:t>
      </w:r>
      <w:proofErr w:type="spellEnd"/>
      <w:r w:rsidRPr="000A13F1">
        <w:rPr>
          <w:lang w:val="en-US"/>
        </w:rPr>
        <w:t xml:space="preserve">, </w:t>
      </w:r>
      <w:proofErr w:type="spellStart"/>
      <w:r w:rsidRPr="000A13F1">
        <w:rPr>
          <w:lang w:val="en-US"/>
        </w:rPr>
        <w:t>fileName</w:t>
      </w:r>
      <w:proofErr w:type="spellEnd"/>
      <w:r w:rsidRPr="000A13F1">
        <w:rPr>
          <w:lang w:val="en-US"/>
        </w:rPr>
        <w:t>, scanner);</w:t>
      </w:r>
      <w:r w:rsidRPr="000A13F1">
        <w:rPr>
          <w:lang w:val="en-US"/>
        </w:rPr>
        <w:br/>
      </w:r>
      <w:r w:rsidRPr="000A13F1">
        <w:rPr>
          <w:lang w:val="en-US"/>
        </w:rPr>
        <w:br/>
        <w:t xml:space="preserve">    }</w:t>
      </w:r>
      <w:r w:rsidRPr="000A13F1">
        <w:rPr>
          <w:lang w:val="en-US"/>
        </w:rPr>
        <w:br/>
      </w:r>
      <w:r w:rsidRPr="000A13F1">
        <w:rPr>
          <w:lang w:val="en-US"/>
        </w:rPr>
        <w:br/>
        <w:t xml:space="preserve">    </w:t>
      </w:r>
      <w:r w:rsidRPr="000A13F1">
        <w:rPr>
          <w:i/>
          <w:iCs/>
          <w:lang w:val="en-US"/>
        </w:rPr>
        <w:t>/**</w:t>
      </w:r>
      <w:r w:rsidRPr="000A13F1">
        <w:rPr>
          <w:i/>
          <w:iCs/>
          <w:lang w:val="en-US"/>
        </w:rPr>
        <w:br/>
        <w:t xml:space="preserve">     * </w:t>
      </w:r>
      <w:r w:rsidRPr="000A13F1">
        <w:rPr>
          <w:i/>
          <w:iCs/>
        </w:rPr>
        <w:t>Запускает</w:t>
      </w:r>
      <w:r w:rsidRPr="000A13F1">
        <w:rPr>
          <w:i/>
          <w:iCs/>
          <w:lang w:val="en-US"/>
        </w:rPr>
        <w:t xml:space="preserve"> </w:t>
      </w:r>
      <w:r w:rsidRPr="000A13F1">
        <w:rPr>
          <w:i/>
          <w:iCs/>
        </w:rPr>
        <w:t>главный</w:t>
      </w:r>
      <w:r w:rsidRPr="000A13F1">
        <w:rPr>
          <w:i/>
          <w:iCs/>
          <w:lang w:val="en-US"/>
        </w:rPr>
        <w:t xml:space="preserve"> </w:t>
      </w:r>
      <w:r w:rsidRPr="000A13F1">
        <w:rPr>
          <w:i/>
          <w:iCs/>
        </w:rPr>
        <w:t>цикл</w:t>
      </w:r>
      <w:r w:rsidRPr="000A13F1">
        <w:rPr>
          <w:i/>
          <w:iCs/>
          <w:lang w:val="en-US"/>
        </w:rPr>
        <w:t xml:space="preserve"> </w:t>
      </w:r>
      <w:r w:rsidRPr="000A13F1">
        <w:rPr>
          <w:i/>
          <w:iCs/>
        </w:rPr>
        <w:t>командной</w:t>
      </w:r>
      <w:r w:rsidRPr="000A13F1">
        <w:rPr>
          <w:i/>
          <w:iCs/>
          <w:lang w:val="en-US"/>
        </w:rPr>
        <w:t xml:space="preserve"> </w:t>
      </w:r>
      <w:r w:rsidRPr="000A13F1">
        <w:rPr>
          <w:i/>
          <w:iCs/>
        </w:rPr>
        <w:t>строки</w:t>
      </w:r>
      <w:r w:rsidRPr="000A13F1">
        <w:rPr>
          <w:i/>
          <w:iCs/>
          <w:lang w:val="en-US"/>
        </w:rPr>
        <w:t xml:space="preserve"> </w:t>
      </w:r>
      <w:r w:rsidRPr="000A13F1">
        <w:rPr>
          <w:i/>
          <w:iCs/>
        </w:rPr>
        <w:t>для</w:t>
      </w:r>
      <w:r w:rsidRPr="000A13F1">
        <w:rPr>
          <w:i/>
          <w:iCs/>
          <w:lang w:val="en-US"/>
        </w:rPr>
        <w:t xml:space="preserve"> </w:t>
      </w:r>
      <w:r w:rsidRPr="000A13F1">
        <w:rPr>
          <w:i/>
          <w:iCs/>
        </w:rPr>
        <w:t>управления</w:t>
      </w:r>
      <w:r w:rsidRPr="000A13F1">
        <w:rPr>
          <w:i/>
          <w:iCs/>
          <w:lang w:val="en-US"/>
        </w:rPr>
        <w:t xml:space="preserve"> </w:t>
      </w:r>
      <w:r w:rsidRPr="000A13F1">
        <w:rPr>
          <w:i/>
          <w:iCs/>
        </w:rPr>
        <w:t>коллекцией</w:t>
      </w:r>
      <w:r w:rsidRPr="000A13F1">
        <w:rPr>
          <w:i/>
          <w:iCs/>
          <w:lang w:val="en-US"/>
        </w:rPr>
        <w:t>.</w:t>
      </w:r>
      <w:r w:rsidRPr="000A13F1">
        <w:rPr>
          <w:i/>
          <w:iCs/>
          <w:lang w:val="en-US"/>
        </w:rPr>
        <w:br/>
        <w:t xml:space="preserve">     </w:t>
      </w:r>
      <w:r w:rsidRPr="000A13F1">
        <w:rPr>
          <w:i/>
          <w:iCs/>
        </w:rPr>
        <w:t>* Обрабатывает пользовательский ввод и выполняет соответствующие команды.</w:t>
      </w:r>
      <w:r w:rsidRPr="000A13F1">
        <w:rPr>
          <w:i/>
          <w:iCs/>
        </w:rPr>
        <w:br/>
        <w:t xml:space="preserve">     * Завершение возможно через </w:t>
      </w:r>
      <w:proofErr w:type="spellStart"/>
      <w:r w:rsidRPr="000A13F1">
        <w:rPr>
          <w:i/>
          <w:iCs/>
        </w:rPr>
        <w:t>Ctrl+D</w:t>
      </w:r>
      <w:proofErr w:type="spellEnd"/>
      <w:r w:rsidRPr="000A13F1">
        <w:rPr>
          <w:i/>
          <w:iCs/>
        </w:rPr>
        <w:t xml:space="preserve"> или команду </w:t>
      </w:r>
      <w:proofErr w:type="spellStart"/>
      <w:r w:rsidRPr="000A13F1">
        <w:rPr>
          <w:i/>
          <w:iCs/>
        </w:rPr>
        <w:t>exit</w:t>
      </w:r>
      <w:proofErr w:type="spellEnd"/>
      <w:r w:rsidRPr="000A13F1">
        <w:rPr>
          <w:i/>
          <w:iCs/>
        </w:rPr>
        <w:t>.</w:t>
      </w:r>
      <w:r w:rsidRPr="000A13F1">
        <w:rPr>
          <w:i/>
          <w:iCs/>
        </w:rPr>
        <w:br/>
        <w:t xml:space="preserve">     */</w:t>
      </w:r>
      <w:r w:rsidRPr="000A13F1">
        <w:rPr>
          <w:i/>
          <w:iCs/>
        </w:rPr>
        <w:br/>
      </w:r>
      <w:r w:rsidRPr="000A13F1">
        <w:rPr>
          <w:i/>
          <w:iCs/>
        </w:rPr>
        <w:lastRenderedPageBreak/>
        <w:t xml:space="preserve">    </w:t>
      </w:r>
      <w:proofErr w:type="spellStart"/>
      <w:r w:rsidRPr="000A13F1">
        <w:t>public</w:t>
      </w:r>
      <w:proofErr w:type="spellEnd"/>
      <w:r w:rsidRPr="000A13F1">
        <w:t xml:space="preserve"> </w:t>
      </w:r>
      <w:proofErr w:type="spellStart"/>
      <w:r w:rsidRPr="000A13F1">
        <w:t>void</w:t>
      </w:r>
      <w:proofErr w:type="spellEnd"/>
      <w:r w:rsidRPr="000A13F1">
        <w:t xml:space="preserve"> </w:t>
      </w:r>
      <w:proofErr w:type="spellStart"/>
      <w:r w:rsidRPr="000A13F1">
        <w:t>run</w:t>
      </w:r>
      <w:proofErr w:type="spellEnd"/>
      <w:r w:rsidRPr="000A13F1">
        <w:t>() {</w:t>
      </w:r>
      <w:r w:rsidRPr="000A13F1">
        <w:br/>
        <w:t xml:space="preserve">        </w:t>
      </w:r>
      <w:proofErr w:type="spellStart"/>
      <w:r w:rsidRPr="000A13F1">
        <w:t>System.</w:t>
      </w:r>
      <w:r w:rsidRPr="000A13F1">
        <w:rPr>
          <w:i/>
          <w:iCs/>
        </w:rPr>
        <w:t>out</w:t>
      </w:r>
      <w:r w:rsidRPr="000A13F1">
        <w:t>.println</w:t>
      </w:r>
      <w:proofErr w:type="spellEnd"/>
      <w:r w:rsidRPr="000A13F1">
        <w:t>("Программа управления коллекцией фильмов");</w:t>
      </w:r>
      <w:r w:rsidRPr="000A13F1">
        <w:br/>
        <w:t xml:space="preserve">        </w:t>
      </w:r>
      <w:proofErr w:type="spellStart"/>
      <w:r w:rsidRPr="000A13F1">
        <w:t>System.</w:t>
      </w:r>
      <w:r w:rsidRPr="000A13F1">
        <w:rPr>
          <w:i/>
          <w:iCs/>
        </w:rPr>
        <w:t>out</w:t>
      </w:r>
      <w:r w:rsidRPr="000A13F1">
        <w:t>.println</w:t>
      </w:r>
      <w:proofErr w:type="spellEnd"/>
      <w:r w:rsidRPr="000A13F1">
        <w:t>("Введите '</w:t>
      </w:r>
      <w:proofErr w:type="spellStart"/>
      <w:r w:rsidRPr="000A13F1">
        <w:t>help</w:t>
      </w:r>
      <w:proofErr w:type="spellEnd"/>
      <w:r w:rsidRPr="000A13F1">
        <w:t>' для списка команд");</w:t>
      </w:r>
      <w:r w:rsidRPr="000A13F1">
        <w:br/>
      </w:r>
      <w:r w:rsidRPr="000A13F1">
        <w:br/>
        <w:t xml:space="preserve">        </w:t>
      </w:r>
      <w:proofErr w:type="spellStart"/>
      <w:r w:rsidRPr="000A13F1">
        <w:t>while</w:t>
      </w:r>
      <w:proofErr w:type="spellEnd"/>
      <w:r w:rsidRPr="000A13F1">
        <w:t xml:space="preserve"> (</w:t>
      </w:r>
      <w:proofErr w:type="spellStart"/>
      <w:r w:rsidRPr="000A13F1">
        <w:t>true</w:t>
      </w:r>
      <w:proofErr w:type="spellEnd"/>
      <w:r w:rsidRPr="000A13F1">
        <w:t>) {</w:t>
      </w:r>
      <w:r w:rsidRPr="000A13F1">
        <w:br/>
        <w:t xml:space="preserve">            </w:t>
      </w:r>
      <w:proofErr w:type="spellStart"/>
      <w:r w:rsidRPr="000A13F1">
        <w:t>try</w:t>
      </w:r>
      <w:proofErr w:type="spellEnd"/>
      <w:r w:rsidRPr="000A13F1">
        <w:t xml:space="preserve"> {</w:t>
      </w:r>
      <w:r w:rsidRPr="000A13F1">
        <w:br/>
        <w:t xml:space="preserve">                </w:t>
      </w:r>
      <w:proofErr w:type="spellStart"/>
      <w:r w:rsidRPr="000A13F1">
        <w:t>System.</w:t>
      </w:r>
      <w:r w:rsidRPr="000A13F1">
        <w:rPr>
          <w:i/>
          <w:iCs/>
        </w:rPr>
        <w:t>out</w:t>
      </w:r>
      <w:r w:rsidRPr="000A13F1">
        <w:t>.print</w:t>
      </w:r>
      <w:proofErr w:type="spellEnd"/>
      <w:r w:rsidRPr="000A13F1">
        <w:t>("&gt; ");</w:t>
      </w:r>
      <w:r w:rsidRPr="000A13F1">
        <w:br/>
      </w:r>
      <w:r w:rsidRPr="000A13F1">
        <w:br/>
        <w:t xml:space="preserve">                </w:t>
      </w:r>
      <w:proofErr w:type="spellStart"/>
      <w:r w:rsidRPr="000A13F1">
        <w:t>if</w:t>
      </w:r>
      <w:proofErr w:type="spellEnd"/>
      <w:r w:rsidRPr="000A13F1">
        <w:t xml:space="preserve"> (!</w:t>
      </w:r>
      <w:proofErr w:type="spellStart"/>
      <w:r w:rsidRPr="000A13F1">
        <w:t>scanner.hasNextLine</w:t>
      </w:r>
      <w:proofErr w:type="spellEnd"/>
      <w:r w:rsidRPr="000A13F1">
        <w:t>()) {</w:t>
      </w:r>
      <w:r w:rsidRPr="000A13F1">
        <w:br/>
        <w:t xml:space="preserve">                    </w:t>
      </w:r>
      <w:proofErr w:type="spellStart"/>
      <w:r w:rsidRPr="000A13F1">
        <w:t>System.</w:t>
      </w:r>
      <w:r w:rsidRPr="000A13F1">
        <w:rPr>
          <w:i/>
          <w:iCs/>
        </w:rPr>
        <w:t>out</w:t>
      </w:r>
      <w:r w:rsidRPr="000A13F1">
        <w:t>.println</w:t>
      </w:r>
      <w:proofErr w:type="spellEnd"/>
      <w:r w:rsidRPr="000A13F1">
        <w:t>("\</w:t>
      </w:r>
      <w:proofErr w:type="spellStart"/>
      <w:r w:rsidRPr="000A13F1">
        <w:t>nВвод</w:t>
      </w:r>
      <w:proofErr w:type="spellEnd"/>
      <w:r w:rsidRPr="000A13F1">
        <w:t xml:space="preserve"> завершён. Завершение программы.");</w:t>
      </w:r>
      <w:r w:rsidRPr="000A13F1">
        <w:br/>
        <w:t xml:space="preserve">                    </w:t>
      </w:r>
      <w:proofErr w:type="spellStart"/>
      <w:r w:rsidRPr="000A13F1">
        <w:t>break</w:t>
      </w:r>
      <w:proofErr w:type="spellEnd"/>
      <w:r w:rsidRPr="000A13F1">
        <w:t>;</w:t>
      </w:r>
      <w:r w:rsidRPr="000A13F1">
        <w:br/>
        <w:t xml:space="preserve">                }</w:t>
      </w:r>
      <w:r w:rsidRPr="000A13F1">
        <w:br/>
      </w:r>
      <w:r w:rsidRPr="000A13F1">
        <w:br/>
        <w:t xml:space="preserve">                </w:t>
      </w:r>
      <w:proofErr w:type="spellStart"/>
      <w:r w:rsidRPr="000A13F1">
        <w:t>String</w:t>
      </w:r>
      <w:proofErr w:type="spellEnd"/>
      <w:r w:rsidRPr="000A13F1">
        <w:t xml:space="preserve"> </w:t>
      </w:r>
      <w:proofErr w:type="spellStart"/>
      <w:r w:rsidRPr="000A13F1">
        <w:t>input</w:t>
      </w:r>
      <w:proofErr w:type="spellEnd"/>
      <w:r w:rsidRPr="000A13F1">
        <w:t xml:space="preserve"> = </w:t>
      </w:r>
      <w:proofErr w:type="spellStart"/>
      <w:r w:rsidRPr="000A13F1">
        <w:t>scanner.nextLine</w:t>
      </w:r>
      <w:proofErr w:type="spellEnd"/>
      <w:r w:rsidRPr="000A13F1">
        <w:t>().</w:t>
      </w:r>
      <w:proofErr w:type="spellStart"/>
      <w:r w:rsidRPr="000A13F1">
        <w:t>trim</w:t>
      </w:r>
      <w:proofErr w:type="spellEnd"/>
      <w:r w:rsidRPr="000A13F1">
        <w:t>();</w:t>
      </w:r>
      <w:r w:rsidRPr="000A13F1">
        <w:br/>
        <w:t xml:space="preserve">                </w:t>
      </w:r>
      <w:proofErr w:type="spellStart"/>
      <w:r w:rsidRPr="000A13F1">
        <w:t>if</w:t>
      </w:r>
      <w:proofErr w:type="spellEnd"/>
      <w:r w:rsidRPr="000A13F1">
        <w:t xml:space="preserve"> (</w:t>
      </w:r>
      <w:proofErr w:type="spellStart"/>
      <w:r w:rsidRPr="000A13F1">
        <w:t>input.isEmpty</w:t>
      </w:r>
      <w:proofErr w:type="spellEnd"/>
      <w:r w:rsidRPr="000A13F1">
        <w:t xml:space="preserve">()) </w:t>
      </w:r>
      <w:proofErr w:type="spellStart"/>
      <w:r w:rsidRPr="000A13F1">
        <w:t>continue</w:t>
      </w:r>
      <w:proofErr w:type="spellEnd"/>
      <w:r w:rsidRPr="000A13F1">
        <w:t>;</w:t>
      </w:r>
      <w:r w:rsidRPr="000A13F1">
        <w:br/>
      </w:r>
      <w:r w:rsidRPr="000A13F1">
        <w:br/>
        <w:t xml:space="preserve">                </w:t>
      </w:r>
      <w:proofErr w:type="spellStart"/>
      <w:r w:rsidRPr="000A13F1">
        <w:t>String</w:t>
      </w:r>
      <w:proofErr w:type="spellEnd"/>
      <w:r w:rsidRPr="000A13F1">
        <w:t xml:space="preserve">[] </w:t>
      </w:r>
      <w:proofErr w:type="spellStart"/>
      <w:r w:rsidRPr="000A13F1">
        <w:t>parts</w:t>
      </w:r>
      <w:proofErr w:type="spellEnd"/>
      <w:r w:rsidRPr="000A13F1">
        <w:t xml:space="preserve"> = </w:t>
      </w:r>
      <w:proofErr w:type="spellStart"/>
      <w:r w:rsidRPr="000A13F1">
        <w:t>input.split</w:t>
      </w:r>
      <w:proofErr w:type="spellEnd"/>
      <w:r w:rsidRPr="000A13F1">
        <w:t>(" ", 2);</w:t>
      </w:r>
      <w:r w:rsidRPr="000A13F1">
        <w:br/>
        <w:t xml:space="preserve">                Command </w:t>
      </w:r>
      <w:proofErr w:type="spellStart"/>
      <w:r w:rsidRPr="000A13F1">
        <w:t>cmd</w:t>
      </w:r>
      <w:proofErr w:type="spellEnd"/>
      <w:r w:rsidRPr="000A13F1">
        <w:t xml:space="preserve"> = </w:t>
      </w:r>
      <w:proofErr w:type="spellStart"/>
      <w:r w:rsidRPr="000A13F1">
        <w:t>commandFactory.getCommand</w:t>
      </w:r>
      <w:proofErr w:type="spellEnd"/>
      <w:r w:rsidRPr="000A13F1">
        <w:t>(</w:t>
      </w:r>
      <w:proofErr w:type="spellStart"/>
      <w:r w:rsidRPr="000A13F1">
        <w:t>parts</w:t>
      </w:r>
      <w:proofErr w:type="spellEnd"/>
      <w:r w:rsidRPr="000A13F1">
        <w:t>[0]);</w:t>
      </w:r>
      <w:r w:rsidRPr="000A13F1">
        <w:br/>
      </w:r>
      <w:r w:rsidRPr="000A13F1">
        <w:br/>
        <w:t xml:space="preserve">                </w:t>
      </w:r>
      <w:proofErr w:type="spellStart"/>
      <w:r w:rsidRPr="000A13F1">
        <w:t>if</w:t>
      </w:r>
      <w:proofErr w:type="spellEnd"/>
      <w:r w:rsidRPr="000A13F1">
        <w:t xml:space="preserve"> (</w:t>
      </w:r>
      <w:proofErr w:type="spellStart"/>
      <w:r w:rsidRPr="000A13F1">
        <w:t>cmd</w:t>
      </w:r>
      <w:proofErr w:type="spellEnd"/>
      <w:r w:rsidRPr="000A13F1">
        <w:t xml:space="preserve"> != </w:t>
      </w:r>
      <w:proofErr w:type="spellStart"/>
      <w:r w:rsidRPr="000A13F1">
        <w:t>null</w:t>
      </w:r>
      <w:proofErr w:type="spellEnd"/>
      <w:r w:rsidRPr="000A13F1">
        <w:t>) {</w:t>
      </w:r>
      <w:r w:rsidRPr="000A13F1">
        <w:br/>
        <w:t xml:space="preserve">                    </w:t>
      </w:r>
      <w:proofErr w:type="spellStart"/>
      <w:r w:rsidRPr="000A13F1">
        <w:t>cmd.execute</w:t>
      </w:r>
      <w:proofErr w:type="spellEnd"/>
      <w:r w:rsidRPr="000A13F1">
        <w:t>(</w:t>
      </w:r>
      <w:proofErr w:type="spellStart"/>
      <w:r w:rsidRPr="000A13F1">
        <w:t>parts.length</w:t>
      </w:r>
      <w:proofErr w:type="spellEnd"/>
      <w:r w:rsidRPr="000A13F1">
        <w:t xml:space="preserve"> &gt; 1 ? </w:t>
      </w:r>
      <w:proofErr w:type="spellStart"/>
      <w:r w:rsidRPr="000A13F1">
        <w:t>new</w:t>
      </w:r>
      <w:proofErr w:type="spellEnd"/>
      <w:r w:rsidRPr="000A13F1">
        <w:t xml:space="preserve"> </w:t>
      </w:r>
      <w:proofErr w:type="spellStart"/>
      <w:r w:rsidRPr="000A13F1">
        <w:t>String</w:t>
      </w:r>
      <w:proofErr w:type="spellEnd"/>
      <w:r w:rsidRPr="000A13F1">
        <w:t>[]{</w:t>
      </w:r>
      <w:proofErr w:type="spellStart"/>
      <w:r w:rsidRPr="000A13F1">
        <w:t>parts</w:t>
      </w:r>
      <w:proofErr w:type="spellEnd"/>
      <w:r w:rsidRPr="000A13F1">
        <w:t xml:space="preserve">[1]} : </w:t>
      </w:r>
      <w:proofErr w:type="spellStart"/>
      <w:r w:rsidRPr="000A13F1">
        <w:t>new</w:t>
      </w:r>
      <w:proofErr w:type="spellEnd"/>
      <w:r w:rsidRPr="000A13F1">
        <w:t xml:space="preserve"> </w:t>
      </w:r>
      <w:proofErr w:type="spellStart"/>
      <w:r w:rsidRPr="000A13F1">
        <w:t>String</w:t>
      </w:r>
      <w:proofErr w:type="spellEnd"/>
      <w:r w:rsidRPr="000A13F1">
        <w:t>[]{});</w:t>
      </w:r>
      <w:r w:rsidRPr="000A13F1">
        <w:br/>
        <w:t xml:space="preserve">                } </w:t>
      </w:r>
      <w:proofErr w:type="spellStart"/>
      <w:r w:rsidRPr="000A13F1">
        <w:t>else</w:t>
      </w:r>
      <w:proofErr w:type="spellEnd"/>
      <w:r w:rsidRPr="000A13F1">
        <w:t xml:space="preserve"> {</w:t>
      </w:r>
      <w:r w:rsidRPr="000A13F1">
        <w:br/>
        <w:t xml:space="preserve">                    </w:t>
      </w:r>
      <w:proofErr w:type="spellStart"/>
      <w:r w:rsidRPr="000A13F1">
        <w:t>System.</w:t>
      </w:r>
      <w:r w:rsidRPr="000A13F1">
        <w:rPr>
          <w:i/>
          <w:iCs/>
        </w:rPr>
        <w:t>out</w:t>
      </w:r>
      <w:r w:rsidRPr="000A13F1">
        <w:t>.println</w:t>
      </w:r>
      <w:proofErr w:type="spellEnd"/>
      <w:r w:rsidRPr="000A13F1">
        <w:t>("Неизвестная команда. Введите '</w:t>
      </w:r>
      <w:proofErr w:type="spellStart"/>
      <w:r w:rsidRPr="000A13F1">
        <w:t>help</w:t>
      </w:r>
      <w:proofErr w:type="spellEnd"/>
      <w:r w:rsidRPr="000A13F1">
        <w:t>' для справки.");</w:t>
      </w:r>
      <w:r w:rsidRPr="000A13F1">
        <w:br/>
        <w:t xml:space="preserve">                }</w:t>
      </w:r>
      <w:r w:rsidRPr="000A13F1">
        <w:br/>
        <w:t xml:space="preserve">            } </w:t>
      </w:r>
      <w:proofErr w:type="spellStart"/>
      <w:r w:rsidRPr="000A13F1">
        <w:t>catch</w:t>
      </w:r>
      <w:proofErr w:type="spellEnd"/>
      <w:r w:rsidRPr="000A13F1">
        <w:t xml:space="preserve"> (</w:t>
      </w:r>
      <w:proofErr w:type="spellStart"/>
      <w:r w:rsidRPr="000A13F1">
        <w:t>Exception</w:t>
      </w:r>
      <w:proofErr w:type="spellEnd"/>
      <w:r w:rsidRPr="000A13F1">
        <w:t xml:space="preserve"> e) {</w:t>
      </w:r>
      <w:r w:rsidRPr="000A13F1">
        <w:br/>
        <w:t xml:space="preserve">                </w:t>
      </w:r>
      <w:proofErr w:type="spellStart"/>
      <w:r w:rsidRPr="000A13F1">
        <w:t>System.</w:t>
      </w:r>
      <w:r w:rsidRPr="000A13F1">
        <w:rPr>
          <w:i/>
          <w:iCs/>
        </w:rPr>
        <w:t>out</w:t>
      </w:r>
      <w:r w:rsidRPr="000A13F1">
        <w:t>.println</w:t>
      </w:r>
      <w:proofErr w:type="spellEnd"/>
      <w:r w:rsidRPr="000A13F1">
        <w:t xml:space="preserve">("Ошибка: " + </w:t>
      </w:r>
      <w:proofErr w:type="spellStart"/>
      <w:r w:rsidRPr="000A13F1">
        <w:t>e.getMessage</w:t>
      </w:r>
      <w:proofErr w:type="spellEnd"/>
      <w:r w:rsidRPr="000A13F1">
        <w:t>());</w:t>
      </w:r>
      <w:r w:rsidRPr="000A13F1">
        <w:br/>
        <w:t xml:space="preserve">            }</w:t>
      </w:r>
      <w:r w:rsidRPr="000A13F1">
        <w:br/>
        <w:t xml:space="preserve">        }</w:t>
      </w:r>
      <w:r w:rsidRPr="000A13F1">
        <w:br/>
        <w:t xml:space="preserve">    }</w:t>
      </w:r>
      <w:r w:rsidRPr="000A13F1">
        <w:br/>
        <w:t>}</w:t>
      </w:r>
    </w:p>
    <w:p w14:paraId="5692F126" w14:textId="77777777" w:rsidR="00AB66A2" w:rsidRDefault="00AB66A2" w:rsidP="007C682D">
      <w:pPr>
        <w:jc w:val="left"/>
      </w:pPr>
    </w:p>
    <w:p w14:paraId="1A86F003" w14:textId="77777777" w:rsidR="001D6718" w:rsidRDefault="001D6718" w:rsidP="007C682D">
      <w:pPr>
        <w:jc w:val="left"/>
      </w:pPr>
    </w:p>
    <w:p w14:paraId="66D4FD28" w14:textId="77777777" w:rsidR="001D6718" w:rsidRDefault="001D6718" w:rsidP="007C682D">
      <w:pPr>
        <w:jc w:val="left"/>
      </w:pPr>
    </w:p>
    <w:p w14:paraId="7C35291C" w14:textId="77777777" w:rsidR="001D6718" w:rsidRDefault="001D6718" w:rsidP="007C682D">
      <w:pPr>
        <w:jc w:val="left"/>
      </w:pPr>
    </w:p>
    <w:p w14:paraId="5B553DC6" w14:textId="77777777" w:rsidR="001D6718" w:rsidRDefault="001D6718" w:rsidP="007C682D">
      <w:pPr>
        <w:jc w:val="left"/>
      </w:pPr>
    </w:p>
    <w:p w14:paraId="724D5658" w14:textId="77777777" w:rsidR="001D6718" w:rsidRDefault="001D6718" w:rsidP="007C682D">
      <w:pPr>
        <w:jc w:val="left"/>
      </w:pPr>
    </w:p>
    <w:p w14:paraId="57CAE148" w14:textId="77777777" w:rsidR="001D6718" w:rsidRDefault="001D6718" w:rsidP="007C682D">
      <w:pPr>
        <w:jc w:val="left"/>
      </w:pPr>
    </w:p>
    <w:p w14:paraId="53B098AF" w14:textId="77777777" w:rsidR="001D6718" w:rsidRPr="001D6718" w:rsidRDefault="001D6718" w:rsidP="007C682D">
      <w:pPr>
        <w:jc w:val="left"/>
      </w:pPr>
      <w:r w:rsidRPr="001D6718">
        <w:t xml:space="preserve">package </w:t>
      </w:r>
      <w:proofErr w:type="spellStart"/>
      <w:r w:rsidRPr="001D6718">
        <w:t>server.commands</w:t>
      </w:r>
      <w:proofErr w:type="spellEnd"/>
      <w:r w:rsidRPr="001D6718">
        <w:t>;</w:t>
      </w:r>
      <w:r w:rsidRPr="001D6718">
        <w:br/>
      </w:r>
      <w:r w:rsidRPr="001D6718">
        <w:br/>
      </w:r>
      <w:r w:rsidRPr="001D6718">
        <w:rPr>
          <w:i/>
          <w:iCs/>
        </w:rPr>
        <w:t>/**</w:t>
      </w:r>
      <w:r w:rsidRPr="001D6718">
        <w:rPr>
          <w:i/>
          <w:iCs/>
        </w:rPr>
        <w:br/>
        <w:t xml:space="preserve"> * Команда завершения работы программы без сохранения.</w:t>
      </w:r>
      <w:r w:rsidRPr="001D6718">
        <w:rPr>
          <w:i/>
          <w:iCs/>
        </w:rPr>
        <w:br/>
        <w:t xml:space="preserve"> */</w:t>
      </w:r>
      <w:r w:rsidRPr="001D6718">
        <w:rPr>
          <w:i/>
          <w:iCs/>
        </w:rPr>
        <w:br/>
      </w:r>
      <w:proofErr w:type="spellStart"/>
      <w:r w:rsidRPr="001D6718">
        <w:t>public</w:t>
      </w:r>
      <w:proofErr w:type="spellEnd"/>
      <w:r w:rsidRPr="001D6718">
        <w:t xml:space="preserve"> class </w:t>
      </w:r>
      <w:proofErr w:type="spellStart"/>
      <w:r w:rsidRPr="001D6718">
        <w:t>ExitCommand</w:t>
      </w:r>
      <w:proofErr w:type="spellEnd"/>
      <w:r w:rsidRPr="001D6718">
        <w:t xml:space="preserve"> implements Command {</w:t>
      </w:r>
      <w:r w:rsidRPr="001D6718">
        <w:br/>
        <w:t xml:space="preserve">    </w:t>
      </w:r>
      <w:r w:rsidRPr="001D6718">
        <w:rPr>
          <w:i/>
          <w:iCs/>
        </w:rPr>
        <w:t>/**</w:t>
      </w:r>
      <w:r w:rsidRPr="001D6718">
        <w:rPr>
          <w:i/>
          <w:iCs/>
        </w:rPr>
        <w:br/>
        <w:t xml:space="preserve">     * Выполняет команду: завершает выполнение программы.</w:t>
      </w:r>
      <w:r w:rsidRPr="001D6718">
        <w:rPr>
          <w:i/>
          <w:iCs/>
        </w:rPr>
        <w:br/>
        <w:t xml:space="preserve">     * @param args не используется</w:t>
      </w:r>
      <w:r w:rsidRPr="001D6718">
        <w:rPr>
          <w:i/>
          <w:iCs/>
        </w:rPr>
        <w:br/>
        <w:t xml:space="preserve">     */</w:t>
      </w:r>
      <w:r w:rsidRPr="001D6718">
        <w:rPr>
          <w:i/>
          <w:iCs/>
        </w:rPr>
        <w:br/>
        <w:t xml:space="preserve">    </w:t>
      </w:r>
      <w:r w:rsidRPr="001D6718">
        <w:t>@Override</w:t>
      </w:r>
      <w:r w:rsidRPr="001D6718">
        <w:br/>
        <w:t xml:space="preserve">    </w:t>
      </w:r>
      <w:proofErr w:type="spellStart"/>
      <w:r w:rsidRPr="001D6718">
        <w:t>public</w:t>
      </w:r>
      <w:proofErr w:type="spellEnd"/>
      <w:r w:rsidRPr="001D6718">
        <w:t xml:space="preserve"> </w:t>
      </w:r>
      <w:proofErr w:type="spellStart"/>
      <w:r w:rsidRPr="001D6718">
        <w:t>void</w:t>
      </w:r>
      <w:proofErr w:type="spellEnd"/>
      <w:r w:rsidRPr="001D6718">
        <w:t xml:space="preserve"> </w:t>
      </w:r>
      <w:proofErr w:type="spellStart"/>
      <w:r w:rsidRPr="001D6718">
        <w:t>execute</w:t>
      </w:r>
      <w:proofErr w:type="spellEnd"/>
      <w:r w:rsidRPr="001D6718">
        <w:t>(</w:t>
      </w:r>
      <w:proofErr w:type="spellStart"/>
      <w:r w:rsidRPr="001D6718">
        <w:t>String</w:t>
      </w:r>
      <w:proofErr w:type="spellEnd"/>
      <w:r w:rsidRPr="001D6718">
        <w:t>[] args) {</w:t>
      </w:r>
      <w:r w:rsidRPr="001D6718">
        <w:br/>
        <w:t xml:space="preserve">        </w:t>
      </w:r>
      <w:proofErr w:type="spellStart"/>
      <w:r w:rsidRPr="001D6718">
        <w:t>System.</w:t>
      </w:r>
      <w:r w:rsidRPr="001D6718">
        <w:rPr>
          <w:i/>
          <w:iCs/>
        </w:rPr>
        <w:t>out</w:t>
      </w:r>
      <w:r w:rsidRPr="001D6718">
        <w:t>.println</w:t>
      </w:r>
      <w:proofErr w:type="spellEnd"/>
      <w:r w:rsidRPr="001D6718">
        <w:t>("Завершение программы.");</w:t>
      </w:r>
      <w:r w:rsidRPr="001D6718">
        <w:br/>
        <w:t xml:space="preserve">        </w:t>
      </w:r>
      <w:proofErr w:type="spellStart"/>
      <w:r w:rsidRPr="001D6718">
        <w:t>System.</w:t>
      </w:r>
      <w:r w:rsidRPr="001D6718">
        <w:rPr>
          <w:i/>
          <w:iCs/>
        </w:rPr>
        <w:t>exit</w:t>
      </w:r>
      <w:proofErr w:type="spellEnd"/>
      <w:r w:rsidRPr="001D6718">
        <w:t>(0);</w:t>
      </w:r>
      <w:r w:rsidRPr="001D6718">
        <w:br/>
        <w:t xml:space="preserve">    }</w:t>
      </w:r>
      <w:r w:rsidRPr="001D6718">
        <w:br/>
      </w:r>
      <w:r w:rsidRPr="001D6718">
        <w:br/>
        <w:t xml:space="preserve">    </w:t>
      </w:r>
      <w:r w:rsidRPr="001D6718">
        <w:rPr>
          <w:i/>
          <w:iCs/>
        </w:rPr>
        <w:t>/**</w:t>
      </w:r>
      <w:r w:rsidRPr="001D6718">
        <w:rPr>
          <w:i/>
          <w:iCs/>
        </w:rPr>
        <w:br/>
        <w:t xml:space="preserve">     * @return описание команды</w:t>
      </w:r>
      <w:r w:rsidRPr="001D6718">
        <w:rPr>
          <w:i/>
          <w:iCs/>
        </w:rPr>
        <w:br/>
        <w:t xml:space="preserve">     */</w:t>
      </w:r>
      <w:r w:rsidRPr="001D6718">
        <w:rPr>
          <w:i/>
          <w:iCs/>
        </w:rPr>
        <w:br/>
        <w:t xml:space="preserve">    </w:t>
      </w:r>
      <w:r w:rsidRPr="001D6718">
        <w:t>@Override</w:t>
      </w:r>
      <w:r w:rsidRPr="001D6718">
        <w:br/>
        <w:t xml:space="preserve">    </w:t>
      </w:r>
      <w:proofErr w:type="spellStart"/>
      <w:r w:rsidRPr="001D6718">
        <w:t>public</w:t>
      </w:r>
      <w:proofErr w:type="spellEnd"/>
      <w:r w:rsidRPr="001D6718">
        <w:t xml:space="preserve"> </w:t>
      </w:r>
      <w:proofErr w:type="spellStart"/>
      <w:r w:rsidRPr="001D6718">
        <w:t>String</w:t>
      </w:r>
      <w:proofErr w:type="spellEnd"/>
      <w:r w:rsidRPr="001D6718">
        <w:t xml:space="preserve"> </w:t>
      </w:r>
      <w:proofErr w:type="spellStart"/>
      <w:r w:rsidRPr="001D6718">
        <w:t>getDescription</w:t>
      </w:r>
      <w:proofErr w:type="spellEnd"/>
      <w:r w:rsidRPr="001D6718">
        <w:t>() {</w:t>
      </w:r>
      <w:r w:rsidRPr="001D6718">
        <w:br/>
        <w:t xml:space="preserve">        </w:t>
      </w:r>
      <w:proofErr w:type="spellStart"/>
      <w:r w:rsidRPr="001D6718">
        <w:t>return</w:t>
      </w:r>
      <w:proofErr w:type="spellEnd"/>
      <w:r w:rsidRPr="001D6718">
        <w:t xml:space="preserve"> "завершить программу (без сохранения)";</w:t>
      </w:r>
      <w:r w:rsidRPr="001D6718">
        <w:br/>
        <w:t xml:space="preserve">    }</w:t>
      </w:r>
      <w:r w:rsidRPr="001D6718">
        <w:br/>
        <w:t>}</w:t>
      </w:r>
    </w:p>
    <w:p w14:paraId="0D0669EC" w14:textId="77777777" w:rsidR="001D6718" w:rsidRDefault="001D6718" w:rsidP="007C682D">
      <w:pPr>
        <w:jc w:val="left"/>
        <w:rPr>
          <w:lang w:val="en-US"/>
        </w:rPr>
      </w:pPr>
    </w:p>
    <w:p w14:paraId="612C5064" w14:textId="77777777" w:rsidR="007C682D" w:rsidRDefault="007C682D" w:rsidP="007C682D">
      <w:pPr>
        <w:jc w:val="left"/>
        <w:rPr>
          <w:lang w:val="en-US"/>
        </w:rPr>
      </w:pPr>
    </w:p>
    <w:p w14:paraId="49084EB5" w14:textId="77777777" w:rsidR="007C682D" w:rsidRDefault="007C682D" w:rsidP="007C682D">
      <w:pPr>
        <w:jc w:val="left"/>
        <w:rPr>
          <w:lang w:val="en-US"/>
        </w:rPr>
      </w:pPr>
    </w:p>
    <w:p w14:paraId="11D4563D" w14:textId="77777777" w:rsidR="007C682D" w:rsidRDefault="007C682D" w:rsidP="007C682D">
      <w:pPr>
        <w:jc w:val="left"/>
        <w:rPr>
          <w:lang w:val="en-US"/>
        </w:rPr>
      </w:pPr>
    </w:p>
    <w:p w14:paraId="556CCEA7" w14:textId="77777777" w:rsidR="007C682D" w:rsidRDefault="007C682D" w:rsidP="007C682D">
      <w:pPr>
        <w:jc w:val="left"/>
        <w:rPr>
          <w:lang w:val="en-US"/>
        </w:rPr>
      </w:pPr>
    </w:p>
    <w:p w14:paraId="2EE8B36F" w14:textId="77777777" w:rsidR="007C682D" w:rsidRDefault="007C682D" w:rsidP="007C682D">
      <w:pPr>
        <w:jc w:val="left"/>
        <w:rPr>
          <w:lang w:val="en-US"/>
        </w:rPr>
      </w:pPr>
    </w:p>
    <w:p w14:paraId="037FAEC3" w14:textId="77777777" w:rsidR="007C682D" w:rsidRDefault="007C682D" w:rsidP="007C682D">
      <w:pPr>
        <w:jc w:val="left"/>
        <w:rPr>
          <w:lang w:val="en-US"/>
        </w:rPr>
      </w:pPr>
    </w:p>
    <w:p w14:paraId="054B2389" w14:textId="77777777" w:rsidR="007C682D" w:rsidRDefault="007C682D" w:rsidP="007C682D">
      <w:pPr>
        <w:jc w:val="left"/>
        <w:rPr>
          <w:lang w:val="en-US"/>
        </w:rPr>
      </w:pPr>
    </w:p>
    <w:p w14:paraId="2286AF26" w14:textId="77777777" w:rsidR="007C682D" w:rsidRDefault="007C682D" w:rsidP="007C682D">
      <w:pPr>
        <w:jc w:val="left"/>
        <w:rPr>
          <w:lang w:val="en-US"/>
        </w:rPr>
      </w:pPr>
    </w:p>
    <w:p w14:paraId="487FEAC6" w14:textId="77777777" w:rsidR="007C682D" w:rsidRDefault="007C682D" w:rsidP="007C682D">
      <w:pPr>
        <w:jc w:val="left"/>
        <w:rPr>
          <w:lang w:val="en-US"/>
        </w:rPr>
      </w:pPr>
    </w:p>
    <w:p w14:paraId="1307BADB" w14:textId="77777777" w:rsidR="007C682D" w:rsidRDefault="007C682D" w:rsidP="007C682D">
      <w:pPr>
        <w:jc w:val="left"/>
        <w:rPr>
          <w:lang w:val="en-US"/>
        </w:rPr>
      </w:pPr>
    </w:p>
    <w:p w14:paraId="4CD62136" w14:textId="77777777" w:rsidR="007C682D" w:rsidRPr="007C682D" w:rsidRDefault="007C682D" w:rsidP="007C682D">
      <w:pPr>
        <w:jc w:val="left"/>
        <w:rPr>
          <w:lang w:val="en-US"/>
        </w:rPr>
      </w:pPr>
      <w:r w:rsidRPr="007C682D">
        <w:rPr>
          <w:lang w:val="en-US"/>
        </w:rPr>
        <w:lastRenderedPageBreak/>
        <w:t xml:space="preserve">package </w:t>
      </w:r>
      <w:proofErr w:type="spellStart"/>
      <w:r w:rsidRPr="007C682D">
        <w:rPr>
          <w:lang w:val="en-US"/>
        </w:rPr>
        <w:t>server.commands</w:t>
      </w:r>
      <w:proofErr w:type="spellEnd"/>
      <w:r w:rsidRPr="007C682D">
        <w:rPr>
          <w:lang w:val="en-US"/>
        </w:rPr>
        <w:t>;</w:t>
      </w:r>
      <w:r w:rsidRPr="007C682D">
        <w:rPr>
          <w:lang w:val="en-US"/>
        </w:rPr>
        <w:br/>
      </w:r>
      <w:r w:rsidRPr="007C682D">
        <w:rPr>
          <w:lang w:val="en-US"/>
        </w:rPr>
        <w:br/>
        <w:t xml:space="preserve">import </w:t>
      </w:r>
      <w:proofErr w:type="spellStart"/>
      <w:r w:rsidRPr="007C682D">
        <w:rPr>
          <w:lang w:val="en-US"/>
        </w:rPr>
        <w:t>server.collection.MovieCollection</w:t>
      </w:r>
      <w:proofErr w:type="spellEnd"/>
      <w:r w:rsidRPr="007C682D">
        <w:rPr>
          <w:lang w:val="en-US"/>
        </w:rPr>
        <w:t>;</w:t>
      </w:r>
      <w:r w:rsidRPr="007C682D">
        <w:rPr>
          <w:lang w:val="en-US"/>
        </w:rPr>
        <w:br/>
        <w:t xml:space="preserve">import </w:t>
      </w:r>
      <w:proofErr w:type="spellStart"/>
      <w:r w:rsidRPr="007C682D">
        <w:rPr>
          <w:lang w:val="en-US"/>
        </w:rPr>
        <w:t>server.storage.JsonFileManager</w:t>
      </w:r>
      <w:proofErr w:type="spellEnd"/>
      <w:r w:rsidRPr="007C682D">
        <w:rPr>
          <w:lang w:val="en-US"/>
        </w:rPr>
        <w:t>;</w:t>
      </w:r>
      <w:r w:rsidRPr="007C682D">
        <w:rPr>
          <w:lang w:val="en-US"/>
        </w:rPr>
        <w:br/>
      </w:r>
      <w:r w:rsidRPr="007C682D">
        <w:rPr>
          <w:lang w:val="en-US"/>
        </w:rPr>
        <w:br/>
        <w:t xml:space="preserve">import </w:t>
      </w:r>
      <w:proofErr w:type="spellStart"/>
      <w:r w:rsidRPr="007C682D">
        <w:rPr>
          <w:lang w:val="en-US"/>
        </w:rPr>
        <w:t>java.io.IOException</w:t>
      </w:r>
      <w:proofErr w:type="spellEnd"/>
      <w:r w:rsidRPr="007C682D">
        <w:rPr>
          <w:lang w:val="en-US"/>
        </w:rPr>
        <w:t>;</w:t>
      </w:r>
      <w:r w:rsidRPr="007C682D">
        <w:rPr>
          <w:lang w:val="en-US"/>
        </w:rPr>
        <w:br/>
      </w:r>
      <w:r w:rsidRPr="007C682D">
        <w:rPr>
          <w:lang w:val="en-US"/>
        </w:rPr>
        <w:br/>
      </w:r>
      <w:r w:rsidRPr="007C682D">
        <w:rPr>
          <w:i/>
          <w:iCs/>
          <w:lang w:val="en-US"/>
        </w:rPr>
        <w:t>/**</w:t>
      </w:r>
      <w:r w:rsidRPr="007C682D">
        <w:rPr>
          <w:i/>
          <w:iCs/>
          <w:lang w:val="en-US"/>
        </w:rPr>
        <w:br/>
        <w:t xml:space="preserve"> * </w:t>
      </w:r>
      <w:r w:rsidRPr="007C682D">
        <w:rPr>
          <w:i/>
          <w:iCs/>
        </w:rPr>
        <w:t>Команда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сохранения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коллекции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фильмов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в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файл</w:t>
      </w:r>
      <w:r w:rsidRPr="007C682D">
        <w:rPr>
          <w:i/>
          <w:iCs/>
          <w:lang w:val="en-US"/>
        </w:rPr>
        <w:t>.</w:t>
      </w:r>
      <w:r w:rsidRPr="007C682D">
        <w:rPr>
          <w:i/>
          <w:iCs/>
          <w:lang w:val="en-US"/>
        </w:rPr>
        <w:br/>
        <w:t xml:space="preserve"> */</w:t>
      </w:r>
      <w:r w:rsidRPr="007C682D">
        <w:rPr>
          <w:i/>
          <w:iCs/>
          <w:lang w:val="en-US"/>
        </w:rPr>
        <w:br/>
      </w:r>
      <w:r w:rsidRPr="007C682D">
        <w:rPr>
          <w:lang w:val="en-US"/>
        </w:rPr>
        <w:t xml:space="preserve">public class </w:t>
      </w:r>
      <w:proofErr w:type="spellStart"/>
      <w:r w:rsidRPr="007C682D">
        <w:rPr>
          <w:lang w:val="en-US"/>
        </w:rPr>
        <w:t>SaveCommand</w:t>
      </w:r>
      <w:proofErr w:type="spellEnd"/>
      <w:r w:rsidRPr="007C682D">
        <w:rPr>
          <w:lang w:val="en-US"/>
        </w:rPr>
        <w:t xml:space="preserve"> implements Command {</w:t>
      </w:r>
      <w:r w:rsidRPr="007C682D">
        <w:rPr>
          <w:lang w:val="en-US"/>
        </w:rPr>
        <w:br/>
        <w:t xml:space="preserve">    private final </w:t>
      </w:r>
      <w:proofErr w:type="spellStart"/>
      <w:r w:rsidRPr="007C682D">
        <w:rPr>
          <w:lang w:val="en-US"/>
        </w:rPr>
        <w:t>MovieCollection</w:t>
      </w:r>
      <w:proofErr w:type="spellEnd"/>
      <w:r w:rsidRPr="007C682D">
        <w:rPr>
          <w:lang w:val="en-US"/>
        </w:rPr>
        <w:t xml:space="preserve"> collection;</w:t>
      </w:r>
      <w:r w:rsidRPr="007C682D">
        <w:rPr>
          <w:lang w:val="en-US"/>
        </w:rPr>
        <w:br/>
        <w:t xml:space="preserve">    private final </w:t>
      </w:r>
      <w:proofErr w:type="spellStart"/>
      <w:r w:rsidRPr="007C682D">
        <w:rPr>
          <w:lang w:val="en-US"/>
        </w:rPr>
        <w:t>JsonFileManager</w:t>
      </w:r>
      <w:proofErr w:type="spellEnd"/>
      <w:r w:rsidRPr="007C682D">
        <w:rPr>
          <w:lang w:val="en-US"/>
        </w:rPr>
        <w:t xml:space="preserve"> </w:t>
      </w:r>
      <w:proofErr w:type="spellStart"/>
      <w:r w:rsidRPr="007C682D">
        <w:rPr>
          <w:lang w:val="en-US"/>
        </w:rPr>
        <w:t>fileManager</w:t>
      </w:r>
      <w:proofErr w:type="spellEnd"/>
      <w:r w:rsidRPr="007C682D">
        <w:rPr>
          <w:lang w:val="en-US"/>
        </w:rPr>
        <w:t>;</w:t>
      </w:r>
      <w:r w:rsidRPr="007C682D">
        <w:rPr>
          <w:lang w:val="en-US"/>
        </w:rPr>
        <w:br/>
        <w:t xml:space="preserve">    private final String </w:t>
      </w:r>
      <w:proofErr w:type="spellStart"/>
      <w:r w:rsidRPr="007C682D">
        <w:rPr>
          <w:lang w:val="en-US"/>
        </w:rPr>
        <w:t>fileName</w:t>
      </w:r>
      <w:proofErr w:type="spellEnd"/>
      <w:r w:rsidRPr="007C682D">
        <w:rPr>
          <w:lang w:val="en-US"/>
        </w:rPr>
        <w:t>;</w:t>
      </w:r>
      <w:r w:rsidRPr="007C682D">
        <w:rPr>
          <w:lang w:val="en-US"/>
        </w:rPr>
        <w:br/>
      </w:r>
      <w:r w:rsidRPr="007C682D">
        <w:rPr>
          <w:lang w:val="en-US"/>
        </w:rPr>
        <w:br/>
        <w:t xml:space="preserve">    </w:t>
      </w:r>
      <w:r w:rsidRPr="007C682D">
        <w:rPr>
          <w:i/>
          <w:iCs/>
          <w:lang w:val="en-US"/>
        </w:rPr>
        <w:t>/**</w:t>
      </w:r>
      <w:r w:rsidRPr="007C682D">
        <w:rPr>
          <w:i/>
          <w:iCs/>
          <w:lang w:val="en-US"/>
        </w:rPr>
        <w:br/>
        <w:t xml:space="preserve">     * </w:t>
      </w:r>
      <w:r w:rsidRPr="007C682D">
        <w:rPr>
          <w:i/>
          <w:iCs/>
        </w:rPr>
        <w:t>Конструктор</w:t>
      </w:r>
      <w:r w:rsidRPr="007C682D">
        <w:rPr>
          <w:i/>
          <w:iCs/>
          <w:lang w:val="en-US"/>
        </w:rPr>
        <w:t>.</w:t>
      </w:r>
      <w:r w:rsidRPr="007C682D">
        <w:rPr>
          <w:i/>
          <w:iCs/>
          <w:lang w:val="en-US"/>
        </w:rPr>
        <w:br/>
        <w:t xml:space="preserve">     * @param collection </w:t>
      </w:r>
      <w:r w:rsidRPr="007C682D">
        <w:rPr>
          <w:i/>
          <w:iCs/>
        </w:rPr>
        <w:t>коллекция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фильмов</w:t>
      </w:r>
      <w:r w:rsidRPr="007C682D">
        <w:rPr>
          <w:i/>
          <w:iCs/>
          <w:lang w:val="en-US"/>
        </w:rPr>
        <w:br/>
        <w:t xml:space="preserve">     * @param </w:t>
      </w:r>
      <w:proofErr w:type="spellStart"/>
      <w:r w:rsidRPr="007C682D">
        <w:rPr>
          <w:i/>
          <w:iCs/>
          <w:lang w:val="en-US"/>
        </w:rPr>
        <w:t>fileManager</w:t>
      </w:r>
      <w:proofErr w:type="spellEnd"/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менеджер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для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сохранения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в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файл</w:t>
      </w:r>
      <w:r w:rsidRPr="007C682D">
        <w:rPr>
          <w:i/>
          <w:iCs/>
          <w:lang w:val="en-US"/>
        </w:rPr>
        <w:br/>
        <w:t xml:space="preserve">     * @param </w:t>
      </w:r>
      <w:proofErr w:type="spellStart"/>
      <w:r w:rsidRPr="007C682D">
        <w:rPr>
          <w:i/>
          <w:iCs/>
          <w:lang w:val="en-US"/>
        </w:rPr>
        <w:t>fileName</w:t>
      </w:r>
      <w:proofErr w:type="spellEnd"/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имя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файла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для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сохранения</w:t>
      </w:r>
      <w:r w:rsidRPr="007C682D">
        <w:rPr>
          <w:i/>
          <w:iCs/>
          <w:lang w:val="en-US"/>
        </w:rPr>
        <w:br/>
        <w:t xml:space="preserve">     */</w:t>
      </w:r>
      <w:r w:rsidRPr="007C682D">
        <w:rPr>
          <w:i/>
          <w:iCs/>
          <w:lang w:val="en-US"/>
        </w:rPr>
        <w:br/>
        <w:t xml:space="preserve">    </w:t>
      </w:r>
      <w:r w:rsidRPr="007C682D">
        <w:rPr>
          <w:lang w:val="en-US"/>
        </w:rPr>
        <w:t xml:space="preserve">public </w:t>
      </w:r>
      <w:proofErr w:type="spellStart"/>
      <w:r w:rsidRPr="007C682D">
        <w:rPr>
          <w:lang w:val="en-US"/>
        </w:rPr>
        <w:t>SaveCommand</w:t>
      </w:r>
      <w:proofErr w:type="spellEnd"/>
      <w:r w:rsidRPr="007C682D">
        <w:rPr>
          <w:lang w:val="en-US"/>
        </w:rPr>
        <w:t>(</w:t>
      </w:r>
      <w:proofErr w:type="spellStart"/>
      <w:r w:rsidRPr="007C682D">
        <w:rPr>
          <w:lang w:val="en-US"/>
        </w:rPr>
        <w:t>MovieCollection</w:t>
      </w:r>
      <w:proofErr w:type="spellEnd"/>
      <w:r w:rsidRPr="007C682D">
        <w:rPr>
          <w:lang w:val="en-US"/>
        </w:rPr>
        <w:t xml:space="preserve"> collection, </w:t>
      </w:r>
      <w:proofErr w:type="spellStart"/>
      <w:r w:rsidRPr="007C682D">
        <w:rPr>
          <w:lang w:val="en-US"/>
        </w:rPr>
        <w:t>JsonFileManager</w:t>
      </w:r>
      <w:proofErr w:type="spellEnd"/>
      <w:r w:rsidRPr="007C682D">
        <w:rPr>
          <w:lang w:val="en-US"/>
        </w:rPr>
        <w:t xml:space="preserve"> </w:t>
      </w:r>
      <w:proofErr w:type="spellStart"/>
      <w:r w:rsidRPr="007C682D">
        <w:rPr>
          <w:lang w:val="en-US"/>
        </w:rPr>
        <w:t>fileManager</w:t>
      </w:r>
      <w:proofErr w:type="spellEnd"/>
      <w:r w:rsidRPr="007C682D">
        <w:rPr>
          <w:lang w:val="en-US"/>
        </w:rPr>
        <w:t xml:space="preserve">, String </w:t>
      </w:r>
      <w:proofErr w:type="spellStart"/>
      <w:r w:rsidRPr="007C682D">
        <w:rPr>
          <w:lang w:val="en-US"/>
        </w:rPr>
        <w:t>fileName</w:t>
      </w:r>
      <w:proofErr w:type="spellEnd"/>
      <w:r w:rsidRPr="007C682D">
        <w:rPr>
          <w:lang w:val="en-US"/>
        </w:rPr>
        <w:t>) {</w:t>
      </w:r>
      <w:r w:rsidRPr="007C682D">
        <w:rPr>
          <w:lang w:val="en-US"/>
        </w:rPr>
        <w:br/>
        <w:t xml:space="preserve">        </w:t>
      </w:r>
      <w:proofErr w:type="spellStart"/>
      <w:r w:rsidRPr="007C682D">
        <w:rPr>
          <w:lang w:val="en-US"/>
        </w:rPr>
        <w:t>this.collection</w:t>
      </w:r>
      <w:proofErr w:type="spellEnd"/>
      <w:r w:rsidRPr="007C682D">
        <w:rPr>
          <w:lang w:val="en-US"/>
        </w:rPr>
        <w:t xml:space="preserve"> = collection;</w:t>
      </w:r>
      <w:r w:rsidRPr="007C682D">
        <w:rPr>
          <w:lang w:val="en-US"/>
        </w:rPr>
        <w:br/>
        <w:t xml:space="preserve">        </w:t>
      </w:r>
      <w:proofErr w:type="spellStart"/>
      <w:r w:rsidRPr="007C682D">
        <w:rPr>
          <w:lang w:val="en-US"/>
        </w:rPr>
        <w:t>this.fileManager</w:t>
      </w:r>
      <w:proofErr w:type="spellEnd"/>
      <w:r w:rsidRPr="007C682D">
        <w:rPr>
          <w:lang w:val="en-US"/>
        </w:rPr>
        <w:t xml:space="preserve"> = </w:t>
      </w:r>
      <w:proofErr w:type="spellStart"/>
      <w:r w:rsidRPr="007C682D">
        <w:rPr>
          <w:lang w:val="en-US"/>
        </w:rPr>
        <w:t>fileManager</w:t>
      </w:r>
      <w:proofErr w:type="spellEnd"/>
      <w:r w:rsidRPr="007C682D">
        <w:rPr>
          <w:lang w:val="en-US"/>
        </w:rPr>
        <w:t>;</w:t>
      </w:r>
      <w:r w:rsidRPr="007C682D">
        <w:rPr>
          <w:lang w:val="en-US"/>
        </w:rPr>
        <w:br/>
        <w:t xml:space="preserve">        </w:t>
      </w:r>
      <w:proofErr w:type="spellStart"/>
      <w:r w:rsidRPr="007C682D">
        <w:rPr>
          <w:lang w:val="en-US"/>
        </w:rPr>
        <w:t>this.fileName</w:t>
      </w:r>
      <w:proofErr w:type="spellEnd"/>
      <w:r w:rsidRPr="007C682D">
        <w:rPr>
          <w:lang w:val="en-US"/>
        </w:rPr>
        <w:t xml:space="preserve"> = </w:t>
      </w:r>
      <w:proofErr w:type="spellStart"/>
      <w:r w:rsidRPr="007C682D">
        <w:rPr>
          <w:lang w:val="en-US"/>
        </w:rPr>
        <w:t>fileName</w:t>
      </w:r>
      <w:proofErr w:type="spellEnd"/>
      <w:r w:rsidRPr="007C682D">
        <w:rPr>
          <w:lang w:val="en-US"/>
        </w:rPr>
        <w:t>;</w:t>
      </w:r>
      <w:r w:rsidRPr="007C682D">
        <w:rPr>
          <w:lang w:val="en-US"/>
        </w:rPr>
        <w:br/>
        <w:t xml:space="preserve">    }</w:t>
      </w:r>
      <w:r w:rsidRPr="007C682D">
        <w:rPr>
          <w:lang w:val="en-US"/>
        </w:rPr>
        <w:br/>
      </w:r>
      <w:r w:rsidRPr="007C682D">
        <w:rPr>
          <w:lang w:val="en-US"/>
        </w:rPr>
        <w:br/>
        <w:t xml:space="preserve">    </w:t>
      </w:r>
      <w:r w:rsidRPr="007C682D">
        <w:rPr>
          <w:i/>
          <w:iCs/>
          <w:lang w:val="en-US"/>
        </w:rPr>
        <w:t>/**</w:t>
      </w:r>
      <w:r w:rsidRPr="007C682D">
        <w:rPr>
          <w:i/>
          <w:iCs/>
          <w:lang w:val="en-US"/>
        </w:rPr>
        <w:br/>
        <w:t xml:space="preserve">     * </w:t>
      </w:r>
      <w:r w:rsidRPr="007C682D">
        <w:rPr>
          <w:i/>
          <w:iCs/>
        </w:rPr>
        <w:t>Сохраняет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коллекцию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в</w:t>
      </w:r>
      <w:r w:rsidRPr="007C682D">
        <w:rPr>
          <w:i/>
          <w:iCs/>
          <w:lang w:val="en-US"/>
        </w:rPr>
        <w:t xml:space="preserve"> JSON-</w:t>
      </w:r>
      <w:r w:rsidRPr="007C682D">
        <w:rPr>
          <w:i/>
          <w:iCs/>
        </w:rPr>
        <w:t>файл</w:t>
      </w:r>
      <w:r w:rsidRPr="007C682D">
        <w:rPr>
          <w:i/>
          <w:iCs/>
          <w:lang w:val="en-US"/>
        </w:rPr>
        <w:t>.</w:t>
      </w:r>
      <w:r w:rsidRPr="007C682D">
        <w:rPr>
          <w:i/>
          <w:iCs/>
          <w:lang w:val="en-US"/>
        </w:rPr>
        <w:br/>
        <w:t xml:space="preserve">     *</w:t>
      </w:r>
      <w:r w:rsidRPr="007C682D">
        <w:rPr>
          <w:i/>
          <w:iCs/>
          <w:lang w:val="en-US"/>
        </w:rPr>
        <w:br/>
        <w:t xml:space="preserve">     * @param args </w:t>
      </w:r>
      <w:r w:rsidRPr="007C682D">
        <w:rPr>
          <w:i/>
          <w:iCs/>
        </w:rPr>
        <w:t>не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используются</w:t>
      </w:r>
      <w:r w:rsidRPr="007C682D">
        <w:rPr>
          <w:i/>
          <w:iCs/>
          <w:lang w:val="en-US"/>
        </w:rPr>
        <w:br/>
        <w:t xml:space="preserve">     * @param data </w:t>
      </w:r>
      <w:r w:rsidRPr="007C682D">
        <w:rPr>
          <w:i/>
          <w:iCs/>
        </w:rPr>
        <w:t>не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используется</w:t>
      </w:r>
      <w:r w:rsidRPr="007C682D">
        <w:rPr>
          <w:i/>
          <w:iCs/>
          <w:lang w:val="en-US"/>
        </w:rPr>
        <w:br/>
        <w:t xml:space="preserve">     * @return </w:t>
      </w:r>
      <w:r w:rsidRPr="007C682D">
        <w:rPr>
          <w:i/>
          <w:iCs/>
        </w:rPr>
        <w:t>сообщение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об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успешном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или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неудачном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сохранении</w:t>
      </w:r>
      <w:r w:rsidRPr="007C682D">
        <w:rPr>
          <w:i/>
          <w:iCs/>
          <w:lang w:val="en-US"/>
        </w:rPr>
        <w:br/>
        <w:t xml:space="preserve">     */</w:t>
      </w:r>
      <w:r w:rsidRPr="007C682D">
        <w:rPr>
          <w:i/>
          <w:iCs/>
          <w:lang w:val="en-US"/>
        </w:rPr>
        <w:br/>
        <w:t xml:space="preserve">    </w:t>
      </w:r>
      <w:r w:rsidRPr="007C682D">
        <w:rPr>
          <w:lang w:val="en-US"/>
        </w:rPr>
        <w:t>@Override</w:t>
      </w:r>
      <w:r w:rsidRPr="007C682D">
        <w:rPr>
          <w:lang w:val="en-US"/>
        </w:rPr>
        <w:br/>
        <w:t xml:space="preserve">    public Object execute(String[] args, Object data) {</w:t>
      </w:r>
      <w:r w:rsidRPr="007C682D">
        <w:rPr>
          <w:lang w:val="en-US"/>
        </w:rPr>
        <w:br/>
        <w:t xml:space="preserve">        try {</w:t>
      </w:r>
      <w:r w:rsidRPr="007C682D">
        <w:rPr>
          <w:lang w:val="en-US"/>
        </w:rPr>
        <w:br/>
        <w:t xml:space="preserve">            </w:t>
      </w:r>
      <w:proofErr w:type="spellStart"/>
      <w:r w:rsidRPr="007C682D">
        <w:rPr>
          <w:lang w:val="en-US"/>
        </w:rPr>
        <w:t>fileManager.saveToFile</w:t>
      </w:r>
      <w:proofErr w:type="spellEnd"/>
      <w:r w:rsidRPr="007C682D">
        <w:rPr>
          <w:lang w:val="en-US"/>
        </w:rPr>
        <w:t>(</w:t>
      </w:r>
      <w:proofErr w:type="spellStart"/>
      <w:r w:rsidRPr="007C682D">
        <w:rPr>
          <w:lang w:val="en-US"/>
        </w:rPr>
        <w:t>fileName</w:t>
      </w:r>
      <w:proofErr w:type="spellEnd"/>
      <w:r w:rsidRPr="007C682D">
        <w:rPr>
          <w:lang w:val="en-US"/>
        </w:rPr>
        <w:t xml:space="preserve">, </w:t>
      </w:r>
      <w:proofErr w:type="spellStart"/>
      <w:r w:rsidRPr="007C682D">
        <w:rPr>
          <w:lang w:val="en-US"/>
        </w:rPr>
        <w:t>collection.getMovies</w:t>
      </w:r>
      <w:proofErr w:type="spellEnd"/>
      <w:r w:rsidRPr="007C682D">
        <w:rPr>
          <w:lang w:val="en-US"/>
        </w:rPr>
        <w:t>());</w:t>
      </w:r>
      <w:r w:rsidRPr="007C682D">
        <w:rPr>
          <w:lang w:val="en-US"/>
        </w:rPr>
        <w:br/>
        <w:t xml:space="preserve">            return "</w:t>
      </w:r>
      <w:r w:rsidRPr="007C682D">
        <w:t>Коллекция</w:t>
      </w:r>
      <w:r w:rsidRPr="007C682D">
        <w:rPr>
          <w:lang w:val="en-US"/>
        </w:rPr>
        <w:t xml:space="preserve"> </w:t>
      </w:r>
      <w:r w:rsidRPr="007C682D">
        <w:t>успешно</w:t>
      </w:r>
      <w:r w:rsidRPr="007C682D">
        <w:rPr>
          <w:lang w:val="en-US"/>
        </w:rPr>
        <w:t xml:space="preserve"> </w:t>
      </w:r>
      <w:r w:rsidRPr="007C682D">
        <w:t>сохранена</w:t>
      </w:r>
      <w:r w:rsidRPr="007C682D">
        <w:rPr>
          <w:lang w:val="en-US"/>
        </w:rPr>
        <w:t>.";</w:t>
      </w:r>
      <w:r w:rsidRPr="007C682D">
        <w:rPr>
          <w:lang w:val="en-US"/>
        </w:rPr>
        <w:br/>
        <w:t xml:space="preserve">        } catch (</w:t>
      </w:r>
      <w:proofErr w:type="spellStart"/>
      <w:r w:rsidRPr="007C682D">
        <w:rPr>
          <w:lang w:val="en-US"/>
        </w:rPr>
        <w:t>IOException</w:t>
      </w:r>
      <w:proofErr w:type="spellEnd"/>
      <w:r w:rsidRPr="007C682D">
        <w:rPr>
          <w:lang w:val="en-US"/>
        </w:rPr>
        <w:t xml:space="preserve"> e) {</w:t>
      </w:r>
      <w:r w:rsidRPr="007C682D">
        <w:rPr>
          <w:lang w:val="en-US"/>
        </w:rPr>
        <w:br/>
        <w:t xml:space="preserve">            return "</w:t>
      </w:r>
      <w:r w:rsidRPr="007C682D">
        <w:t>Ошибка</w:t>
      </w:r>
      <w:r w:rsidRPr="007C682D">
        <w:rPr>
          <w:lang w:val="en-US"/>
        </w:rPr>
        <w:t xml:space="preserve"> </w:t>
      </w:r>
      <w:r w:rsidRPr="007C682D">
        <w:t>при</w:t>
      </w:r>
      <w:r w:rsidRPr="007C682D">
        <w:rPr>
          <w:lang w:val="en-US"/>
        </w:rPr>
        <w:t xml:space="preserve"> </w:t>
      </w:r>
      <w:r w:rsidRPr="007C682D">
        <w:t>сохранении</w:t>
      </w:r>
      <w:r w:rsidRPr="007C682D">
        <w:rPr>
          <w:lang w:val="en-US"/>
        </w:rPr>
        <w:t xml:space="preserve">: " + </w:t>
      </w:r>
      <w:proofErr w:type="spellStart"/>
      <w:r w:rsidRPr="007C682D">
        <w:rPr>
          <w:lang w:val="en-US"/>
        </w:rPr>
        <w:t>e.getMessage</w:t>
      </w:r>
      <w:proofErr w:type="spellEnd"/>
      <w:r w:rsidRPr="007C682D">
        <w:rPr>
          <w:lang w:val="en-US"/>
        </w:rPr>
        <w:t>();</w:t>
      </w:r>
      <w:r w:rsidRPr="007C682D">
        <w:rPr>
          <w:lang w:val="en-US"/>
        </w:rPr>
        <w:br/>
      </w:r>
      <w:r w:rsidRPr="007C682D">
        <w:rPr>
          <w:lang w:val="en-US"/>
        </w:rPr>
        <w:lastRenderedPageBreak/>
        <w:t xml:space="preserve">        }</w:t>
      </w:r>
      <w:r w:rsidRPr="007C682D">
        <w:rPr>
          <w:lang w:val="en-US"/>
        </w:rPr>
        <w:br/>
        <w:t xml:space="preserve">    }</w:t>
      </w:r>
      <w:r w:rsidRPr="007C682D">
        <w:rPr>
          <w:lang w:val="en-US"/>
        </w:rPr>
        <w:br/>
      </w:r>
      <w:r w:rsidRPr="007C682D">
        <w:rPr>
          <w:lang w:val="en-US"/>
        </w:rPr>
        <w:br/>
      </w:r>
      <w:r w:rsidRPr="007C682D">
        <w:rPr>
          <w:lang w:val="en-US"/>
        </w:rPr>
        <w:br/>
        <w:t xml:space="preserve">    </w:t>
      </w:r>
      <w:r w:rsidRPr="007C682D">
        <w:rPr>
          <w:i/>
          <w:iCs/>
          <w:lang w:val="en-US"/>
        </w:rPr>
        <w:t>/**</w:t>
      </w:r>
      <w:r w:rsidRPr="007C682D">
        <w:rPr>
          <w:i/>
          <w:iCs/>
          <w:lang w:val="en-US"/>
        </w:rPr>
        <w:br/>
        <w:t xml:space="preserve">     * @return </w:t>
      </w:r>
      <w:r w:rsidRPr="007C682D">
        <w:rPr>
          <w:i/>
          <w:iCs/>
        </w:rPr>
        <w:t>описание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команды</w:t>
      </w:r>
      <w:r w:rsidRPr="007C682D">
        <w:rPr>
          <w:i/>
          <w:iCs/>
          <w:lang w:val="en-US"/>
        </w:rPr>
        <w:br/>
        <w:t xml:space="preserve">     */</w:t>
      </w:r>
      <w:r w:rsidRPr="007C682D">
        <w:rPr>
          <w:i/>
          <w:iCs/>
          <w:lang w:val="en-US"/>
        </w:rPr>
        <w:br/>
        <w:t xml:space="preserve">    </w:t>
      </w:r>
      <w:r w:rsidRPr="007C682D">
        <w:rPr>
          <w:lang w:val="en-US"/>
        </w:rPr>
        <w:t>@Override</w:t>
      </w:r>
      <w:r w:rsidRPr="007C682D">
        <w:rPr>
          <w:lang w:val="en-US"/>
        </w:rPr>
        <w:br/>
        <w:t xml:space="preserve">    public String </w:t>
      </w:r>
      <w:proofErr w:type="spellStart"/>
      <w:r w:rsidRPr="007C682D">
        <w:rPr>
          <w:lang w:val="en-US"/>
        </w:rPr>
        <w:t>getDescription</w:t>
      </w:r>
      <w:proofErr w:type="spellEnd"/>
      <w:r w:rsidRPr="007C682D">
        <w:rPr>
          <w:lang w:val="en-US"/>
        </w:rPr>
        <w:t>() {</w:t>
      </w:r>
      <w:r w:rsidRPr="007C682D">
        <w:rPr>
          <w:lang w:val="en-US"/>
        </w:rPr>
        <w:br/>
        <w:t xml:space="preserve">        return "</w:t>
      </w:r>
      <w:r w:rsidRPr="007C682D">
        <w:t>сохранить</w:t>
      </w:r>
      <w:r w:rsidRPr="007C682D">
        <w:rPr>
          <w:lang w:val="en-US"/>
        </w:rPr>
        <w:t xml:space="preserve"> </w:t>
      </w:r>
      <w:r w:rsidRPr="007C682D">
        <w:t>коллекцию</w:t>
      </w:r>
      <w:r w:rsidRPr="007C682D">
        <w:rPr>
          <w:lang w:val="en-US"/>
        </w:rPr>
        <w:t xml:space="preserve"> </w:t>
      </w:r>
      <w:r w:rsidRPr="007C682D">
        <w:t>в</w:t>
      </w:r>
      <w:r w:rsidRPr="007C682D">
        <w:rPr>
          <w:lang w:val="en-US"/>
        </w:rPr>
        <w:t xml:space="preserve"> </w:t>
      </w:r>
      <w:r w:rsidRPr="007C682D">
        <w:t>файл</w:t>
      </w:r>
      <w:r w:rsidRPr="007C682D">
        <w:rPr>
          <w:lang w:val="en-US"/>
        </w:rPr>
        <w:t>";</w:t>
      </w:r>
      <w:r w:rsidRPr="007C682D">
        <w:rPr>
          <w:lang w:val="en-US"/>
        </w:rPr>
        <w:br/>
        <w:t xml:space="preserve">    }</w:t>
      </w:r>
      <w:r w:rsidRPr="007C682D">
        <w:rPr>
          <w:lang w:val="en-US"/>
        </w:rPr>
        <w:br/>
        <w:t>}</w:t>
      </w:r>
    </w:p>
    <w:p w14:paraId="208C795A" w14:textId="77777777" w:rsidR="007C682D" w:rsidRPr="007C682D" w:rsidRDefault="007C682D">
      <w:pPr>
        <w:rPr>
          <w:lang w:val="en-US"/>
        </w:rPr>
      </w:pPr>
    </w:p>
    <w:p w14:paraId="7911DE1B" w14:textId="77777777" w:rsidR="00AB66A2" w:rsidRPr="007C682D" w:rsidRDefault="00AB66A2">
      <w:pPr>
        <w:rPr>
          <w:lang w:val="en-US"/>
        </w:rPr>
      </w:pPr>
    </w:p>
    <w:p w14:paraId="590279B3" w14:textId="77777777" w:rsidR="00AB66A2" w:rsidRDefault="00AB66A2">
      <w:pPr>
        <w:rPr>
          <w:lang w:val="en-US"/>
        </w:rPr>
      </w:pPr>
    </w:p>
    <w:p w14:paraId="29F1AC56" w14:textId="77777777" w:rsidR="007C682D" w:rsidRDefault="007C682D">
      <w:pPr>
        <w:rPr>
          <w:lang w:val="en-US"/>
        </w:rPr>
      </w:pPr>
    </w:p>
    <w:p w14:paraId="7295BEEC" w14:textId="77777777" w:rsidR="007C682D" w:rsidRDefault="007C682D">
      <w:pPr>
        <w:rPr>
          <w:lang w:val="en-US"/>
        </w:rPr>
      </w:pPr>
    </w:p>
    <w:p w14:paraId="6D49A3E2" w14:textId="77777777" w:rsidR="007C682D" w:rsidRDefault="007C682D">
      <w:pPr>
        <w:rPr>
          <w:lang w:val="en-US"/>
        </w:rPr>
      </w:pPr>
    </w:p>
    <w:p w14:paraId="396EE0C1" w14:textId="77777777" w:rsidR="007C682D" w:rsidRDefault="007C682D">
      <w:pPr>
        <w:rPr>
          <w:lang w:val="en-US"/>
        </w:rPr>
      </w:pPr>
    </w:p>
    <w:p w14:paraId="4165A3AA" w14:textId="77777777" w:rsidR="007C682D" w:rsidRDefault="007C682D">
      <w:pPr>
        <w:rPr>
          <w:lang w:val="en-US"/>
        </w:rPr>
      </w:pPr>
    </w:p>
    <w:p w14:paraId="277A61C6" w14:textId="77777777" w:rsidR="007C682D" w:rsidRDefault="007C682D">
      <w:pPr>
        <w:rPr>
          <w:lang w:val="en-US"/>
        </w:rPr>
      </w:pPr>
    </w:p>
    <w:p w14:paraId="7DBAF784" w14:textId="77777777" w:rsidR="007C682D" w:rsidRDefault="007C682D">
      <w:pPr>
        <w:rPr>
          <w:lang w:val="en-US"/>
        </w:rPr>
      </w:pPr>
    </w:p>
    <w:p w14:paraId="5B963581" w14:textId="77777777" w:rsidR="007C682D" w:rsidRDefault="007C682D">
      <w:pPr>
        <w:rPr>
          <w:lang w:val="en-US"/>
        </w:rPr>
      </w:pPr>
    </w:p>
    <w:p w14:paraId="15A8FEF8" w14:textId="77777777" w:rsidR="007C682D" w:rsidRDefault="007C682D">
      <w:pPr>
        <w:rPr>
          <w:lang w:val="en-US"/>
        </w:rPr>
      </w:pPr>
    </w:p>
    <w:p w14:paraId="2E84D8B3" w14:textId="77777777" w:rsidR="007C682D" w:rsidRDefault="007C682D">
      <w:pPr>
        <w:rPr>
          <w:lang w:val="en-US"/>
        </w:rPr>
      </w:pPr>
    </w:p>
    <w:p w14:paraId="19BABA4E" w14:textId="77777777" w:rsidR="007C682D" w:rsidRDefault="007C682D">
      <w:pPr>
        <w:rPr>
          <w:lang w:val="en-US"/>
        </w:rPr>
      </w:pPr>
    </w:p>
    <w:p w14:paraId="65BF28B5" w14:textId="77777777" w:rsidR="007C682D" w:rsidRDefault="007C682D">
      <w:pPr>
        <w:rPr>
          <w:lang w:val="en-US"/>
        </w:rPr>
      </w:pPr>
    </w:p>
    <w:p w14:paraId="4734283D" w14:textId="77777777" w:rsidR="007C682D" w:rsidRDefault="007C682D">
      <w:pPr>
        <w:rPr>
          <w:lang w:val="en-US"/>
        </w:rPr>
      </w:pPr>
    </w:p>
    <w:p w14:paraId="77A0FB03" w14:textId="77777777" w:rsidR="007C682D" w:rsidRDefault="007C682D">
      <w:pPr>
        <w:rPr>
          <w:lang w:val="en-US"/>
        </w:rPr>
      </w:pPr>
    </w:p>
    <w:p w14:paraId="7A7320F9" w14:textId="77777777" w:rsidR="007C682D" w:rsidRDefault="007C682D">
      <w:pPr>
        <w:rPr>
          <w:lang w:val="en-US"/>
        </w:rPr>
      </w:pPr>
    </w:p>
    <w:p w14:paraId="7482B578" w14:textId="77777777" w:rsidR="007C682D" w:rsidRDefault="007C682D">
      <w:pPr>
        <w:rPr>
          <w:lang w:val="en-US"/>
        </w:rPr>
      </w:pPr>
    </w:p>
    <w:p w14:paraId="00E94617" w14:textId="77777777" w:rsidR="007C682D" w:rsidRDefault="007C682D">
      <w:pPr>
        <w:rPr>
          <w:lang w:val="en-US"/>
        </w:rPr>
      </w:pPr>
    </w:p>
    <w:p w14:paraId="0A4FC083" w14:textId="77777777" w:rsidR="007C682D" w:rsidRPr="007C682D" w:rsidRDefault="007C682D" w:rsidP="007C682D">
      <w:pPr>
        <w:jc w:val="left"/>
        <w:rPr>
          <w:lang w:val="en-US"/>
        </w:rPr>
      </w:pPr>
      <w:r w:rsidRPr="007C682D">
        <w:rPr>
          <w:lang w:val="en-US"/>
        </w:rPr>
        <w:lastRenderedPageBreak/>
        <w:t xml:space="preserve">package </w:t>
      </w:r>
      <w:proofErr w:type="spellStart"/>
      <w:r w:rsidRPr="007C682D">
        <w:rPr>
          <w:lang w:val="en-US"/>
        </w:rPr>
        <w:t>server.commands</w:t>
      </w:r>
      <w:proofErr w:type="spellEnd"/>
      <w:r w:rsidRPr="007C682D">
        <w:rPr>
          <w:lang w:val="en-US"/>
        </w:rPr>
        <w:t>;</w:t>
      </w:r>
      <w:r w:rsidRPr="007C682D">
        <w:rPr>
          <w:lang w:val="en-US"/>
        </w:rPr>
        <w:br/>
      </w:r>
      <w:r w:rsidRPr="007C682D">
        <w:rPr>
          <w:lang w:val="en-US"/>
        </w:rPr>
        <w:br/>
        <w:t xml:space="preserve">import </w:t>
      </w:r>
      <w:proofErr w:type="spellStart"/>
      <w:r w:rsidRPr="007C682D">
        <w:rPr>
          <w:lang w:val="en-US"/>
        </w:rPr>
        <w:t>java.io.File</w:t>
      </w:r>
      <w:proofErr w:type="spellEnd"/>
      <w:r w:rsidRPr="007C682D">
        <w:rPr>
          <w:lang w:val="en-US"/>
        </w:rPr>
        <w:t>;</w:t>
      </w:r>
      <w:r w:rsidRPr="007C682D">
        <w:rPr>
          <w:lang w:val="en-US"/>
        </w:rPr>
        <w:br/>
        <w:t xml:space="preserve">import </w:t>
      </w:r>
      <w:proofErr w:type="spellStart"/>
      <w:r w:rsidRPr="007C682D">
        <w:rPr>
          <w:lang w:val="en-US"/>
        </w:rPr>
        <w:t>java.io.FileNotFoundException</w:t>
      </w:r>
      <w:proofErr w:type="spellEnd"/>
      <w:r w:rsidRPr="007C682D">
        <w:rPr>
          <w:lang w:val="en-US"/>
        </w:rPr>
        <w:t>;</w:t>
      </w:r>
      <w:r w:rsidRPr="007C682D">
        <w:rPr>
          <w:lang w:val="en-US"/>
        </w:rPr>
        <w:br/>
        <w:t xml:space="preserve">import </w:t>
      </w:r>
      <w:proofErr w:type="spellStart"/>
      <w:r w:rsidRPr="007C682D">
        <w:rPr>
          <w:lang w:val="en-US"/>
        </w:rPr>
        <w:t>java.util</w:t>
      </w:r>
      <w:proofErr w:type="spellEnd"/>
      <w:r w:rsidRPr="007C682D">
        <w:rPr>
          <w:lang w:val="en-US"/>
        </w:rPr>
        <w:t>.*;</w:t>
      </w:r>
      <w:r w:rsidRPr="007C682D">
        <w:rPr>
          <w:lang w:val="en-US"/>
        </w:rPr>
        <w:br/>
      </w:r>
      <w:r w:rsidRPr="007C682D">
        <w:rPr>
          <w:lang w:val="en-US"/>
        </w:rPr>
        <w:br/>
      </w:r>
      <w:r w:rsidRPr="007C682D">
        <w:rPr>
          <w:i/>
          <w:iCs/>
          <w:lang w:val="en-US"/>
        </w:rPr>
        <w:t>/**</w:t>
      </w:r>
      <w:r w:rsidRPr="007C682D">
        <w:rPr>
          <w:i/>
          <w:iCs/>
          <w:lang w:val="en-US"/>
        </w:rPr>
        <w:br/>
        <w:t xml:space="preserve"> * </w:t>
      </w:r>
      <w:r w:rsidRPr="007C682D">
        <w:rPr>
          <w:i/>
          <w:iCs/>
        </w:rPr>
        <w:t>Команда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для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выполнения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команд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из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указанного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файла</w:t>
      </w:r>
      <w:r w:rsidRPr="007C682D">
        <w:rPr>
          <w:i/>
          <w:iCs/>
          <w:lang w:val="en-US"/>
        </w:rPr>
        <w:t xml:space="preserve"> (</w:t>
      </w:r>
      <w:r w:rsidRPr="007C682D">
        <w:rPr>
          <w:i/>
          <w:iCs/>
        </w:rPr>
        <w:t>скрипта</w:t>
      </w:r>
      <w:r w:rsidRPr="007C682D">
        <w:rPr>
          <w:i/>
          <w:iCs/>
          <w:lang w:val="en-US"/>
        </w:rPr>
        <w:t>).</w:t>
      </w:r>
      <w:r w:rsidRPr="007C682D">
        <w:rPr>
          <w:i/>
          <w:iCs/>
          <w:lang w:val="en-US"/>
        </w:rPr>
        <w:br/>
        <w:t xml:space="preserve"> */</w:t>
      </w:r>
      <w:r w:rsidRPr="007C682D">
        <w:rPr>
          <w:i/>
          <w:iCs/>
          <w:lang w:val="en-US"/>
        </w:rPr>
        <w:br/>
      </w:r>
      <w:r w:rsidRPr="007C682D">
        <w:rPr>
          <w:lang w:val="en-US"/>
        </w:rPr>
        <w:t xml:space="preserve">public class </w:t>
      </w:r>
      <w:proofErr w:type="spellStart"/>
      <w:r w:rsidRPr="007C682D">
        <w:rPr>
          <w:lang w:val="en-US"/>
        </w:rPr>
        <w:t>ExecuteScriptCommand</w:t>
      </w:r>
      <w:proofErr w:type="spellEnd"/>
      <w:r w:rsidRPr="007C682D">
        <w:rPr>
          <w:lang w:val="en-US"/>
        </w:rPr>
        <w:t xml:space="preserve"> implements Command {</w:t>
      </w:r>
      <w:r w:rsidRPr="007C682D">
        <w:rPr>
          <w:lang w:val="en-US"/>
        </w:rPr>
        <w:br/>
        <w:t xml:space="preserve">    private final </w:t>
      </w:r>
      <w:proofErr w:type="spellStart"/>
      <w:r w:rsidRPr="007C682D">
        <w:rPr>
          <w:lang w:val="en-US"/>
        </w:rPr>
        <w:t>CommandFactory</w:t>
      </w:r>
      <w:proofErr w:type="spellEnd"/>
      <w:r w:rsidRPr="007C682D">
        <w:rPr>
          <w:lang w:val="en-US"/>
        </w:rPr>
        <w:t xml:space="preserve"> </w:t>
      </w:r>
      <w:proofErr w:type="spellStart"/>
      <w:r w:rsidRPr="007C682D">
        <w:rPr>
          <w:lang w:val="en-US"/>
        </w:rPr>
        <w:t>commandFactory</w:t>
      </w:r>
      <w:proofErr w:type="spellEnd"/>
      <w:r w:rsidRPr="007C682D">
        <w:rPr>
          <w:lang w:val="en-US"/>
        </w:rPr>
        <w:t>;</w:t>
      </w:r>
      <w:r w:rsidRPr="007C682D">
        <w:rPr>
          <w:lang w:val="en-US"/>
        </w:rPr>
        <w:br/>
        <w:t xml:space="preserve">    private final Set&lt;String&gt; </w:t>
      </w:r>
      <w:proofErr w:type="spellStart"/>
      <w:r w:rsidRPr="007C682D">
        <w:rPr>
          <w:lang w:val="en-US"/>
        </w:rPr>
        <w:t>executingScripts</w:t>
      </w:r>
      <w:proofErr w:type="spellEnd"/>
      <w:r w:rsidRPr="007C682D">
        <w:rPr>
          <w:lang w:val="en-US"/>
        </w:rPr>
        <w:t xml:space="preserve"> = new HashSet&lt;&gt;();</w:t>
      </w:r>
      <w:r w:rsidRPr="007C682D">
        <w:rPr>
          <w:lang w:val="en-US"/>
        </w:rPr>
        <w:br/>
      </w:r>
      <w:r w:rsidRPr="007C682D">
        <w:rPr>
          <w:lang w:val="en-US"/>
        </w:rPr>
        <w:br/>
        <w:t xml:space="preserve">    </w:t>
      </w:r>
      <w:r w:rsidRPr="007C682D">
        <w:rPr>
          <w:i/>
          <w:iCs/>
          <w:lang w:val="en-US"/>
        </w:rPr>
        <w:t>/**</w:t>
      </w:r>
      <w:r w:rsidRPr="007C682D">
        <w:rPr>
          <w:i/>
          <w:iCs/>
          <w:lang w:val="en-US"/>
        </w:rPr>
        <w:br/>
        <w:t xml:space="preserve">     * </w:t>
      </w:r>
      <w:r w:rsidRPr="007C682D">
        <w:rPr>
          <w:i/>
          <w:iCs/>
        </w:rPr>
        <w:t>Конструктор</w:t>
      </w:r>
      <w:r w:rsidRPr="007C682D">
        <w:rPr>
          <w:i/>
          <w:iCs/>
          <w:lang w:val="en-US"/>
        </w:rPr>
        <w:t>.</w:t>
      </w:r>
      <w:r w:rsidRPr="007C682D">
        <w:rPr>
          <w:i/>
          <w:iCs/>
          <w:lang w:val="en-US"/>
        </w:rPr>
        <w:br/>
        <w:t xml:space="preserve">     * @param </w:t>
      </w:r>
      <w:proofErr w:type="spellStart"/>
      <w:r w:rsidRPr="007C682D">
        <w:rPr>
          <w:i/>
          <w:iCs/>
          <w:lang w:val="en-US"/>
        </w:rPr>
        <w:t>commandFactory</w:t>
      </w:r>
      <w:proofErr w:type="spellEnd"/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фабрика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команд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для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создания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нужных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экземпляров</w:t>
      </w:r>
      <w:r w:rsidRPr="007C682D">
        <w:rPr>
          <w:i/>
          <w:iCs/>
          <w:lang w:val="en-US"/>
        </w:rPr>
        <w:br/>
        <w:t xml:space="preserve">     */</w:t>
      </w:r>
      <w:r w:rsidRPr="007C682D">
        <w:rPr>
          <w:i/>
          <w:iCs/>
          <w:lang w:val="en-US"/>
        </w:rPr>
        <w:br/>
        <w:t xml:space="preserve">    </w:t>
      </w:r>
      <w:r w:rsidRPr="007C682D">
        <w:rPr>
          <w:lang w:val="en-US"/>
        </w:rPr>
        <w:t xml:space="preserve">public </w:t>
      </w:r>
      <w:proofErr w:type="spellStart"/>
      <w:r w:rsidRPr="007C682D">
        <w:rPr>
          <w:lang w:val="en-US"/>
        </w:rPr>
        <w:t>ExecuteScriptCommand</w:t>
      </w:r>
      <w:proofErr w:type="spellEnd"/>
      <w:r w:rsidRPr="007C682D">
        <w:rPr>
          <w:lang w:val="en-US"/>
        </w:rPr>
        <w:t>(</w:t>
      </w:r>
      <w:proofErr w:type="spellStart"/>
      <w:r w:rsidRPr="007C682D">
        <w:rPr>
          <w:lang w:val="en-US"/>
        </w:rPr>
        <w:t>CommandFactory</w:t>
      </w:r>
      <w:proofErr w:type="spellEnd"/>
      <w:r w:rsidRPr="007C682D">
        <w:rPr>
          <w:lang w:val="en-US"/>
        </w:rPr>
        <w:t xml:space="preserve"> </w:t>
      </w:r>
      <w:proofErr w:type="spellStart"/>
      <w:r w:rsidRPr="007C682D">
        <w:rPr>
          <w:lang w:val="en-US"/>
        </w:rPr>
        <w:t>commandFactory</w:t>
      </w:r>
      <w:proofErr w:type="spellEnd"/>
      <w:r w:rsidRPr="007C682D">
        <w:rPr>
          <w:lang w:val="en-US"/>
        </w:rPr>
        <w:t>) {</w:t>
      </w:r>
      <w:r w:rsidRPr="007C682D">
        <w:rPr>
          <w:lang w:val="en-US"/>
        </w:rPr>
        <w:br/>
        <w:t xml:space="preserve">        </w:t>
      </w:r>
      <w:proofErr w:type="spellStart"/>
      <w:r w:rsidRPr="007C682D">
        <w:rPr>
          <w:lang w:val="en-US"/>
        </w:rPr>
        <w:t>this.commandFactory</w:t>
      </w:r>
      <w:proofErr w:type="spellEnd"/>
      <w:r w:rsidRPr="007C682D">
        <w:rPr>
          <w:lang w:val="en-US"/>
        </w:rPr>
        <w:t xml:space="preserve"> = </w:t>
      </w:r>
      <w:proofErr w:type="spellStart"/>
      <w:r w:rsidRPr="007C682D">
        <w:rPr>
          <w:lang w:val="en-US"/>
        </w:rPr>
        <w:t>commandFactory</w:t>
      </w:r>
      <w:proofErr w:type="spellEnd"/>
      <w:r w:rsidRPr="007C682D">
        <w:rPr>
          <w:lang w:val="en-US"/>
        </w:rPr>
        <w:t>;</w:t>
      </w:r>
      <w:r w:rsidRPr="007C682D">
        <w:rPr>
          <w:lang w:val="en-US"/>
        </w:rPr>
        <w:br/>
        <w:t xml:space="preserve">    }</w:t>
      </w:r>
      <w:r w:rsidRPr="007C682D">
        <w:rPr>
          <w:lang w:val="en-US"/>
        </w:rPr>
        <w:br/>
      </w:r>
      <w:r w:rsidRPr="007C682D">
        <w:rPr>
          <w:lang w:val="en-US"/>
        </w:rPr>
        <w:br/>
        <w:t xml:space="preserve">    </w:t>
      </w:r>
      <w:r w:rsidRPr="007C682D">
        <w:rPr>
          <w:i/>
          <w:iCs/>
          <w:lang w:val="en-US"/>
        </w:rPr>
        <w:t>/**</w:t>
      </w:r>
      <w:r w:rsidRPr="007C682D">
        <w:rPr>
          <w:i/>
          <w:iCs/>
          <w:lang w:val="en-US"/>
        </w:rPr>
        <w:br/>
        <w:t xml:space="preserve">     * </w:t>
      </w:r>
      <w:r w:rsidRPr="007C682D">
        <w:rPr>
          <w:i/>
          <w:iCs/>
        </w:rPr>
        <w:t>Поменять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под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сервер</w:t>
      </w:r>
      <w:r w:rsidRPr="007C682D">
        <w:rPr>
          <w:i/>
          <w:iCs/>
          <w:lang w:val="en-US"/>
        </w:rPr>
        <w:t>!!!!!!!!!!</w:t>
      </w:r>
      <w:r w:rsidRPr="007C682D">
        <w:rPr>
          <w:i/>
          <w:iCs/>
          <w:lang w:val="en-US"/>
        </w:rPr>
        <w:br/>
        <w:t xml:space="preserve">     */</w:t>
      </w:r>
      <w:r w:rsidRPr="007C682D">
        <w:rPr>
          <w:i/>
          <w:iCs/>
          <w:lang w:val="en-US"/>
        </w:rPr>
        <w:br/>
        <w:t xml:space="preserve">    </w:t>
      </w:r>
      <w:r w:rsidRPr="007C682D">
        <w:rPr>
          <w:lang w:val="en-US"/>
        </w:rPr>
        <w:t>@Override</w:t>
      </w:r>
      <w:r w:rsidRPr="007C682D">
        <w:rPr>
          <w:lang w:val="en-US"/>
        </w:rPr>
        <w:br/>
        <w:t xml:space="preserve">    public void execute(String[] args) {</w:t>
      </w:r>
      <w:r w:rsidRPr="007C682D">
        <w:rPr>
          <w:lang w:val="en-US"/>
        </w:rPr>
        <w:br/>
        <w:t xml:space="preserve">        if (</w:t>
      </w:r>
      <w:proofErr w:type="spellStart"/>
      <w:r w:rsidRPr="007C682D">
        <w:rPr>
          <w:lang w:val="en-US"/>
        </w:rPr>
        <w:t>args.length</w:t>
      </w:r>
      <w:proofErr w:type="spellEnd"/>
      <w:r w:rsidRPr="007C682D">
        <w:rPr>
          <w:lang w:val="en-US"/>
        </w:rPr>
        <w:t xml:space="preserve"> &lt; 1) {</w:t>
      </w:r>
      <w:r w:rsidRPr="007C682D">
        <w:rPr>
          <w:lang w:val="en-US"/>
        </w:rPr>
        <w:br/>
        <w:t xml:space="preserve">            </w:t>
      </w:r>
      <w:proofErr w:type="spellStart"/>
      <w:r w:rsidRPr="007C682D">
        <w:rPr>
          <w:lang w:val="en-US"/>
        </w:rPr>
        <w:t>System.</w:t>
      </w:r>
      <w:r w:rsidRPr="007C682D">
        <w:rPr>
          <w:i/>
          <w:iCs/>
          <w:lang w:val="en-US"/>
        </w:rPr>
        <w:t>out</w:t>
      </w:r>
      <w:r w:rsidRPr="007C682D">
        <w:rPr>
          <w:lang w:val="en-US"/>
        </w:rPr>
        <w:t>.println</w:t>
      </w:r>
      <w:proofErr w:type="spellEnd"/>
      <w:r w:rsidRPr="007C682D">
        <w:rPr>
          <w:lang w:val="en-US"/>
        </w:rPr>
        <w:t>("</w:t>
      </w:r>
      <w:r w:rsidRPr="007C682D">
        <w:t>Не</w:t>
      </w:r>
      <w:r w:rsidRPr="007C682D">
        <w:rPr>
          <w:lang w:val="en-US"/>
        </w:rPr>
        <w:t xml:space="preserve"> </w:t>
      </w:r>
      <w:r w:rsidRPr="007C682D">
        <w:t>указано</w:t>
      </w:r>
      <w:r w:rsidRPr="007C682D">
        <w:rPr>
          <w:lang w:val="en-US"/>
        </w:rPr>
        <w:t xml:space="preserve"> </w:t>
      </w:r>
      <w:r w:rsidRPr="007C682D">
        <w:t>имя</w:t>
      </w:r>
      <w:r w:rsidRPr="007C682D">
        <w:rPr>
          <w:lang w:val="en-US"/>
        </w:rPr>
        <w:t xml:space="preserve"> </w:t>
      </w:r>
      <w:r w:rsidRPr="007C682D">
        <w:t>файла</w:t>
      </w:r>
      <w:r w:rsidRPr="007C682D">
        <w:rPr>
          <w:lang w:val="en-US"/>
        </w:rPr>
        <w:t xml:space="preserve"> </w:t>
      </w:r>
      <w:r w:rsidRPr="007C682D">
        <w:t>скрипта</w:t>
      </w:r>
      <w:r w:rsidRPr="007C682D">
        <w:rPr>
          <w:lang w:val="en-US"/>
        </w:rPr>
        <w:t>");</w:t>
      </w:r>
      <w:r w:rsidRPr="007C682D">
        <w:rPr>
          <w:lang w:val="en-US"/>
        </w:rPr>
        <w:br/>
        <w:t xml:space="preserve">            return;</w:t>
      </w:r>
      <w:r w:rsidRPr="007C682D">
        <w:rPr>
          <w:lang w:val="en-US"/>
        </w:rPr>
        <w:br/>
        <w:t xml:space="preserve">        }</w:t>
      </w:r>
      <w:r w:rsidRPr="007C682D">
        <w:rPr>
          <w:lang w:val="en-US"/>
        </w:rPr>
        <w:br/>
      </w:r>
      <w:r w:rsidRPr="007C682D">
        <w:rPr>
          <w:lang w:val="en-US"/>
        </w:rPr>
        <w:br/>
        <w:t xml:space="preserve">        String </w:t>
      </w:r>
      <w:proofErr w:type="spellStart"/>
      <w:r w:rsidRPr="007C682D">
        <w:rPr>
          <w:lang w:val="en-US"/>
        </w:rPr>
        <w:t>scriptName</w:t>
      </w:r>
      <w:proofErr w:type="spellEnd"/>
      <w:r w:rsidRPr="007C682D">
        <w:rPr>
          <w:lang w:val="en-US"/>
        </w:rPr>
        <w:t xml:space="preserve"> = args[0];</w:t>
      </w:r>
      <w:r w:rsidRPr="007C682D">
        <w:rPr>
          <w:lang w:val="en-US"/>
        </w:rPr>
        <w:br/>
      </w:r>
      <w:r w:rsidRPr="007C682D">
        <w:rPr>
          <w:lang w:val="en-US"/>
        </w:rPr>
        <w:br/>
        <w:t xml:space="preserve">        if (</w:t>
      </w:r>
      <w:proofErr w:type="spellStart"/>
      <w:r w:rsidRPr="007C682D">
        <w:rPr>
          <w:lang w:val="en-US"/>
        </w:rPr>
        <w:t>executingScripts.contains</w:t>
      </w:r>
      <w:proofErr w:type="spellEnd"/>
      <w:r w:rsidRPr="007C682D">
        <w:rPr>
          <w:lang w:val="en-US"/>
        </w:rPr>
        <w:t>(</w:t>
      </w:r>
      <w:proofErr w:type="spellStart"/>
      <w:r w:rsidRPr="007C682D">
        <w:rPr>
          <w:lang w:val="en-US"/>
        </w:rPr>
        <w:t>scriptName</w:t>
      </w:r>
      <w:proofErr w:type="spellEnd"/>
      <w:r w:rsidRPr="007C682D">
        <w:rPr>
          <w:lang w:val="en-US"/>
        </w:rPr>
        <w:t>)) {</w:t>
      </w:r>
      <w:r w:rsidRPr="007C682D">
        <w:rPr>
          <w:lang w:val="en-US"/>
        </w:rPr>
        <w:br/>
        <w:t xml:space="preserve">            </w:t>
      </w:r>
      <w:proofErr w:type="spellStart"/>
      <w:r w:rsidRPr="007C682D">
        <w:rPr>
          <w:lang w:val="en-US"/>
        </w:rPr>
        <w:t>System.</w:t>
      </w:r>
      <w:r w:rsidRPr="007C682D">
        <w:rPr>
          <w:i/>
          <w:iCs/>
          <w:lang w:val="en-US"/>
        </w:rPr>
        <w:t>out</w:t>
      </w:r>
      <w:r w:rsidRPr="007C682D">
        <w:rPr>
          <w:lang w:val="en-US"/>
        </w:rPr>
        <w:t>.println</w:t>
      </w:r>
      <w:proofErr w:type="spellEnd"/>
      <w:r w:rsidRPr="007C682D">
        <w:rPr>
          <w:lang w:val="en-US"/>
        </w:rPr>
        <w:t>("</w:t>
      </w:r>
      <w:r w:rsidRPr="007C682D">
        <w:t>Скрипт</w:t>
      </w:r>
      <w:r w:rsidRPr="007C682D">
        <w:rPr>
          <w:lang w:val="en-US"/>
        </w:rPr>
        <w:t xml:space="preserve"> '" + </w:t>
      </w:r>
      <w:proofErr w:type="spellStart"/>
      <w:r w:rsidRPr="007C682D">
        <w:rPr>
          <w:lang w:val="en-US"/>
        </w:rPr>
        <w:t>scriptName</w:t>
      </w:r>
      <w:proofErr w:type="spellEnd"/>
      <w:r w:rsidRPr="007C682D">
        <w:rPr>
          <w:lang w:val="en-US"/>
        </w:rPr>
        <w:t xml:space="preserve"> + "' </w:t>
      </w:r>
      <w:r w:rsidRPr="007C682D">
        <w:t>уже</w:t>
      </w:r>
      <w:r w:rsidRPr="007C682D">
        <w:rPr>
          <w:lang w:val="en-US"/>
        </w:rPr>
        <w:t xml:space="preserve"> </w:t>
      </w:r>
      <w:r w:rsidRPr="007C682D">
        <w:t>выполняется</w:t>
      </w:r>
      <w:r w:rsidRPr="007C682D">
        <w:rPr>
          <w:lang w:val="en-US"/>
        </w:rPr>
        <w:t xml:space="preserve">. </w:t>
      </w:r>
      <w:r w:rsidRPr="007C682D">
        <w:t>Рекурсивный</w:t>
      </w:r>
      <w:r w:rsidRPr="007C682D">
        <w:rPr>
          <w:lang w:val="en-US"/>
        </w:rPr>
        <w:t xml:space="preserve"> </w:t>
      </w:r>
      <w:r w:rsidRPr="007C682D">
        <w:t>вызов</w:t>
      </w:r>
      <w:r w:rsidRPr="007C682D">
        <w:rPr>
          <w:lang w:val="en-US"/>
        </w:rPr>
        <w:t xml:space="preserve"> </w:t>
      </w:r>
      <w:r w:rsidRPr="007C682D">
        <w:t>запрещён</w:t>
      </w:r>
      <w:r w:rsidRPr="007C682D">
        <w:rPr>
          <w:lang w:val="en-US"/>
        </w:rPr>
        <w:t>.");</w:t>
      </w:r>
      <w:r w:rsidRPr="007C682D">
        <w:rPr>
          <w:lang w:val="en-US"/>
        </w:rPr>
        <w:br/>
        <w:t xml:space="preserve">            return;</w:t>
      </w:r>
      <w:r w:rsidRPr="007C682D">
        <w:rPr>
          <w:lang w:val="en-US"/>
        </w:rPr>
        <w:br/>
        <w:t xml:space="preserve">        }</w:t>
      </w:r>
      <w:r w:rsidRPr="007C682D">
        <w:rPr>
          <w:lang w:val="en-US"/>
        </w:rPr>
        <w:br/>
      </w:r>
      <w:r w:rsidRPr="007C682D">
        <w:rPr>
          <w:lang w:val="en-US"/>
        </w:rPr>
        <w:br/>
        <w:t xml:space="preserve">        File </w:t>
      </w:r>
      <w:proofErr w:type="spellStart"/>
      <w:r w:rsidRPr="007C682D">
        <w:rPr>
          <w:lang w:val="en-US"/>
        </w:rPr>
        <w:t>scriptFile</w:t>
      </w:r>
      <w:proofErr w:type="spellEnd"/>
      <w:r w:rsidRPr="007C682D">
        <w:rPr>
          <w:lang w:val="en-US"/>
        </w:rPr>
        <w:t xml:space="preserve"> = new File(</w:t>
      </w:r>
      <w:proofErr w:type="spellStart"/>
      <w:r w:rsidRPr="007C682D">
        <w:rPr>
          <w:lang w:val="en-US"/>
        </w:rPr>
        <w:t>scriptName</w:t>
      </w:r>
      <w:proofErr w:type="spellEnd"/>
      <w:r w:rsidRPr="007C682D">
        <w:rPr>
          <w:lang w:val="en-US"/>
        </w:rPr>
        <w:t>);</w:t>
      </w:r>
      <w:r w:rsidRPr="007C682D">
        <w:rPr>
          <w:lang w:val="en-US"/>
        </w:rPr>
        <w:br/>
        <w:t xml:space="preserve">        if (!</w:t>
      </w:r>
      <w:proofErr w:type="spellStart"/>
      <w:r w:rsidRPr="007C682D">
        <w:rPr>
          <w:lang w:val="en-US"/>
        </w:rPr>
        <w:t>scriptFile.exists</w:t>
      </w:r>
      <w:proofErr w:type="spellEnd"/>
      <w:r w:rsidRPr="007C682D">
        <w:rPr>
          <w:lang w:val="en-US"/>
        </w:rPr>
        <w:t>() || !</w:t>
      </w:r>
      <w:proofErr w:type="spellStart"/>
      <w:r w:rsidRPr="007C682D">
        <w:rPr>
          <w:lang w:val="en-US"/>
        </w:rPr>
        <w:t>scriptFile.isFile</w:t>
      </w:r>
      <w:proofErr w:type="spellEnd"/>
      <w:r w:rsidRPr="007C682D">
        <w:rPr>
          <w:lang w:val="en-US"/>
        </w:rPr>
        <w:t>()) {</w:t>
      </w:r>
      <w:r w:rsidRPr="007C682D">
        <w:rPr>
          <w:lang w:val="en-US"/>
        </w:rPr>
        <w:br/>
      </w:r>
      <w:r w:rsidRPr="007C682D">
        <w:rPr>
          <w:lang w:val="en-US"/>
        </w:rPr>
        <w:lastRenderedPageBreak/>
        <w:t xml:space="preserve">            </w:t>
      </w:r>
      <w:proofErr w:type="spellStart"/>
      <w:r w:rsidRPr="007C682D">
        <w:rPr>
          <w:lang w:val="en-US"/>
        </w:rPr>
        <w:t>System.</w:t>
      </w:r>
      <w:r w:rsidRPr="007C682D">
        <w:rPr>
          <w:i/>
          <w:iCs/>
          <w:lang w:val="en-US"/>
        </w:rPr>
        <w:t>out</w:t>
      </w:r>
      <w:r w:rsidRPr="007C682D">
        <w:rPr>
          <w:lang w:val="en-US"/>
        </w:rPr>
        <w:t>.println</w:t>
      </w:r>
      <w:proofErr w:type="spellEnd"/>
      <w:r w:rsidRPr="007C682D">
        <w:rPr>
          <w:lang w:val="en-US"/>
        </w:rPr>
        <w:t>("</w:t>
      </w:r>
      <w:r w:rsidRPr="007C682D">
        <w:t>Файл</w:t>
      </w:r>
      <w:r w:rsidRPr="007C682D">
        <w:rPr>
          <w:lang w:val="en-US"/>
        </w:rPr>
        <w:t xml:space="preserve"> </w:t>
      </w:r>
      <w:r w:rsidRPr="007C682D">
        <w:t>скрипта</w:t>
      </w:r>
      <w:r w:rsidRPr="007C682D">
        <w:rPr>
          <w:lang w:val="en-US"/>
        </w:rPr>
        <w:t xml:space="preserve"> </w:t>
      </w:r>
      <w:r w:rsidRPr="007C682D">
        <w:t>не</w:t>
      </w:r>
      <w:r w:rsidRPr="007C682D">
        <w:rPr>
          <w:lang w:val="en-US"/>
        </w:rPr>
        <w:t xml:space="preserve"> </w:t>
      </w:r>
      <w:r w:rsidRPr="007C682D">
        <w:t>найден</w:t>
      </w:r>
      <w:r w:rsidRPr="007C682D">
        <w:rPr>
          <w:lang w:val="en-US"/>
        </w:rPr>
        <w:t xml:space="preserve">: " + </w:t>
      </w:r>
      <w:proofErr w:type="spellStart"/>
      <w:r w:rsidRPr="007C682D">
        <w:rPr>
          <w:lang w:val="en-US"/>
        </w:rPr>
        <w:t>scriptName</w:t>
      </w:r>
      <w:proofErr w:type="spellEnd"/>
      <w:r w:rsidRPr="007C682D">
        <w:rPr>
          <w:lang w:val="en-US"/>
        </w:rPr>
        <w:t>);</w:t>
      </w:r>
      <w:r w:rsidRPr="007C682D">
        <w:rPr>
          <w:lang w:val="en-US"/>
        </w:rPr>
        <w:br/>
        <w:t xml:space="preserve">            return;</w:t>
      </w:r>
      <w:r w:rsidRPr="007C682D">
        <w:rPr>
          <w:lang w:val="en-US"/>
        </w:rPr>
        <w:br/>
        <w:t xml:space="preserve">        }</w:t>
      </w:r>
      <w:r w:rsidRPr="007C682D">
        <w:rPr>
          <w:lang w:val="en-US"/>
        </w:rPr>
        <w:br/>
      </w:r>
      <w:r w:rsidRPr="007C682D">
        <w:rPr>
          <w:lang w:val="en-US"/>
        </w:rPr>
        <w:br/>
        <w:t xml:space="preserve">        </w:t>
      </w:r>
      <w:proofErr w:type="spellStart"/>
      <w:r w:rsidRPr="007C682D">
        <w:rPr>
          <w:lang w:val="en-US"/>
        </w:rPr>
        <w:t>executingScripts.add</w:t>
      </w:r>
      <w:proofErr w:type="spellEnd"/>
      <w:r w:rsidRPr="007C682D">
        <w:rPr>
          <w:lang w:val="en-US"/>
        </w:rPr>
        <w:t>(</w:t>
      </w:r>
      <w:proofErr w:type="spellStart"/>
      <w:r w:rsidRPr="007C682D">
        <w:rPr>
          <w:lang w:val="en-US"/>
        </w:rPr>
        <w:t>scriptName</w:t>
      </w:r>
      <w:proofErr w:type="spellEnd"/>
      <w:r w:rsidRPr="007C682D">
        <w:rPr>
          <w:lang w:val="en-US"/>
        </w:rPr>
        <w:t>);</w:t>
      </w:r>
      <w:r w:rsidRPr="007C682D">
        <w:rPr>
          <w:lang w:val="en-US"/>
        </w:rPr>
        <w:br/>
      </w:r>
      <w:r w:rsidRPr="007C682D">
        <w:rPr>
          <w:lang w:val="en-US"/>
        </w:rPr>
        <w:br/>
        <w:t xml:space="preserve">        try (Scanner </w:t>
      </w:r>
      <w:proofErr w:type="spellStart"/>
      <w:r w:rsidRPr="007C682D">
        <w:rPr>
          <w:lang w:val="en-US"/>
        </w:rPr>
        <w:t>fileScanner</w:t>
      </w:r>
      <w:proofErr w:type="spellEnd"/>
      <w:r w:rsidRPr="007C682D">
        <w:rPr>
          <w:lang w:val="en-US"/>
        </w:rPr>
        <w:t xml:space="preserve"> = new Scanner(</w:t>
      </w:r>
      <w:proofErr w:type="spellStart"/>
      <w:r w:rsidRPr="007C682D">
        <w:rPr>
          <w:lang w:val="en-US"/>
        </w:rPr>
        <w:t>scriptFile</w:t>
      </w:r>
      <w:proofErr w:type="spellEnd"/>
      <w:r w:rsidRPr="007C682D">
        <w:rPr>
          <w:lang w:val="en-US"/>
        </w:rPr>
        <w:t>)) {</w:t>
      </w:r>
      <w:r w:rsidRPr="007C682D">
        <w:rPr>
          <w:lang w:val="en-US"/>
        </w:rPr>
        <w:br/>
        <w:t xml:space="preserve">            while (</w:t>
      </w:r>
      <w:proofErr w:type="spellStart"/>
      <w:r w:rsidRPr="007C682D">
        <w:rPr>
          <w:lang w:val="en-US"/>
        </w:rPr>
        <w:t>fileScanner.hasNextLine</w:t>
      </w:r>
      <w:proofErr w:type="spellEnd"/>
      <w:r w:rsidRPr="007C682D">
        <w:rPr>
          <w:lang w:val="en-US"/>
        </w:rPr>
        <w:t>()) {</w:t>
      </w:r>
      <w:r w:rsidRPr="007C682D">
        <w:rPr>
          <w:lang w:val="en-US"/>
        </w:rPr>
        <w:br/>
        <w:t xml:space="preserve">                String line = </w:t>
      </w:r>
      <w:proofErr w:type="spellStart"/>
      <w:r w:rsidRPr="007C682D">
        <w:rPr>
          <w:lang w:val="en-US"/>
        </w:rPr>
        <w:t>fileScanner.nextLine</w:t>
      </w:r>
      <w:proofErr w:type="spellEnd"/>
      <w:r w:rsidRPr="007C682D">
        <w:rPr>
          <w:lang w:val="en-US"/>
        </w:rPr>
        <w:t>().trim();</w:t>
      </w:r>
      <w:r w:rsidRPr="007C682D">
        <w:rPr>
          <w:lang w:val="en-US"/>
        </w:rPr>
        <w:br/>
        <w:t xml:space="preserve">                if (</w:t>
      </w:r>
      <w:proofErr w:type="spellStart"/>
      <w:r w:rsidRPr="007C682D">
        <w:rPr>
          <w:lang w:val="en-US"/>
        </w:rPr>
        <w:t>line.isEmpty</w:t>
      </w:r>
      <w:proofErr w:type="spellEnd"/>
      <w:r w:rsidRPr="007C682D">
        <w:rPr>
          <w:lang w:val="en-US"/>
        </w:rPr>
        <w:t xml:space="preserve">() || </w:t>
      </w:r>
      <w:proofErr w:type="spellStart"/>
      <w:r w:rsidRPr="007C682D">
        <w:rPr>
          <w:lang w:val="en-US"/>
        </w:rPr>
        <w:t>line.startsWith</w:t>
      </w:r>
      <w:proofErr w:type="spellEnd"/>
      <w:r w:rsidRPr="007C682D">
        <w:rPr>
          <w:lang w:val="en-US"/>
        </w:rPr>
        <w:t>("#")) continue;</w:t>
      </w:r>
      <w:r w:rsidRPr="007C682D">
        <w:rPr>
          <w:lang w:val="en-US"/>
        </w:rPr>
        <w:br/>
      </w:r>
      <w:r w:rsidRPr="007C682D">
        <w:rPr>
          <w:lang w:val="en-US"/>
        </w:rPr>
        <w:br/>
        <w:t xml:space="preserve">                </w:t>
      </w:r>
      <w:proofErr w:type="spellStart"/>
      <w:r w:rsidRPr="007C682D">
        <w:rPr>
          <w:lang w:val="en-US"/>
        </w:rPr>
        <w:t>System.</w:t>
      </w:r>
      <w:r w:rsidRPr="007C682D">
        <w:rPr>
          <w:i/>
          <w:iCs/>
          <w:lang w:val="en-US"/>
        </w:rPr>
        <w:t>out</w:t>
      </w:r>
      <w:r w:rsidRPr="007C682D">
        <w:rPr>
          <w:lang w:val="en-US"/>
        </w:rPr>
        <w:t>.println</w:t>
      </w:r>
      <w:proofErr w:type="spellEnd"/>
      <w:r w:rsidRPr="007C682D">
        <w:rPr>
          <w:lang w:val="en-US"/>
        </w:rPr>
        <w:t>("</w:t>
      </w:r>
      <w:r w:rsidRPr="007C682D">
        <w:t>Выполнение</w:t>
      </w:r>
      <w:r w:rsidRPr="007C682D">
        <w:rPr>
          <w:lang w:val="en-US"/>
        </w:rPr>
        <w:t xml:space="preserve"> </w:t>
      </w:r>
      <w:r w:rsidRPr="007C682D">
        <w:t>команды</w:t>
      </w:r>
      <w:r w:rsidRPr="007C682D">
        <w:rPr>
          <w:lang w:val="en-US"/>
        </w:rPr>
        <w:t>: " + line);</w:t>
      </w:r>
      <w:r w:rsidRPr="007C682D">
        <w:rPr>
          <w:lang w:val="en-US"/>
        </w:rPr>
        <w:br/>
        <w:t xml:space="preserve">                String[] parts = </w:t>
      </w:r>
      <w:proofErr w:type="spellStart"/>
      <w:r w:rsidRPr="007C682D">
        <w:rPr>
          <w:lang w:val="en-US"/>
        </w:rPr>
        <w:t>line.split</w:t>
      </w:r>
      <w:proofErr w:type="spellEnd"/>
      <w:r w:rsidRPr="007C682D">
        <w:rPr>
          <w:lang w:val="en-US"/>
        </w:rPr>
        <w:t>(" ", 2);</w:t>
      </w:r>
      <w:r w:rsidRPr="007C682D">
        <w:rPr>
          <w:lang w:val="en-US"/>
        </w:rPr>
        <w:br/>
        <w:t xml:space="preserve">                String </w:t>
      </w:r>
      <w:proofErr w:type="spellStart"/>
      <w:r w:rsidRPr="007C682D">
        <w:rPr>
          <w:lang w:val="en-US"/>
        </w:rPr>
        <w:t>commandName</w:t>
      </w:r>
      <w:proofErr w:type="spellEnd"/>
      <w:r w:rsidRPr="007C682D">
        <w:rPr>
          <w:lang w:val="en-US"/>
        </w:rPr>
        <w:t xml:space="preserve"> = parts[0];</w:t>
      </w:r>
      <w:r w:rsidRPr="007C682D">
        <w:rPr>
          <w:lang w:val="en-US"/>
        </w:rPr>
        <w:br/>
        <w:t xml:space="preserve">                String[] </w:t>
      </w:r>
      <w:proofErr w:type="spellStart"/>
      <w:r w:rsidRPr="007C682D">
        <w:rPr>
          <w:lang w:val="en-US"/>
        </w:rPr>
        <w:t>commandArgs</w:t>
      </w:r>
      <w:proofErr w:type="spellEnd"/>
      <w:r w:rsidRPr="007C682D">
        <w:rPr>
          <w:lang w:val="en-US"/>
        </w:rPr>
        <w:t xml:space="preserve"> = </w:t>
      </w:r>
      <w:proofErr w:type="spellStart"/>
      <w:r w:rsidRPr="007C682D">
        <w:rPr>
          <w:lang w:val="en-US"/>
        </w:rPr>
        <w:t>parts.length</w:t>
      </w:r>
      <w:proofErr w:type="spellEnd"/>
      <w:r w:rsidRPr="007C682D">
        <w:rPr>
          <w:lang w:val="en-US"/>
        </w:rPr>
        <w:t xml:space="preserve"> &gt; 1 ? new String[]{parts[1]} : new String[]{};</w:t>
      </w:r>
      <w:r w:rsidRPr="007C682D">
        <w:rPr>
          <w:lang w:val="en-US"/>
        </w:rPr>
        <w:br/>
      </w:r>
      <w:r w:rsidRPr="007C682D">
        <w:rPr>
          <w:lang w:val="en-US"/>
        </w:rPr>
        <w:br/>
        <w:t xml:space="preserve">                Command </w:t>
      </w:r>
      <w:proofErr w:type="spellStart"/>
      <w:r w:rsidRPr="007C682D">
        <w:rPr>
          <w:lang w:val="en-US"/>
        </w:rPr>
        <w:t>command</w:t>
      </w:r>
      <w:proofErr w:type="spellEnd"/>
      <w:r w:rsidRPr="007C682D">
        <w:rPr>
          <w:lang w:val="en-US"/>
        </w:rPr>
        <w:t xml:space="preserve"> = </w:t>
      </w:r>
      <w:proofErr w:type="spellStart"/>
      <w:r w:rsidRPr="007C682D">
        <w:rPr>
          <w:lang w:val="en-US"/>
        </w:rPr>
        <w:t>commandFactory.getCommandWithCustomScanner</w:t>
      </w:r>
      <w:proofErr w:type="spellEnd"/>
      <w:r w:rsidRPr="007C682D">
        <w:rPr>
          <w:lang w:val="en-US"/>
        </w:rPr>
        <w:t>(</w:t>
      </w:r>
      <w:proofErr w:type="spellStart"/>
      <w:r w:rsidRPr="007C682D">
        <w:rPr>
          <w:lang w:val="en-US"/>
        </w:rPr>
        <w:t>commandName</w:t>
      </w:r>
      <w:proofErr w:type="spellEnd"/>
      <w:r w:rsidRPr="007C682D">
        <w:rPr>
          <w:lang w:val="en-US"/>
        </w:rPr>
        <w:t xml:space="preserve">, </w:t>
      </w:r>
      <w:proofErr w:type="spellStart"/>
      <w:r w:rsidRPr="007C682D">
        <w:rPr>
          <w:lang w:val="en-US"/>
        </w:rPr>
        <w:t>fileScanner</w:t>
      </w:r>
      <w:proofErr w:type="spellEnd"/>
      <w:r w:rsidRPr="007C682D">
        <w:rPr>
          <w:lang w:val="en-US"/>
        </w:rPr>
        <w:t>);</w:t>
      </w:r>
      <w:r w:rsidRPr="007C682D">
        <w:rPr>
          <w:lang w:val="en-US"/>
        </w:rPr>
        <w:br/>
        <w:t xml:space="preserve">                if (command != null) {</w:t>
      </w:r>
      <w:r w:rsidRPr="007C682D">
        <w:rPr>
          <w:lang w:val="en-US"/>
        </w:rPr>
        <w:br/>
        <w:t xml:space="preserve">                    try {</w:t>
      </w:r>
      <w:r w:rsidRPr="007C682D">
        <w:rPr>
          <w:lang w:val="en-US"/>
        </w:rPr>
        <w:br/>
        <w:t xml:space="preserve">                        </w:t>
      </w:r>
      <w:proofErr w:type="spellStart"/>
      <w:r w:rsidRPr="007C682D">
        <w:rPr>
          <w:lang w:val="en-US"/>
        </w:rPr>
        <w:t>command.execute</w:t>
      </w:r>
      <w:proofErr w:type="spellEnd"/>
      <w:r w:rsidRPr="007C682D">
        <w:rPr>
          <w:lang w:val="en-US"/>
        </w:rPr>
        <w:t>(</w:t>
      </w:r>
      <w:proofErr w:type="spellStart"/>
      <w:r w:rsidRPr="007C682D">
        <w:rPr>
          <w:lang w:val="en-US"/>
        </w:rPr>
        <w:t>commandArgs</w:t>
      </w:r>
      <w:proofErr w:type="spellEnd"/>
      <w:r w:rsidRPr="007C682D">
        <w:rPr>
          <w:lang w:val="en-US"/>
        </w:rPr>
        <w:t>);</w:t>
      </w:r>
      <w:r w:rsidRPr="007C682D">
        <w:rPr>
          <w:lang w:val="en-US"/>
        </w:rPr>
        <w:br/>
        <w:t xml:space="preserve">                    } catch (Exception e) {</w:t>
      </w:r>
      <w:r w:rsidRPr="007C682D">
        <w:rPr>
          <w:lang w:val="en-US"/>
        </w:rPr>
        <w:br/>
        <w:t xml:space="preserve">                        </w:t>
      </w:r>
      <w:proofErr w:type="spellStart"/>
      <w:r w:rsidRPr="007C682D">
        <w:rPr>
          <w:lang w:val="en-US"/>
        </w:rPr>
        <w:t>System.</w:t>
      </w:r>
      <w:r w:rsidRPr="007C682D">
        <w:rPr>
          <w:i/>
          <w:iCs/>
          <w:lang w:val="en-US"/>
        </w:rPr>
        <w:t>out</w:t>
      </w:r>
      <w:r w:rsidRPr="007C682D">
        <w:rPr>
          <w:lang w:val="en-US"/>
        </w:rPr>
        <w:t>.println</w:t>
      </w:r>
      <w:proofErr w:type="spellEnd"/>
      <w:r w:rsidRPr="007C682D">
        <w:rPr>
          <w:lang w:val="en-US"/>
        </w:rPr>
        <w:t>("</w:t>
      </w:r>
      <w:r w:rsidRPr="007C682D">
        <w:t>Ошибка</w:t>
      </w:r>
      <w:r w:rsidRPr="007C682D">
        <w:rPr>
          <w:lang w:val="en-US"/>
        </w:rPr>
        <w:t xml:space="preserve"> </w:t>
      </w:r>
      <w:r w:rsidRPr="007C682D">
        <w:t>при</w:t>
      </w:r>
      <w:r w:rsidRPr="007C682D">
        <w:rPr>
          <w:lang w:val="en-US"/>
        </w:rPr>
        <w:t xml:space="preserve"> </w:t>
      </w:r>
      <w:r w:rsidRPr="007C682D">
        <w:t>выполнении</w:t>
      </w:r>
      <w:r w:rsidRPr="007C682D">
        <w:rPr>
          <w:lang w:val="en-US"/>
        </w:rPr>
        <w:t xml:space="preserve"> </w:t>
      </w:r>
      <w:r w:rsidRPr="007C682D">
        <w:t>команды</w:t>
      </w:r>
      <w:r w:rsidRPr="007C682D">
        <w:rPr>
          <w:lang w:val="en-US"/>
        </w:rPr>
        <w:t xml:space="preserve"> '" + </w:t>
      </w:r>
      <w:proofErr w:type="spellStart"/>
      <w:r w:rsidRPr="007C682D">
        <w:rPr>
          <w:lang w:val="en-US"/>
        </w:rPr>
        <w:t>commandName</w:t>
      </w:r>
      <w:proofErr w:type="spellEnd"/>
      <w:r w:rsidRPr="007C682D">
        <w:rPr>
          <w:lang w:val="en-US"/>
        </w:rPr>
        <w:t xml:space="preserve"> + "': " + </w:t>
      </w:r>
      <w:proofErr w:type="spellStart"/>
      <w:r w:rsidRPr="007C682D">
        <w:rPr>
          <w:lang w:val="en-US"/>
        </w:rPr>
        <w:t>e.getMessage</w:t>
      </w:r>
      <w:proofErr w:type="spellEnd"/>
      <w:r w:rsidRPr="007C682D">
        <w:rPr>
          <w:lang w:val="en-US"/>
        </w:rPr>
        <w:t>());</w:t>
      </w:r>
      <w:r w:rsidRPr="007C682D">
        <w:rPr>
          <w:lang w:val="en-US"/>
        </w:rPr>
        <w:br/>
        <w:t xml:space="preserve">                    }</w:t>
      </w:r>
      <w:r w:rsidRPr="007C682D">
        <w:rPr>
          <w:lang w:val="en-US"/>
        </w:rPr>
        <w:br/>
        <w:t xml:space="preserve">                } else {</w:t>
      </w:r>
      <w:r w:rsidRPr="007C682D">
        <w:rPr>
          <w:lang w:val="en-US"/>
        </w:rPr>
        <w:br/>
        <w:t xml:space="preserve">                    </w:t>
      </w:r>
      <w:proofErr w:type="spellStart"/>
      <w:r w:rsidRPr="007C682D">
        <w:rPr>
          <w:lang w:val="en-US"/>
        </w:rPr>
        <w:t>System.</w:t>
      </w:r>
      <w:r w:rsidRPr="007C682D">
        <w:rPr>
          <w:i/>
          <w:iCs/>
          <w:lang w:val="en-US"/>
        </w:rPr>
        <w:t>out</w:t>
      </w:r>
      <w:r w:rsidRPr="007C682D">
        <w:rPr>
          <w:lang w:val="en-US"/>
        </w:rPr>
        <w:t>.println</w:t>
      </w:r>
      <w:proofErr w:type="spellEnd"/>
      <w:r w:rsidRPr="007C682D">
        <w:rPr>
          <w:lang w:val="en-US"/>
        </w:rPr>
        <w:t>("</w:t>
      </w:r>
      <w:r w:rsidRPr="007C682D">
        <w:t>Неизвестная</w:t>
      </w:r>
      <w:r w:rsidRPr="007C682D">
        <w:rPr>
          <w:lang w:val="en-US"/>
        </w:rPr>
        <w:t xml:space="preserve"> </w:t>
      </w:r>
      <w:r w:rsidRPr="007C682D">
        <w:t>команда</w:t>
      </w:r>
      <w:r w:rsidRPr="007C682D">
        <w:rPr>
          <w:lang w:val="en-US"/>
        </w:rPr>
        <w:t xml:space="preserve">: " + </w:t>
      </w:r>
      <w:proofErr w:type="spellStart"/>
      <w:r w:rsidRPr="007C682D">
        <w:rPr>
          <w:lang w:val="en-US"/>
        </w:rPr>
        <w:t>commandName</w:t>
      </w:r>
      <w:proofErr w:type="spellEnd"/>
      <w:r w:rsidRPr="007C682D">
        <w:rPr>
          <w:lang w:val="en-US"/>
        </w:rPr>
        <w:t>);</w:t>
      </w:r>
      <w:r w:rsidRPr="007C682D">
        <w:rPr>
          <w:lang w:val="en-US"/>
        </w:rPr>
        <w:br/>
        <w:t xml:space="preserve">                }</w:t>
      </w:r>
      <w:r w:rsidRPr="007C682D">
        <w:rPr>
          <w:lang w:val="en-US"/>
        </w:rPr>
        <w:br/>
        <w:t xml:space="preserve">            }</w:t>
      </w:r>
      <w:r w:rsidRPr="007C682D">
        <w:rPr>
          <w:lang w:val="en-US"/>
        </w:rPr>
        <w:br/>
        <w:t xml:space="preserve">        } catch (</w:t>
      </w:r>
      <w:proofErr w:type="spellStart"/>
      <w:r w:rsidRPr="007C682D">
        <w:rPr>
          <w:lang w:val="en-US"/>
        </w:rPr>
        <w:t>FileNotFoundException</w:t>
      </w:r>
      <w:proofErr w:type="spellEnd"/>
      <w:r w:rsidRPr="007C682D">
        <w:rPr>
          <w:lang w:val="en-US"/>
        </w:rPr>
        <w:t xml:space="preserve"> e) {</w:t>
      </w:r>
      <w:r w:rsidRPr="007C682D">
        <w:rPr>
          <w:lang w:val="en-US"/>
        </w:rPr>
        <w:br/>
        <w:t xml:space="preserve">            </w:t>
      </w:r>
      <w:proofErr w:type="spellStart"/>
      <w:r w:rsidRPr="007C682D">
        <w:rPr>
          <w:lang w:val="en-US"/>
        </w:rPr>
        <w:t>System.</w:t>
      </w:r>
      <w:r w:rsidRPr="007C682D">
        <w:rPr>
          <w:i/>
          <w:iCs/>
          <w:lang w:val="en-US"/>
        </w:rPr>
        <w:t>out</w:t>
      </w:r>
      <w:r w:rsidRPr="007C682D">
        <w:rPr>
          <w:lang w:val="en-US"/>
        </w:rPr>
        <w:t>.println</w:t>
      </w:r>
      <w:proofErr w:type="spellEnd"/>
      <w:r w:rsidRPr="007C682D">
        <w:rPr>
          <w:lang w:val="en-US"/>
        </w:rPr>
        <w:t>("</w:t>
      </w:r>
      <w:r w:rsidRPr="007C682D">
        <w:t>Файл</w:t>
      </w:r>
      <w:r w:rsidRPr="007C682D">
        <w:rPr>
          <w:lang w:val="en-US"/>
        </w:rPr>
        <w:t xml:space="preserve"> </w:t>
      </w:r>
      <w:r w:rsidRPr="007C682D">
        <w:t>скрипта</w:t>
      </w:r>
      <w:r w:rsidRPr="007C682D">
        <w:rPr>
          <w:lang w:val="en-US"/>
        </w:rPr>
        <w:t xml:space="preserve"> </w:t>
      </w:r>
      <w:r w:rsidRPr="007C682D">
        <w:t>не</w:t>
      </w:r>
      <w:r w:rsidRPr="007C682D">
        <w:rPr>
          <w:lang w:val="en-US"/>
        </w:rPr>
        <w:t xml:space="preserve"> </w:t>
      </w:r>
      <w:r w:rsidRPr="007C682D">
        <w:t>найден</w:t>
      </w:r>
      <w:r w:rsidRPr="007C682D">
        <w:rPr>
          <w:lang w:val="en-US"/>
        </w:rPr>
        <w:t xml:space="preserve">: " + </w:t>
      </w:r>
      <w:proofErr w:type="spellStart"/>
      <w:r w:rsidRPr="007C682D">
        <w:rPr>
          <w:lang w:val="en-US"/>
        </w:rPr>
        <w:t>scriptName</w:t>
      </w:r>
      <w:proofErr w:type="spellEnd"/>
      <w:r w:rsidRPr="007C682D">
        <w:rPr>
          <w:lang w:val="en-US"/>
        </w:rPr>
        <w:t>);</w:t>
      </w:r>
      <w:r w:rsidRPr="007C682D">
        <w:rPr>
          <w:lang w:val="en-US"/>
        </w:rPr>
        <w:br/>
        <w:t xml:space="preserve">        } finally {</w:t>
      </w:r>
      <w:r w:rsidRPr="007C682D">
        <w:rPr>
          <w:lang w:val="en-US"/>
        </w:rPr>
        <w:br/>
        <w:t xml:space="preserve">            </w:t>
      </w:r>
      <w:proofErr w:type="spellStart"/>
      <w:r w:rsidRPr="007C682D">
        <w:rPr>
          <w:lang w:val="en-US"/>
        </w:rPr>
        <w:t>executingScripts.remove</w:t>
      </w:r>
      <w:proofErr w:type="spellEnd"/>
      <w:r w:rsidRPr="007C682D">
        <w:rPr>
          <w:lang w:val="en-US"/>
        </w:rPr>
        <w:t>(</w:t>
      </w:r>
      <w:proofErr w:type="spellStart"/>
      <w:r w:rsidRPr="007C682D">
        <w:rPr>
          <w:lang w:val="en-US"/>
        </w:rPr>
        <w:t>scriptName</w:t>
      </w:r>
      <w:proofErr w:type="spellEnd"/>
      <w:r w:rsidRPr="007C682D">
        <w:rPr>
          <w:lang w:val="en-US"/>
        </w:rPr>
        <w:t>);</w:t>
      </w:r>
      <w:r w:rsidRPr="007C682D">
        <w:rPr>
          <w:lang w:val="en-US"/>
        </w:rPr>
        <w:br/>
        <w:t xml:space="preserve">        }</w:t>
      </w:r>
      <w:r w:rsidRPr="007C682D">
        <w:rPr>
          <w:lang w:val="en-US"/>
        </w:rPr>
        <w:br/>
        <w:t xml:space="preserve">    }</w:t>
      </w:r>
      <w:r w:rsidRPr="007C682D">
        <w:rPr>
          <w:lang w:val="en-US"/>
        </w:rPr>
        <w:br/>
      </w:r>
      <w:r w:rsidRPr="007C682D">
        <w:rPr>
          <w:lang w:val="en-US"/>
        </w:rPr>
        <w:br/>
        <w:t xml:space="preserve">    </w:t>
      </w:r>
      <w:r w:rsidRPr="007C682D">
        <w:rPr>
          <w:i/>
          <w:iCs/>
          <w:lang w:val="en-US"/>
        </w:rPr>
        <w:t>/**</w:t>
      </w:r>
      <w:r w:rsidRPr="007C682D">
        <w:rPr>
          <w:i/>
          <w:iCs/>
          <w:lang w:val="en-US"/>
        </w:rPr>
        <w:br/>
        <w:t xml:space="preserve">     * @return </w:t>
      </w:r>
      <w:r w:rsidRPr="007C682D">
        <w:rPr>
          <w:i/>
          <w:iCs/>
        </w:rPr>
        <w:t>описание</w:t>
      </w:r>
      <w:r w:rsidRPr="007C682D">
        <w:rPr>
          <w:i/>
          <w:iCs/>
          <w:lang w:val="en-US"/>
        </w:rPr>
        <w:t xml:space="preserve"> </w:t>
      </w:r>
      <w:r w:rsidRPr="007C682D">
        <w:rPr>
          <w:i/>
          <w:iCs/>
        </w:rPr>
        <w:t>команды</w:t>
      </w:r>
      <w:r w:rsidRPr="007C682D">
        <w:rPr>
          <w:i/>
          <w:iCs/>
          <w:lang w:val="en-US"/>
        </w:rPr>
        <w:br/>
        <w:t xml:space="preserve">     */</w:t>
      </w:r>
      <w:r w:rsidRPr="007C682D">
        <w:rPr>
          <w:i/>
          <w:iCs/>
          <w:lang w:val="en-US"/>
        </w:rPr>
        <w:br/>
        <w:t xml:space="preserve">    </w:t>
      </w:r>
      <w:r w:rsidRPr="007C682D">
        <w:rPr>
          <w:lang w:val="en-US"/>
        </w:rPr>
        <w:t>@Override</w:t>
      </w:r>
      <w:r w:rsidRPr="007C682D">
        <w:rPr>
          <w:lang w:val="en-US"/>
        </w:rPr>
        <w:br/>
        <w:t xml:space="preserve">    public String </w:t>
      </w:r>
      <w:proofErr w:type="spellStart"/>
      <w:r w:rsidRPr="007C682D">
        <w:rPr>
          <w:lang w:val="en-US"/>
        </w:rPr>
        <w:t>getDescription</w:t>
      </w:r>
      <w:proofErr w:type="spellEnd"/>
      <w:r w:rsidRPr="007C682D">
        <w:rPr>
          <w:lang w:val="en-US"/>
        </w:rPr>
        <w:t>() {</w:t>
      </w:r>
      <w:r w:rsidRPr="007C682D">
        <w:rPr>
          <w:lang w:val="en-US"/>
        </w:rPr>
        <w:br/>
      </w:r>
      <w:r w:rsidRPr="007C682D">
        <w:rPr>
          <w:lang w:val="en-US"/>
        </w:rPr>
        <w:lastRenderedPageBreak/>
        <w:t xml:space="preserve">        return "</w:t>
      </w:r>
      <w:r w:rsidRPr="007C682D">
        <w:t>считать</w:t>
      </w:r>
      <w:r w:rsidRPr="007C682D">
        <w:rPr>
          <w:lang w:val="en-US"/>
        </w:rPr>
        <w:t xml:space="preserve"> </w:t>
      </w:r>
      <w:r w:rsidRPr="007C682D">
        <w:t>и</w:t>
      </w:r>
      <w:r w:rsidRPr="007C682D">
        <w:rPr>
          <w:lang w:val="en-US"/>
        </w:rPr>
        <w:t xml:space="preserve"> </w:t>
      </w:r>
      <w:r w:rsidRPr="007C682D">
        <w:t>исполнить</w:t>
      </w:r>
      <w:r w:rsidRPr="007C682D">
        <w:rPr>
          <w:lang w:val="en-US"/>
        </w:rPr>
        <w:t xml:space="preserve"> </w:t>
      </w:r>
      <w:r w:rsidRPr="007C682D">
        <w:t>скрипт</w:t>
      </w:r>
      <w:r w:rsidRPr="007C682D">
        <w:rPr>
          <w:lang w:val="en-US"/>
        </w:rPr>
        <w:t xml:space="preserve"> </w:t>
      </w:r>
      <w:r w:rsidRPr="007C682D">
        <w:t>из</w:t>
      </w:r>
      <w:r w:rsidRPr="007C682D">
        <w:rPr>
          <w:lang w:val="en-US"/>
        </w:rPr>
        <w:t xml:space="preserve"> </w:t>
      </w:r>
      <w:r w:rsidRPr="007C682D">
        <w:t>указанного</w:t>
      </w:r>
      <w:r w:rsidRPr="007C682D">
        <w:rPr>
          <w:lang w:val="en-US"/>
        </w:rPr>
        <w:t xml:space="preserve"> </w:t>
      </w:r>
      <w:r w:rsidRPr="007C682D">
        <w:t>файла</w:t>
      </w:r>
      <w:r w:rsidRPr="007C682D">
        <w:rPr>
          <w:lang w:val="en-US"/>
        </w:rPr>
        <w:t>";</w:t>
      </w:r>
      <w:r w:rsidRPr="007C682D">
        <w:rPr>
          <w:lang w:val="en-US"/>
        </w:rPr>
        <w:br/>
        <w:t xml:space="preserve">    }</w:t>
      </w:r>
      <w:r w:rsidRPr="007C682D">
        <w:rPr>
          <w:lang w:val="en-US"/>
        </w:rPr>
        <w:br/>
        <w:t>}</w:t>
      </w:r>
    </w:p>
    <w:p w14:paraId="7FABC08E" w14:textId="77777777" w:rsidR="007C682D" w:rsidRDefault="007C682D" w:rsidP="007C682D">
      <w:pPr>
        <w:jc w:val="left"/>
        <w:rPr>
          <w:lang w:val="en-US"/>
        </w:rPr>
      </w:pPr>
    </w:p>
    <w:p w14:paraId="34ACE743" w14:textId="77777777" w:rsidR="007C682D" w:rsidRDefault="007C682D" w:rsidP="007C682D">
      <w:pPr>
        <w:jc w:val="left"/>
        <w:rPr>
          <w:lang w:val="en-US"/>
        </w:rPr>
      </w:pPr>
    </w:p>
    <w:p w14:paraId="3175214F" w14:textId="77777777" w:rsidR="007C682D" w:rsidRPr="007C682D" w:rsidRDefault="007C682D" w:rsidP="007C682D">
      <w:pPr>
        <w:jc w:val="left"/>
        <w:rPr>
          <w:lang w:val="en-US"/>
        </w:rPr>
      </w:pPr>
    </w:p>
    <w:sectPr w:rsidR="007C682D" w:rsidRPr="007C6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A2"/>
    <w:rsid w:val="000A13F1"/>
    <w:rsid w:val="0013313E"/>
    <w:rsid w:val="00192FD8"/>
    <w:rsid w:val="001D6718"/>
    <w:rsid w:val="005E1AF4"/>
    <w:rsid w:val="007C682D"/>
    <w:rsid w:val="009C4723"/>
    <w:rsid w:val="00AB66A2"/>
    <w:rsid w:val="00B45436"/>
    <w:rsid w:val="00DD336E"/>
    <w:rsid w:val="00F4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1D81"/>
  <w15:chartTrackingRefBased/>
  <w15:docId w15:val="{3E6F4D3E-E734-464F-9049-96518124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5A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6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475A7"/>
    <w:pPr>
      <w:keepNext/>
      <w:keepLines/>
      <w:spacing w:before="40" w:after="0"/>
      <w:outlineLvl w:val="1"/>
    </w:pPr>
    <w:rPr>
      <w:rFonts w:eastAsiaTheme="majorEastAsia" w:cstheme="majorBidi"/>
      <w:b/>
      <w:sz w:val="40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75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3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66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66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66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66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66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66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F475A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a4">
    <w:name w:val="Заголовок Знак"/>
    <w:basedOn w:val="a0"/>
    <w:link w:val="a3"/>
    <w:uiPriority w:val="10"/>
    <w:rsid w:val="00F475A7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character" w:customStyle="1" w:styleId="20">
    <w:name w:val="Заголовок 2 Знак"/>
    <w:basedOn w:val="a0"/>
    <w:link w:val="2"/>
    <w:uiPriority w:val="9"/>
    <w:rsid w:val="00F475A7"/>
    <w:rPr>
      <w:rFonts w:ascii="Times New Roman" w:eastAsiaTheme="majorEastAsia" w:hAnsi="Times New Roman" w:cstheme="majorBidi"/>
      <w:b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F475A7"/>
    <w:rPr>
      <w:rFonts w:asciiTheme="majorHAnsi" w:eastAsiaTheme="majorEastAsia" w:hAnsiTheme="majorHAnsi" w:cstheme="majorBidi"/>
      <w:b/>
      <w:sz w:val="32"/>
      <w:szCs w:val="24"/>
    </w:rPr>
  </w:style>
  <w:style w:type="character" w:customStyle="1" w:styleId="10">
    <w:name w:val="Заголовок 1 Знак"/>
    <w:basedOn w:val="a0"/>
    <w:link w:val="1"/>
    <w:uiPriority w:val="9"/>
    <w:rsid w:val="00AB66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40">
    <w:name w:val="Заголовок 4 Знак"/>
    <w:basedOn w:val="a0"/>
    <w:link w:val="4"/>
    <w:uiPriority w:val="9"/>
    <w:semiHidden/>
    <w:rsid w:val="00AB66A2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B66A2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B66A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B66A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B66A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B66A2"/>
    <w:rPr>
      <w:rFonts w:eastAsiaTheme="majorEastAsia" w:cstheme="majorBidi"/>
      <w:color w:val="272727" w:themeColor="text1" w:themeTint="D8"/>
      <w:sz w:val="28"/>
    </w:rPr>
  </w:style>
  <w:style w:type="paragraph" w:styleId="a5">
    <w:name w:val="Subtitle"/>
    <w:basedOn w:val="a"/>
    <w:next w:val="a"/>
    <w:link w:val="a6"/>
    <w:uiPriority w:val="11"/>
    <w:qFormat/>
    <w:rsid w:val="00AB66A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6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6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66A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AB66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66A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66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66A2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AB66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10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1</cp:revision>
  <dcterms:created xsi:type="dcterms:W3CDTF">2025-05-24T10:29:00Z</dcterms:created>
  <dcterms:modified xsi:type="dcterms:W3CDTF">2025-05-25T09:58:00Z</dcterms:modified>
</cp:coreProperties>
</file>