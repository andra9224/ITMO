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13C0D" w14:textId="1602EE3F" w:rsidR="009C4723" w:rsidRDefault="00A80C25" w:rsidP="0035232C">
      <w:pPr>
        <w:pStyle w:val="a3"/>
      </w:pPr>
      <w:r>
        <w:t>Теория 6</w:t>
      </w:r>
    </w:p>
    <w:p w14:paraId="72937F0A" w14:textId="77777777" w:rsidR="00A80C25" w:rsidRDefault="00A80C25" w:rsidP="0035232C">
      <w:pPr>
        <w:pStyle w:val="2"/>
      </w:pPr>
      <w:r w:rsidRPr="00A80C25">
        <w:t>Сетевое взаимодействие - клиент-серверная архитектура, основные протоколы, их сходства и отличия.</w:t>
      </w:r>
    </w:p>
    <w:p w14:paraId="6FBFEA77" w14:textId="77777777" w:rsidR="00A80C25" w:rsidRPr="00A80C25" w:rsidRDefault="00A80C25" w:rsidP="00A80C25">
      <w:r w:rsidRPr="00A80C25">
        <w:t>Сетевое взаимодействие — ключевая часть разработки многих приложений на Java, особенно веб-сервисов, клиент-серверных систем, облачных решений и т.д. Давай подробно разберем, что такое клиент-серверная архитектура, какие протоколы чаще всего применяются, и в чем их различия и сходства — всё с акцентом на Java.</w:t>
      </w:r>
    </w:p>
    <w:p w14:paraId="3092B7F7" w14:textId="77777777" w:rsidR="00A80C25" w:rsidRPr="00A80C25" w:rsidRDefault="00A80C25" w:rsidP="00A80C25">
      <w:r w:rsidRPr="00A80C25">
        <w:pict w14:anchorId="56E83299">
          <v:rect id="_x0000_i1043" style="width:0;height:1.5pt" o:hralign="center" o:hrstd="t" o:hr="t" fillcolor="#a0a0a0" stroked="f"/>
        </w:pict>
      </w:r>
    </w:p>
    <w:p w14:paraId="07A84564" w14:textId="77777777" w:rsidR="00A80C25" w:rsidRPr="00A80C25" w:rsidRDefault="00A80C25" w:rsidP="00A80C25">
      <w:pPr>
        <w:rPr>
          <w:b/>
          <w:bCs/>
        </w:rPr>
      </w:pPr>
      <w:r w:rsidRPr="00A80C25">
        <w:rPr>
          <w:rFonts w:ascii="Segoe UI Emoji" w:hAnsi="Segoe UI Emoji" w:cs="Segoe UI Emoji"/>
          <w:b/>
          <w:bCs/>
        </w:rPr>
        <w:t>📌</w:t>
      </w:r>
      <w:r w:rsidRPr="00A80C25">
        <w:rPr>
          <w:b/>
          <w:bCs/>
        </w:rPr>
        <w:t xml:space="preserve"> 1. Клиент-серверная архитектура в Java</w:t>
      </w:r>
    </w:p>
    <w:p w14:paraId="5D7ACBD1" w14:textId="77777777" w:rsidR="00A80C25" w:rsidRPr="00A80C25" w:rsidRDefault="00A80C25" w:rsidP="00A80C25">
      <w:pPr>
        <w:rPr>
          <w:b/>
          <w:bCs/>
        </w:rPr>
      </w:pPr>
      <w:r w:rsidRPr="00A80C25">
        <w:rPr>
          <w:rFonts w:ascii="Segoe UI Emoji" w:hAnsi="Segoe UI Emoji" w:cs="Segoe UI Emoji"/>
          <w:b/>
          <w:bCs/>
        </w:rPr>
        <w:t>🔹</w:t>
      </w:r>
      <w:r w:rsidRPr="00A80C25">
        <w:rPr>
          <w:b/>
          <w:bCs/>
        </w:rPr>
        <w:t xml:space="preserve"> Суть архитектуры:</w:t>
      </w:r>
    </w:p>
    <w:p w14:paraId="4AE9FD7F" w14:textId="77777777" w:rsidR="00A80C25" w:rsidRPr="00A80C25" w:rsidRDefault="00A80C25" w:rsidP="00A80C25">
      <w:r w:rsidRPr="00A80C25">
        <w:t>Клиент-серверная модель предполагает, что одна часть приложения (клиент) делает запросы, а другая (сервер) отвечает на них. Они взаимодействуют через сеть по определённым протоколам.</w:t>
      </w:r>
    </w:p>
    <w:p w14:paraId="0DAED28C" w14:textId="77777777" w:rsidR="00A80C25" w:rsidRPr="00A80C25" w:rsidRDefault="00A80C25" w:rsidP="00A80C25">
      <w:pPr>
        <w:numPr>
          <w:ilvl w:val="0"/>
          <w:numId w:val="3"/>
        </w:numPr>
      </w:pPr>
      <w:r w:rsidRPr="00A80C25">
        <w:rPr>
          <w:b/>
          <w:bCs/>
        </w:rPr>
        <w:t>Клиент</w:t>
      </w:r>
      <w:r w:rsidRPr="00A80C25">
        <w:t>: инициирует запрос, например, веб-браузер или Java-программа.</w:t>
      </w:r>
    </w:p>
    <w:p w14:paraId="06CFFD6F" w14:textId="77777777" w:rsidR="00A80C25" w:rsidRPr="00A80C25" w:rsidRDefault="00A80C25" w:rsidP="00A80C25">
      <w:pPr>
        <w:numPr>
          <w:ilvl w:val="0"/>
          <w:numId w:val="3"/>
        </w:numPr>
      </w:pPr>
      <w:r w:rsidRPr="00A80C25">
        <w:rPr>
          <w:b/>
          <w:bCs/>
        </w:rPr>
        <w:t>Сервер</w:t>
      </w:r>
      <w:r w:rsidRPr="00A80C25">
        <w:t>: принимает запросы, обрабатывает и отправляет ответы.</w:t>
      </w:r>
    </w:p>
    <w:p w14:paraId="743A441E" w14:textId="77777777" w:rsidR="00A80C25" w:rsidRPr="00A80C25" w:rsidRDefault="00A80C25" w:rsidP="00A80C25">
      <w:pPr>
        <w:rPr>
          <w:b/>
          <w:bCs/>
        </w:rPr>
      </w:pPr>
      <w:r w:rsidRPr="00A80C25">
        <w:rPr>
          <w:rFonts w:ascii="Segoe UI Emoji" w:hAnsi="Segoe UI Emoji" w:cs="Segoe UI Emoji"/>
          <w:b/>
          <w:bCs/>
        </w:rPr>
        <w:t>🔹</w:t>
      </w:r>
      <w:r w:rsidRPr="00A80C25">
        <w:rPr>
          <w:b/>
          <w:bCs/>
        </w:rPr>
        <w:t xml:space="preserve"> Пример на Java:</w:t>
      </w:r>
    </w:p>
    <w:p w14:paraId="7A5426F6" w14:textId="77777777" w:rsidR="00A80C25" w:rsidRPr="00A80C25" w:rsidRDefault="00A80C25" w:rsidP="00A80C25">
      <w:pPr>
        <w:rPr>
          <w:b/>
          <w:bCs/>
        </w:rPr>
      </w:pPr>
      <w:r w:rsidRPr="00A80C25">
        <w:rPr>
          <w:b/>
          <w:bCs/>
        </w:rPr>
        <w:t>Сервер (на TCP сокетах):</w:t>
      </w:r>
    </w:p>
    <w:p w14:paraId="302B1406" w14:textId="77777777" w:rsidR="00A80C25" w:rsidRPr="00A80C25" w:rsidRDefault="00A80C25" w:rsidP="00EA0D13">
      <w:pPr>
        <w:spacing w:after="0"/>
      </w:pPr>
      <w:proofErr w:type="spellStart"/>
      <w:r w:rsidRPr="00A80C25">
        <w:t>import</w:t>
      </w:r>
      <w:proofErr w:type="spellEnd"/>
      <w:r w:rsidRPr="00A80C25">
        <w:t xml:space="preserve"> java.io.*;</w:t>
      </w:r>
    </w:p>
    <w:p w14:paraId="7FABED3D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>import java.net.*;</w:t>
      </w:r>
    </w:p>
    <w:p w14:paraId="01B92CCF" w14:textId="77777777" w:rsidR="00A80C25" w:rsidRPr="00A80C25" w:rsidRDefault="00A80C25" w:rsidP="00EA0D13">
      <w:pPr>
        <w:spacing w:after="0"/>
        <w:rPr>
          <w:lang w:val="en-US"/>
        </w:rPr>
      </w:pPr>
    </w:p>
    <w:p w14:paraId="37F8A730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public class </w:t>
      </w:r>
      <w:proofErr w:type="spellStart"/>
      <w:r w:rsidRPr="00A80C25">
        <w:rPr>
          <w:lang w:val="en-US"/>
        </w:rPr>
        <w:t>SimpleServer</w:t>
      </w:r>
      <w:proofErr w:type="spellEnd"/>
      <w:r w:rsidRPr="00A80C25">
        <w:rPr>
          <w:lang w:val="en-US"/>
        </w:rPr>
        <w:t xml:space="preserve"> {</w:t>
      </w:r>
    </w:p>
    <w:p w14:paraId="5932B9CD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public static void main(String[] args) throws </w:t>
      </w:r>
      <w:proofErr w:type="spellStart"/>
      <w:r w:rsidRPr="00A80C25">
        <w:rPr>
          <w:lang w:val="en-US"/>
        </w:rPr>
        <w:t>IOException</w:t>
      </w:r>
      <w:proofErr w:type="spellEnd"/>
      <w:r w:rsidRPr="00A80C25">
        <w:rPr>
          <w:lang w:val="en-US"/>
        </w:rPr>
        <w:t xml:space="preserve"> {</w:t>
      </w:r>
    </w:p>
    <w:p w14:paraId="0A0EC465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ServerSocket</w:t>
      </w:r>
      <w:proofErr w:type="spellEnd"/>
      <w:r w:rsidRPr="00A80C25">
        <w:rPr>
          <w:lang w:val="en-US"/>
        </w:rPr>
        <w:t xml:space="preserve"> </w:t>
      </w:r>
      <w:proofErr w:type="spellStart"/>
      <w:r w:rsidRPr="00A80C25">
        <w:rPr>
          <w:lang w:val="en-US"/>
        </w:rPr>
        <w:t>serverSocket</w:t>
      </w:r>
      <w:proofErr w:type="spellEnd"/>
      <w:r w:rsidRPr="00A80C25">
        <w:rPr>
          <w:lang w:val="en-US"/>
        </w:rPr>
        <w:t xml:space="preserve"> = new </w:t>
      </w:r>
      <w:proofErr w:type="spellStart"/>
      <w:r w:rsidRPr="00A80C25">
        <w:rPr>
          <w:lang w:val="en-US"/>
        </w:rPr>
        <w:t>ServerSocket</w:t>
      </w:r>
      <w:proofErr w:type="spellEnd"/>
      <w:r w:rsidRPr="00A80C25">
        <w:rPr>
          <w:lang w:val="en-US"/>
        </w:rPr>
        <w:t>(5000);</w:t>
      </w:r>
    </w:p>
    <w:p w14:paraId="7390FEC6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System.out.println</w:t>
      </w:r>
      <w:proofErr w:type="spellEnd"/>
      <w:r w:rsidRPr="00A80C25">
        <w:rPr>
          <w:lang w:val="en-US"/>
        </w:rPr>
        <w:t>("</w:t>
      </w:r>
      <w:r w:rsidRPr="00A80C25">
        <w:t>Сервер</w:t>
      </w:r>
      <w:r w:rsidRPr="00A80C25">
        <w:rPr>
          <w:lang w:val="en-US"/>
        </w:rPr>
        <w:t xml:space="preserve"> </w:t>
      </w:r>
      <w:r w:rsidRPr="00A80C25">
        <w:t>запущен</w:t>
      </w:r>
      <w:r w:rsidRPr="00A80C25">
        <w:rPr>
          <w:lang w:val="en-US"/>
        </w:rPr>
        <w:t xml:space="preserve"> </w:t>
      </w:r>
      <w:r w:rsidRPr="00A80C25">
        <w:t>на</w:t>
      </w:r>
      <w:r w:rsidRPr="00A80C25">
        <w:rPr>
          <w:lang w:val="en-US"/>
        </w:rPr>
        <w:t xml:space="preserve"> </w:t>
      </w:r>
      <w:r w:rsidRPr="00A80C25">
        <w:t>порту</w:t>
      </w:r>
      <w:r w:rsidRPr="00A80C25">
        <w:rPr>
          <w:lang w:val="en-US"/>
        </w:rPr>
        <w:t xml:space="preserve"> 5000");</w:t>
      </w:r>
    </w:p>
    <w:p w14:paraId="1C8AF8F4" w14:textId="77777777" w:rsidR="00A80C25" w:rsidRPr="00A80C25" w:rsidRDefault="00A80C25" w:rsidP="00EA0D13">
      <w:pPr>
        <w:spacing w:after="0"/>
        <w:rPr>
          <w:lang w:val="en-US"/>
        </w:rPr>
      </w:pPr>
    </w:p>
    <w:p w14:paraId="1A7D6868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Socket </w:t>
      </w:r>
      <w:proofErr w:type="spellStart"/>
      <w:r w:rsidRPr="00A80C25">
        <w:rPr>
          <w:lang w:val="en-US"/>
        </w:rPr>
        <w:t>clientSocket</w:t>
      </w:r>
      <w:proofErr w:type="spellEnd"/>
      <w:r w:rsidRPr="00A80C25">
        <w:rPr>
          <w:lang w:val="en-US"/>
        </w:rPr>
        <w:t xml:space="preserve"> = </w:t>
      </w:r>
      <w:proofErr w:type="spellStart"/>
      <w:r w:rsidRPr="00A80C25">
        <w:rPr>
          <w:lang w:val="en-US"/>
        </w:rPr>
        <w:t>serverSocket.accept</w:t>
      </w:r>
      <w:proofErr w:type="spellEnd"/>
      <w:r w:rsidRPr="00A80C25">
        <w:rPr>
          <w:lang w:val="en-US"/>
        </w:rPr>
        <w:t xml:space="preserve">(); // </w:t>
      </w:r>
      <w:r w:rsidRPr="00A80C25">
        <w:t>ожидание</w:t>
      </w:r>
      <w:r w:rsidRPr="00A80C25">
        <w:rPr>
          <w:lang w:val="en-US"/>
        </w:rPr>
        <w:t xml:space="preserve"> </w:t>
      </w:r>
      <w:r w:rsidRPr="00A80C25">
        <w:t>клиента</w:t>
      </w:r>
    </w:p>
    <w:p w14:paraId="581B275C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BufferedReader</w:t>
      </w:r>
      <w:proofErr w:type="spellEnd"/>
      <w:r w:rsidRPr="00A80C25">
        <w:rPr>
          <w:lang w:val="en-US"/>
        </w:rPr>
        <w:t xml:space="preserve"> in = new </w:t>
      </w:r>
      <w:proofErr w:type="spellStart"/>
      <w:r w:rsidRPr="00A80C25">
        <w:rPr>
          <w:lang w:val="en-US"/>
        </w:rPr>
        <w:t>BufferedReader</w:t>
      </w:r>
      <w:proofErr w:type="spellEnd"/>
      <w:r w:rsidRPr="00A80C25">
        <w:rPr>
          <w:lang w:val="en-US"/>
        </w:rPr>
        <w:t xml:space="preserve">(new </w:t>
      </w:r>
      <w:proofErr w:type="spellStart"/>
      <w:r w:rsidRPr="00A80C25">
        <w:rPr>
          <w:lang w:val="en-US"/>
        </w:rPr>
        <w:t>InputStreamReader</w:t>
      </w:r>
      <w:proofErr w:type="spellEnd"/>
      <w:r w:rsidRPr="00A80C25">
        <w:rPr>
          <w:lang w:val="en-US"/>
        </w:rPr>
        <w:t>(</w:t>
      </w:r>
      <w:proofErr w:type="spellStart"/>
      <w:r w:rsidRPr="00A80C25">
        <w:rPr>
          <w:lang w:val="en-US"/>
        </w:rPr>
        <w:t>clientSocket.getInputStream</w:t>
      </w:r>
      <w:proofErr w:type="spellEnd"/>
      <w:r w:rsidRPr="00A80C25">
        <w:rPr>
          <w:lang w:val="en-US"/>
        </w:rPr>
        <w:t>()));</w:t>
      </w:r>
    </w:p>
    <w:p w14:paraId="24C1DC80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PrintWriter</w:t>
      </w:r>
      <w:proofErr w:type="spellEnd"/>
      <w:r w:rsidRPr="00A80C25">
        <w:rPr>
          <w:lang w:val="en-US"/>
        </w:rPr>
        <w:t xml:space="preserve"> out = new </w:t>
      </w:r>
      <w:proofErr w:type="spellStart"/>
      <w:r w:rsidRPr="00A80C25">
        <w:rPr>
          <w:lang w:val="en-US"/>
        </w:rPr>
        <w:t>PrintWriter</w:t>
      </w:r>
      <w:proofErr w:type="spellEnd"/>
      <w:r w:rsidRPr="00A80C25">
        <w:rPr>
          <w:lang w:val="en-US"/>
        </w:rPr>
        <w:t>(</w:t>
      </w:r>
      <w:proofErr w:type="spellStart"/>
      <w:r w:rsidRPr="00A80C25">
        <w:rPr>
          <w:lang w:val="en-US"/>
        </w:rPr>
        <w:t>clientSocket.getOutputStream</w:t>
      </w:r>
      <w:proofErr w:type="spellEnd"/>
      <w:r w:rsidRPr="00A80C25">
        <w:rPr>
          <w:lang w:val="en-US"/>
        </w:rPr>
        <w:t>(), true);</w:t>
      </w:r>
    </w:p>
    <w:p w14:paraId="3C34D971" w14:textId="77777777" w:rsidR="00A80C25" w:rsidRPr="00A80C25" w:rsidRDefault="00A80C25" w:rsidP="00EA0D13">
      <w:pPr>
        <w:spacing w:after="0"/>
        <w:rPr>
          <w:lang w:val="en-US"/>
        </w:rPr>
      </w:pPr>
    </w:p>
    <w:p w14:paraId="52868DB4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String </w:t>
      </w:r>
      <w:proofErr w:type="spellStart"/>
      <w:r w:rsidRPr="00A80C25">
        <w:rPr>
          <w:lang w:val="en-US"/>
        </w:rPr>
        <w:t>inputLine</w:t>
      </w:r>
      <w:proofErr w:type="spellEnd"/>
      <w:r w:rsidRPr="00A80C25">
        <w:rPr>
          <w:lang w:val="en-US"/>
        </w:rPr>
        <w:t>;</w:t>
      </w:r>
    </w:p>
    <w:p w14:paraId="0EF72170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lastRenderedPageBreak/>
        <w:t xml:space="preserve">        while ((</w:t>
      </w:r>
      <w:proofErr w:type="spellStart"/>
      <w:r w:rsidRPr="00A80C25">
        <w:rPr>
          <w:lang w:val="en-US"/>
        </w:rPr>
        <w:t>inputLine</w:t>
      </w:r>
      <w:proofErr w:type="spellEnd"/>
      <w:r w:rsidRPr="00A80C25">
        <w:rPr>
          <w:lang w:val="en-US"/>
        </w:rPr>
        <w:t xml:space="preserve"> = </w:t>
      </w:r>
      <w:proofErr w:type="spellStart"/>
      <w:r w:rsidRPr="00A80C25">
        <w:rPr>
          <w:lang w:val="en-US"/>
        </w:rPr>
        <w:t>in.readLine</w:t>
      </w:r>
      <w:proofErr w:type="spellEnd"/>
      <w:r w:rsidRPr="00A80C25">
        <w:rPr>
          <w:lang w:val="en-US"/>
        </w:rPr>
        <w:t>()) != null) {</w:t>
      </w:r>
    </w:p>
    <w:p w14:paraId="39CA8082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    </w:t>
      </w:r>
      <w:proofErr w:type="spellStart"/>
      <w:r w:rsidRPr="00A80C25">
        <w:rPr>
          <w:lang w:val="en-US"/>
        </w:rPr>
        <w:t>System.out.println</w:t>
      </w:r>
      <w:proofErr w:type="spellEnd"/>
      <w:r w:rsidRPr="00A80C25">
        <w:rPr>
          <w:lang w:val="en-US"/>
        </w:rPr>
        <w:t>("</w:t>
      </w:r>
      <w:r w:rsidRPr="00A80C25">
        <w:t>Получено</w:t>
      </w:r>
      <w:r w:rsidRPr="00A80C25">
        <w:rPr>
          <w:lang w:val="en-US"/>
        </w:rPr>
        <w:t xml:space="preserve">: " + </w:t>
      </w:r>
      <w:proofErr w:type="spellStart"/>
      <w:r w:rsidRPr="00A80C25">
        <w:rPr>
          <w:lang w:val="en-US"/>
        </w:rPr>
        <w:t>inputLine</w:t>
      </w:r>
      <w:proofErr w:type="spellEnd"/>
      <w:r w:rsidRPr="00A80C25">
        <w:rPr>
          <w:lang w:val="en-US"/>
        </w:rPr>
        <w:t>);</w:t>
      </w:r>
    </w:p>
    <w:p w14:paraId="28B0C542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    </w:t>
      </w:r>
      <w:proofErr w:type="spellStart"/>
      <w:r w:rsidRPr="00A80C25">
        <w:rPr>
          <w:lang w:val="en-US"/>
        </w:rPr>
        <w:t>out.println</w:t>
      </w:r>
      <w:proofErr w:type="spellEnd"/>
      <w:r w:rsidRPr="00A80C25">
        <w:rPr>
          <w:lang w:val="en-US"/>
        </w:rPr>
        <w:t>("</w:t>
      </w:r>
      <w:r w:rsidRPr="00A80C25">
        <w:t>Ответ</w:t>
      </w:r>
      <w:r w:rsidRPr="00A80C25">
        <w:rPr>
          <w:lang w:val="en-US"/>
        </w:rPr>
        <w:t xml:space="preserve">: " + </w:t>
      </w:r>
      <w:proofErr w:type="spellStart"/>
      <w:r w:rsidRPr="00A80C25">
        <w:rPr>
          <w:lang w:val="en-US"/>
        </w:rPr>
        <w:t>inputLine.toUpperCase</w:t>
      </w:r>
      <w:proofErr w:type="spellEnd"/>
      <w:r w:rsidRPr="00A80C25">
        <w:rPr>
          <w:lang w:val="en-US"/>
        </w:rPr>
        <w:t>());</w:t>
      </w:r>
    </w:p>
    <w:p w14:paraId="208C3A23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}</w:t>
      </w:r>
    </w:p>
    <w:p w14:paraId="3E9F1D4B" w14:textId="77777777" w:rsidR="00A80C25" w:rsidRPr="00A80C25" w:rsidRDefault="00A80C25" w:rsidP="00EA0D13">
      <w:pPr>
        <w:spacing w:after="0"/>
        <w:rPr>
          <w:lang w:val="en-US"/>
        </w:rPr>
      </w:pPr>
    </w:p>
    <w:p w14:paraId="79339225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in.close</w:t>
      </w:r>
      <w:proofErr w:type="spellEnd"/>
      <w:r w:rsidRPr="00A80C25">
        <w:rPr>
          <w:lang w:val="en-US"/>
        </w:rPr>
        <w:t>();</w:t>
      </w:r>
    </w:p>
    <w:p w14:paraId="4A7A95B8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out.close</w:t>
      </w:r>
      <w:proofErr w:type="spellEnd"/>
      <w:r w:rsidRPr="00A80C25">
        <w:rPr>
          <w:lang w:val="en-US"/>
        </w:rPr>
        <w:t>();</w:t>
      </w:r>
    </w:p>
    <w:p w14:paraId="5BCE8C7C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clientSocket.close</w:t>
      </w:r>
      <w:proofErr w:type="spellEnd"/>
      <w:r w:rsidRPr="00A80C25">
        <w:rPr>
          <w:lang w:val="en-US"/>
        </w:rPr>
        <w:t>();</w:t>
      </w:r>
    </w:p>
    <w:p w14:paraId="1DF04651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serverSocket.close</w:t>
      </w:r>
      <w:proofErr w:type="spellEnd"/>
      <w:r w:rsidRPr="00A80C25">
        <w:rPr>
          <w:lang w:val="en-US"/>
        </w:rPr>
        <w:t>();</w:t>
      </w:r>
    </w:p>
    <w:p w14:paraId="25C66007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}</w:t>
      </w:r>
    </w:p>
    <w:p w14:paraId="465EB4C6" w14:textId="77777777" w:rsidR="00A80C25" w:rsidRPr="00A80C25" w:rsidRDefault="00A80C25" w:rsidP="00A80C25">
      <w:pPr>
        <w:rPr>
          <w:lang w:val="en-US"/>
        </w:rPr>
      </w:pPr>
      <w:r w:rsidRPr="00A80C25">
        <w:rPr>
          <w:lang w:val="en-US"/>
        </w:rPr>
        <w:t>}</w:t>
      </w:r>
    </w:p>
    <w:p w14:paraId="3A49EDAA" w14:textId="77777777" w:rsidR="00A80C25" w:rsidRPr="00A80C25" w:rsidRDefault="00A80C25" w:rsidP="00A80C25">
      <w:pPr>
        <w:rPr>
          <w:b/>
          <w:bCs/>
          <w:lang w:val="en-US"/>
        </w:rPr>
      </w:pPr>
      <w:r w:rsidRPr="00A80C25">
        <w:rPr>
          <w:b/>
          <w:bCs/>
        </w:rPr>
        <w:t>Клиент</w:t>
      </w:r>
      <w:r w:rsidRPr="00A80C25">
        <w:rPr>
          <w:b/>
          <w:bCs/>
          <w:lang w:val="en-US"/>
        </w:rPr>
        <w:t>:</w:t>
      </w:r>
    </w:p>
    <w:p w14:paraId="4D1FFEFE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>import java.io.*;</w:t>
      </w:r>
    </w:p>
    <w:p w14:paraId="5F862AB7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>import java.net.*;</w:t>
      </w:r>
    </w:p>
    <w:p w14:paraId="3921A385" w14:textId="77777777" w:rsidR="00A80C25" w:rsidRPr="00A80C25" w:rsidRDefault="00A80C25" w:rsidP="00EA0D13">
      <w:pPr>
        <w:spacing w:after="0"/>
        <w:rPr>
          <w:lang w:val="en-US"/>
        </w:rPr>
      </w:pPr>
    </w:p>
    <w:p w14:paraId="5A8AF484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public class </w:t>
      </w:r>
      <w:proofErr w:type="spellStart"/>
      <w:r w:rsidRPr="00A80C25">
        <w:rPr>
          <w:lang w:val="en-US"/>
        </w:rPr>
        <w:t>SimpleClient</w:t>
      </w:r>
      <w:proofErr w:type="spellEnd"/>
      <w:r w:rsidRPr="00A80C25">
        <w:rPr>
          <w:lang w:val="en-US"/>
        </w:rPr>
        <w:t xml:space="preserve"> {</w:t>
      </w:r>
    </w:p>
    <w:p w14:paraId="1FD34592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public static void main(String[] args) throws </w:t>
      </w:r>
      <w:proofErr w:type="spellStart"/>
      <w:r w:rsidRPr="00A80C25">
        <w:rPr>
          <w:lang w:val="en-US"/>
        </w:rPr>
        <w:t>IOException</w:t>
      </w:r>
      <w:proofErr w:type="spellEnd"/>
      <w:r w:rsidRPr="00A80C25">
        <w:rPr>
          <w:lang w:val="en-US"/>
        </w:rPr>
        <w:t xml:space="preserve"> {</w:t>
      </w:r>
    </w:p>
    <w:p w14:paraId="0720AECF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Socket </w:t>
      </w:r>
      <w:proofErr w:type="spellStart"/>
      <w:r w:rsidRPr="00A80C25">
        <w:rPr>
          <w:lang w:val="en-US"/>
        </w:rPr>
        <w:t>socket</w:t>
      </w:r>
      <w:proofErr w:type="spellEnd"/>
      <w:r w:rsidRPr="00A80C25">
        <w:rPr>
          <w:lang w:val="en-US"/>
        </w:rPr>
        <w:t xml:space="preserve"> = new Socket("localhost", 5000);</w:t>
      </w:r>
    </w:p>
    <w:p w14:paraId="0BDEFA98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BufferedReader</w:t>
      </w:r>
      <w:proofErr w:type="spellEnd"/>
      <w:r w:rsidRPr="00A80C25">
        <w:rPr>
          <w:lang w:val="en-US"/>
        </w:rPr>
        <w:t xml:space="preserve"> </w:t>
      </w:r>
      <w:proofErr w:type="spellStart"/>
      <w:r w:rsidRPr="00A80C25">
        <w:rPr>
          <w:lang w:val="en-US"/>
        </w:rPr>
        <w:t>userInput</w:t>
      </w:r>
      <w:proofErr w:type="spellEnd"/>
      <w:r w:rsidRPr="00A80C25">
        <w:rPr>
          <w:lang w:val="en-US"/>
        </w:rPr>
        <w:t xml:space="preserve"> = new </w:t>
      </w:r>
      <w:proofErr w:type="spellStart"/>
      <w:r w:rsidRPr="00A80C25">
        <w:rPr>
          <w:lang w:val="en-US"/>
        </w:rPr>
        <w:t>BufferedReader</w:t>
      </w:r>
      <w:proofErr w:type="spellEnd"/>
      <w:r w:rsidRPr="00A80C25">
        <w:rPr>
          <w:lang w:val="en-US"/>
        </w:rPr>
        <w:t xml:space="preserve">(new </w:t>
      </w:r>
      <w:proofErr w:type="spellStart"/>
      <w:r w:rsidRPr="00A80C25">
        <w:rPr>
          <w:lang w:val="en-US"/>
        </w:rPr>
        <w:t>InputStreamReader</w:t>
      </w:r>
      <w:proofErr w:type="spellEnd"/>
      <w:r w:rsidRPr="00A80C25">
        <w:rPr>
          <w:lang w:val="en-US"/>
        </w:rPr>
        <w:t>(System.in));</w:t>
      </w:r>
    </w:p>
    <w:p w14:paraId="04403FF6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BufferedReader</w:t>
      </w:r>
      <w:proofErr w:type="spellEnd"/>
      <w:r w:rsidRPr="00A80C25">
        <w:rPr>
          <w:lang w:val="en-US"/>
        </w:rPr>
        <w:t xml:space="preserve"> in = new </w:t>
      </w:r>
      <w:proofErr w:type="spellStart"/>
      <w:r w:rsidRPr="00A80C25">
        <w:rPr>
          <w:lang w:val="en-US"/>
        </w:rPr>
        <w:t>BufferedReader</w:t>
      </w:r>
      <w:proofErr w:type="spellEnd"/>
      <w:r w:rsidRPr="00A80C25">
        <w:rPr>
          <w:lang w:val="en-US"/>
        </w:rPr>
        <w:t xml:space="preserve">(new </w:t>
      </w:r>
      <w:proofErr w:type="spellStart"/>
      <w:r w:rsidRPr="00A80C25">
        <w:rPr>
          <w:lang w:val="en-US"/>
        </w:rPr>
        <w:t>InputStreamReader</w:t>
      </w:r>
      <w:proofErr w:type="spellEnd"/>
      <w:r w:rsidRPr="00A80C25">
        <w:rPr>
          <w:lang w:val="en-US"/>
        </w:rPr>
        <w:t>(</w:t>
      </w:r>
      <w:proofErr w:type="spellStart"/>
      <w:r w:rsidRPr="00A80C25">
        <w:rPr>
          <w:lang w:val="en-US"/>
        </w:rPr>
        <w:t>socket.getInputStream</w:t>
      </w:r>
      <w:proofErr w:type="spellEnd"/>
      <w:r w:rsidRPr="00A80C25">
        <w:rPr>
          <w:lang w:val="en-US"/>
        </w:rPr>
        <w:t>()));</w:t>
      </w:r>
    </w:p>
    <w:p w14:paraId="2FE27053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PrintWriter</w:t>
      </w:r>
      <w:proofErr w:type="spellEnd"/>
      <w:r w:rsidRPr="00A80C25">
        <w:rPr>
          <w:lang w:val="en-US"/>
        </w:rPr>
        <w:t xml:space="preserve"> out = new </w:t>
      </w:r>
      <w:proofErr w:type="spellStart"/>
      <w:r w:rsidRPr="00A80C25">
        <w:rPr>
          <w:lang w:val="en-US"/>
        </w:rPr>
        <w:t>PrintWriter</w:t>
      </w:r>
      <w:proofErr w:type="spellEnd"/>
      <w:r w:rsidRPr="00A80C25">
        <w:rPr>
          <w:lang w:val="en-US"/>
        </w:rPr>
        <w:t>(</w:t>
      </w:r>
      <w:proofErr w:type="spellStart"/>
      <w:r w:rsidRPr="00A80C25">
        <w:rPr>
          <w:lang w:val="en-US"/>
        </w:rPr>
        <w:t>socket.getOutputStream</w:t>
      </w:r>
      <w:proofErr w:type="spellEnd"/>
      <w:r w:rsidRPr="00A80C25">
        <w:rPr>
          <w:lang w:val="en-US"/>
        </w:rPr>
        <w:t>(), true);</w:t>
      </w:r>
    </w:p>
    <w:p w14:paraId="1CFBDD39" w14:textId="77777777" w:rsidR="00A80C25" w:rsidRPr="00A80C25" w:rsidRDefault="00A80C25" w:rsidP="00EA0D13">
      <w:pPr>
        <w:spacing w:after="0"/>
        <w:rPr>
          <w:lang w:val="en-US"/>
        </w:rPr>
      </w:pPr>
    </w:p>
    <w:p w14:paraId="0562889C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String input;</w:t>
      </w:r>
    </w:p>
    <w:p w14:paraId="301F854A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while ((input = </w:t>
      </w:r>
      <w:proofErr w:type="spellStart"/>
      <w:r w:rsidRPr="00A80C25">
        <w:rPr>
          <w:lang w:val="en-US"/>
        </w:rPr>
        <w:t>userInput.readLine</w:t>
      </w:r>
      <w:proofErr w:type="spellEnd"/>
      <w:r w:rsidRPr="00A80C25">
        <w:rPr>
          <w:lang w:val="en-US"/>
        </w:rPr>
        <w:t>()) != null) {</w:t>
      </w:r>
    </w:p>
    <w:p w14:paraId="44493FB3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    </w:t>
      </w:r>
      <w:proofErr w:type="spellStart"/>
      <w:r w:rsidRPr="00A80C25">
        <w:rPr>
          <w:lang w:val="en-US"/>
        </w:rPr>
        <w:t>out.println</w:t>
      </w:r>
      <w:proofErr w:type="spellEnd"/>
      <w:r w:rsidRPr="00A80C25">
        <w:rPr>
          <w:lang w:val="en-US"/>
        </w:rPr>
        <w:t>(input);</w:t>
      </w:r>
    </w:p>
    <w:p w14:paraId="491D8B5F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    </w:t>
      </w:r>
      <w:proofErr w:type="spellStart"/>
      <w:r w:rsidRPr="00A80C25">
        <w:rPr>
          <w:lang w:val="en-US"/>
        </w:rPr>
        <w:t>System.out.println</w:t>
      </w:r>
      <w:proofErr w:type="spellEnd"/>
      <w:r w:rsidRPr="00A80C25">
        <w:rPr>
          <w:lang w:val="en-US"/>
        </w:rPr>
        <w:t>("</w:t>
      </w:r>
      <w:r w:rsidRPr="00A80C25">
        <w:t>Сервер</w:t>
      </w:r>
      <w:r w:rsidRPr="00A80C25">
        <w:rPr>
          <w:lang w:val="en-US"/>
        </w:rPr>
        <w:t xml:space="preserve"> </w:t>
      </w:r>
      <w:r w:rsidRPr="00A80C25">
        <w:t>ответил</w:t>
      </w:r>
      <w:r w:rsidRPr="00A80C25">
        <w:rPr>
          <w:lang w:val="en-US"/>
        </w:rPr>
        <w:t xml:space="preserve">: " + </w:t>
      </w:r>
      <w:proofErr w:type="spellStart"/>
      <w:r w:rsidRPr="00A80C25">
        <w:rPr>
          <w:lang w:val="en-US"/>
        </w:rPr>
        <w:t>in.readLine</w:t>
      </w:r>
      <w:proofErr w:type="spellEnd"/>
      <w:r w:rsidRPr="00A80C25">
        <w:rPr>
          <w:lang w:val="en-US"/>
        </w:rPr>
        <w:t>());</w:t>
      </w:r>
    </w:p>
    <w:p w14:paraId="0D789115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}</w:t>
      </w:r>
    </w:p>
    <w:p w14:paraId="656296BD" w14:textId="77777777" w:rsidR="00A80C25" w:rsidRPr="00A80C25" w:rsidRDefault="00A80C25" w:rsidP="00EA0D13">
      <w:pPr>
        <w:spacing w:after="0"/>
        <w:rPr>
          <w:lang w:val="en-US"/>
        </w:rPr>
      </w:pPr>
    </w:p>
    <w:p w14:paraId="123DAEC6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in.close</w:t>
      </w:r>
      <w:proofErr w:type="spellEnd"/>
      <w:r w:rsidRPr="00A80C25">
        <w:rPr>
          <w:lang w:val="en-US"/>
        </w:rPr>
        <w:t>();</w:t>
      </w:r>
    </w:p>
    <w:p w14:paraId="63669ACC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out.close</w:t>
      </w:r>
      <w:proofErr w:type="spellEnd"/>
      <w:r w:rsidRPr="00A80C25">
        <w:rPr>
          <w:lang w:val="en-US"/>
        </w:rPr>
        <w:t>();</w:t>
      </w:r>
    </w:p>
    <w:p w14:paraId="724D7F24" w14:textId="77777777" w:rsidR="00A80C25" w:rsidRPr="00A80C25" w:rsidRDefault="00A80C25" w:rsidP="00EA0D13">
      <w:pPr>
        <w:spacing w:after="0"/>
        <w:rPr>
          <w:lang w:val="en-US"/>
        </w:rPr>
      </w:pPr>
      <w:r w:rsidRPr="00A80C25">
        <w:rPr>
          <w:lang w:val="en-US"/>
        </w:rPr>
        <w:t xml:space="preserve">        </w:t>
      </w:r>
      <w:proofErr w:type="spellStart"/>
      <w:r w:rsidRPr="00A80C25">
        <w:rPr>
          <w:lang w:val="en-US"/>
        </w:rPr>
        <w:t>socket.close</w:t>
      </w:r>
      <w:proofErr w:type="spellEnd"/>
      <w:r w:rsidRPr="00A80C25">
        <w:rPr>
          <w:lang w:val="en-US"/>
        </w:rPr>
        <w:t>();</w:t>
      </w:r>
    </w:p>
    <w:p w14:paraId="22136BA9" w14:textId="77777777" w:rsidR="00A80C25" w:rsidRPr="00A80C25" w:rsidRDefault="00A80C25" w:rsidP="00EA0D13">
      <w:pPr>
        <w:spacing w:after="0"/>
      </w:pPr>
      <w:r w:rsidRPr="00A80C25">
        <w:rPr>
          <w:lang w:val="en-US"/>
        </w:rPr>
        <w:t xml:space="preserve">    </w:t>
      </w:r>
      <w:r w:rsidRPr="00A80C25">
        <w:t>}</w:t>
      </w:r>
    </w:p>
    <w:p w14:paraId="5E15F54E" w14:textId="77777777" w:rsidR="00A80C25" w:rsidRPr="00A80C25" w:rsidRDefault="00A80C25" w:rsidP="00A80C25">
      <w:r w:rsidRPr="00A80C25">
        <w:t>}</w:t>
      </w:r>
    </w:p>
    <w:p w14:paraId="0B70930C" w14:textId="77777777" w:rsidR="00A80C25" w:rsidRPr="00A80C25" w:rsidRDefault="00A80C25" w:rsidP="00A80C25">
      <w:r w:rsidRPr="00A80C25">
        <w:pict w14:anchorId="24E9ED74">
          <v:rect id="_x0000_i1044" style="width:0;height:1.5pt" o:hralign="center" o:hrstd="t" o:hr="t" fillcolor="#a0a0a0" stroked="f"/>
        </w:pict>
      </w:r>
    </w:p>
    <w:p w14:paraId="78C5E170" w14:textId="77777777" w:rsidR="00A80C25" w:rsidRPr="00A80C25" w:rsidRDefault="00A80C25" w:rsidP="00A80C25">
      <w:pPr>
        <w:rPr>
          <w:b/>
          <w:bCs/>
        </w:rPr>
      </w:pPr>
      <w:r w:rsidRPr="00A80C25">
        <w:rPr>
          <w:rFonts w:ascii="Segoe UI Emoji" w:hAnsi="Segoe UI Emoji" w:cs="Segoe UI Emoji"/>
          <w:b/>
          <w:bCs/>
        </w:rPr>
        <w:t>📌</w:t>
      </w:r>
      <w:r w:rsidRPr="00A80C25">
        <w:rPr>
          <w:b/>
          <w:bCs/>
        </w:rPr>
        <w:t xml:space="preserve"> 2. Основные сетевые протоколы</w:t>
      </w:r>
    </w:p>
    <w:p w14:paraId="5A667AB9" w14:textId="77777777" w:rsidR="00A80C25" w:rsidRPr="00A80C25" w:rsidRDefault="00A80C25" w:rsidP="00A80C25">
      <w:r w:rsidRPr="00A80C25">
        <w:t>Java предоставляет поддержку для многих протоколов, но самые часто используемые: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2731"/>
        <w:gridCol w:w="1954"/>
        <w:gridCol w:w="2836"/>
      </w:tblGrid>
      <w:tr w:rsidR="00A80C25" w:rsidRPr="00A80C25" w14:paraId="274E16C3" w14:textId="77777777" w:rsidTr="00A80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F00EC" w14:textId="77777777" w:rsidR="00A80C25" w:rsidRPr="00A80C25" w:rsidRDefault="00A80C25" w:rsidP="00A80C25">
            <w:pPr>
              <w:rPr>
                <w:b/>
                <w:bCs/>
              </w:rPr>
            </w:pPr>
            <w:r w:rsidRPr="00A80C25">
              <w:rPr>
                <w:b/>
                <w:bCs/>
              </w:rPr>
              <w:lastRenderedPageBreak/>
              <w:t>Протокол</w:t>
            </w:r>
          </w:p>
        </w:tc>
        <w:tc>
          <w:tcPr>
            <w:tcW w:w="0" w:type="auto"/>
            <w:vAlign w:val="center"/>
            <w:hideMark/>
          </w:tcPr>
          <w:p w14:paraId="2B531EEC" w14:textId="77777777" w:rsidR="00A80C25" w:rsidRPr="00A80C25" w:rsidRDefault="00A80C25" w:rsidP="00A80C25">
            <w:pPr>
              <w:rPr>
                <w:b/>
                <w:bCs/>
              </w:rPr>
            </w:pPr>
            <w:r w:rsidRPr="00A80C25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ED61EA0" w14:textId="77777777" w:rsidR="00A80C25" w:rsidRPr="00A80C25" w:rsidRDefault="00A80C25" w:rsidP="00A80C25">
            <w:pPr>
              <w:rPr>
                <w:b/>
                <w:bCs/>
              </w:rPr>
            </w:pPr>
            <w:r w:rsidRPr="00A80C25">
              <w:rPr>
                <w:b/>
                <w:bCs/>
              </w:rPr>
              <w:t>Протокол уровня</w:t>
            </w:r>
          </w:p>
        </w:tc>
        <w:tc>
          <w:tcPr>
            <w:tcW w:w="0" w:type="auto"/>
            <w:vAlign w:val="center"/>
            <w:hideMark/>
          </w:tcPr>
          <w:p w14:paraId="6761A043" w14:textId="77777777" w:rsidR="00A80C25" w:rsidRPr="00A80C25" w:rsidRDefault="00A80C25" w:rsidP="00A80C25">
            <w:pPr>
              <w:rPr>
                <w:b/>
                <w:bCs/>
              </w:rPr>
            </w:pPr>
            <w:r w:rsidRPr="00A80C25">
              <w:rPr>
                <w:b/>
                <w:bCs/>
              </w:rPr>
              <w:t>Особенности</w:t>
            </w:r>
          </w:p>
        </w:tc>
      </w:tr>
      <w:tr w:rsidR="00A80C25" w:rsidRPr="00A80C25" w14:paraId="2242D648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0A4F" w14:textId="77777777" w:rsidR="00A80C25" w:rsidRPr="00A80C25" w:rsidRDefault="00A80C25" w:rsidP="00A80C25">
            <w:r w:rsidRPr="00A80C25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3B45FE1" w14:textId="77777777" w:rsidR="00A80C25" w:rsidRPr="00A80C25" w:rsidRDefault="00A80C25" w:rsidP="00A80C25">
            <w:r w:rsidRPr="00A80C25">
              <w:t>Надежная передача данных</w:t>
            </w:r>
          </w:p>
        </w:tc>
        <w:tc>
          <w:tcPr>
            <w:tcW w:w="0" w:type="auto"/>
            <w:vAlign w:val="center"/>
            <w:hideMark/>
          </w:tcPr>
          <w:p w14:paraId="59CEF2DC" w14:textId="77777777" w:rsidR="00A80C25" w:rsidRPr="00A80C25" w:rsidRDefault="00A80C25" w:rsidP="00A80C25">
            <w:r w:rsidRPr="00A80C25">
              <w:t>Транспортный</w:t>
            </w:r>
          </w:p>
        </w:tc>
        <w:tc>
          <w:tcPr>
            <w:tcW w:w="0" w:type="auto"/>
            <w:vAlign w:val="center"/>
            <w:hideMark/>
          </w:tcPr>
          <w:p w14:paraId="7347BDA2" w14:textId="77777777" w:rsidR="00A80C25" w:rsidRPr="00A80C25" w:rsidRDefault="00A80C25" w:rsidP="00A80C25">
            <w:r w:rsidRPr="00A80C25">
              <w:t>Гарантирует порядок и доставку</w:t>
            </w:r>
          </w:p>
        </w:tc>
      </w:tr>
      <w:tr w:rsidR="00A80C25" w:rsidRPr="00A80C25" w14:paraId="0EE63D4E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34751" w14:textId="77777777" w:rsidR="00A80C25" w:rsidRPr="00A80C25" w:rsidRDefault="00A80C25" w:rsidP="00A80C25">
            <w:r w:rsidRPr="00A80C25">
              <w:rPr>
                <w:b/>
                <w:bCs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5973F359" w14:textId="77777777" w:rsidR="00A80C25" w:rsidRPr="00A80C25" w:rsidRDefault="00A80C25" w:rsidP="00A80C25">
            <w:r w:rsidRPr="00A80C25">
              <w:t>Быстрая передача без подтверждений</w:t>
            </w:r>
          </w:p>
        </w:tc>
        <w:tc>
          <w:tcPr>
            <w:tcW w:w="0" w:type="auto"/>
            <w:vAlign w:val="center"/>
            <w:hideMark/>
          </w:tcPr>
          <w:p w14:paraId="504B8029" w14:textId="77777777" w:rsidR="00A80C25" w:rsidRPr="00A80C25" w:rsidRDefault="00A80C25" w:rsidP="00A80C25">
            <w:r w:rsidRPr="00A80C25">
              <w:t>Транспортный</w:t>
            </w:r>
          </w:p>
        </w:tc>
        <w:tc>
          <w:tcPr>
            <w:tcW w:w="0" w:type="auto"/>
            <w:vAlign w:val="center"/>
            <w:hideMark/>
          </w:tcPr>
          <w:p w14:paraId="7B809522" w14:textId="77777777" w:rsidR="00A80C25" w:rsidRPr="00A80C25" w:rsidRDefault="00A80C25" w:rsidP="00A80C25">
            <w:r w:rsidRPr="00A80C25">
              <w:t>Нет гарантии доставки</w:t>
            </w:r>
          </w:p>
        </w:tc>
      </w:tr>
      <w:tr w:rsidR="00A80C25" w:rsidRPr="00A80C25" w14:paraId="11E16E29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87DE" w14:textId="77777777" w:rsidR="00A80C25" w:rsidRPr="00A80C25" w:rsidRDefault="00A80C25" w:rsidP="00A80C25">
            <w:r w:rsidRPr="00A80C25">
              <w:rPr>
                <w:b/>
                <w:bCs/>
              </w:rPr>
              <w:t>HTTP/HTTPS</w:t>
            </w:r>
          </w:p>
        </w:tc>
        <w:tc>
          <w:tcPr>
            <w:tcW w:w="0" w:type="auto"/>
            <w:vAlign w:val="center"/>
            <w:hideMark/>
          </w:tcPr>
          <w:p w14:paraId="41CB21C5" w14:textId="77777777" w:rsidR="00A80C25" w:rsidRPr="00A80C25" w:rsidRDefault="00A80C25" w:rsidP="00A80C25">
            <w:r w:rsidRPr="00A80C25">
              <w:t>Веб-запросы и ответы</w:t>
            </w:r>
          </w:p>
        </w:tc>
        <w:tc>
          <w:tcPr>
            <w:tcW w:w="0" w:type="auto"/>
            <w:vAlign w:val="center"/>
            <w:hideMark/>
          </w:tcPr>
          <w:p w14:paraId="28DB5F68" w14:textId="77777777" w:rsidR="00A80C25" w:rsidRPr="00A80C25" w:rsidRDefault="00A80C25" w:rsidP="00A80C25">
            <w:r w:rsidRPr="00A80C25">
              <w:t>Прикладной</w:t>
            </w:r>
          </w:p>
        </w:tc>
        <w:tc>
          <w:tcPr>
            <w:tcW w:w="0" w:type="auto"/>
            <w:vAlign w:val="center"/>
            <w:hideMark/>
          </w:tcPr>
          <w:p w14:paraId="02E7CE49" w14:textId="77777777" w:rsidR="00A80C25" w:rsidRPr="00A80C25" w:rsidRDefault="00A80C25" w:rsidP="00A80C25">
            <w:r w:rsidRPr="00A80C25">
              <w:t>Основан на TCP, широко используется</w:t>
            </w:r>
          </w:p>
        </w:tc>
      </w:tr>
      <w:tr w:rsidR="00A80C25" w:rsidRPr="00A80C25" w14:paraId="706A0D1C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D1BF" w14:textId="77777777" w:rsidR="00A80C25" w:rsidRPr="00A80C25" w:rsidRDefault="00A80C25" w:rsidP="00A80C25">
            <w:r w:rsidRPr="00A80C25">
              <w:rPr>
                <w:b/>
                <w:bCs/>
              </w:rPr>
              <w:t>FTP/FTPS</w:t>
            </w:r>
          </w:p>
        </w:tc>
        <w:tc>
          <w:tcPr>
            <w:tcW w:w="0" w:type="auto"/>
            <w:vAlign w:val="center"/>
            <w:hideMark/>
          </w:tcPr>
          <w:p w14:paraId="47BA555E" w14:textId="77777777" w:rsidR="00A80C25" w:rsidRPr="00A80C25" w:rsidRDefault="00A80C25" w:rsidP="00A80C25">
            <w:r w:rsidRPr="00A80C25">
              <w:t>Передача файлов</w:t>
            </w:r>
          </w:p>
        </w:tc>
        <w:tc>
          <w:tcPr>
            <w:tcW w:w="0" w:type="auto"/>
            <w:vAlign w:val="center"/>
            <w:hideMark/>
          </w:tcPr>
          <w:p w14:paraId="5269CDD7" w14:textId="77777777" w:rsidR="00A80C25" w:rsidRPr="00A80C25" w:rsidRDefault="00A80C25" w:rsidP="00A80C25">
            <w:r w:rsidRPr="00A80C25">
              <w:t>Прикладной</w:t>
            </w:r>
          </w:p>
        </w:tc>
        <w:tc>
          <w:tcPr>
            <w:tcW w:w="0" w:type="auto"/>
            <w:vAlign w:val="center"/>
            <w:hideMark/>
          </w:tcPr>
          <w:p w14:paraId="400A9104" w14:textId="77777777" w:rsidR="00A80C25" w:rsidRPr="00A80C25" w:rsidRDefault="00A80C25" w:rsidP="00A80C25">
            <w:r w:rsidRPr="00A80C25">
              <w:t>FTP – незащищённый, FTPS – с TLS</w:t>
            </w:r>
          </w:p>
        </w:tc>
      </w:tr>
      <w:tr w:rsidR="00A80C25" w:rsidRPr="00A80C25" w14:paraId="7DA2A6CB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D007" w14:textId="77777777" w:rsidR="00A80C25" w:rsidRPr="00A80C25" w:rsidRDefault="00A80C25" w:rsidP="00A80C25">
            <w:proofErr w:type="spellStart"/>
            <w:r w:rsidRPr="00A80C25">
              <w:rPr>
                <w:b/>
                <w:bCs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A62E7" w14:textId="77777777" w:rsidR="00A80C25" w:rsidRPr="00A80C25" w:rsidRDefault="00A80C25" w:rsidP="00A80C25">
            <w:r w:rsidRPr="00A80C25">
              <w:t>Двустороннее соединение</w:t>
            </w:r>
          </w:p>
        </w:tc>
        <w:tc>
          <w:tcPr>
            <w:tcW w:w="0" w:type="auto"/>
            <w:vAlign w:val="center"/>
            <w:hideMark/>
          </w:tcPr>
          <w:p w14:paraId="470100E6" w14:textId="77777777" w:rsidR="00A80C25" w:rsidRPr="00A80C25" w:rsidRDefault="00A80C25" w:rsidP="00A80C25">
            <w:r w:rsidRPr="00A80C25">
              <w:t>Прикладной</w:t>
            </w:r>
          </w:p>
        </w:tc>
        <w:tc>
          <w:tcPr>
            <w:tcW w:w="0" w:type="auto"/>
            <w:vAlign w:val="center"/>
            <w:hideMark/>
          </w:tcPr>
          <w:p w14:paraId="0C8C4E40" w14:textId="77777777" w:rsidR="00A80C25" w:rsidRPr="00A80C25" w:rsidRDefault="00A80C25" w:rsidP="00A80C25">
            <w:r w:rsidRPr="00A80C25">
              <w:t>Работает поверх HTTP</w:t>
            </w:r>
          </w:p>
        </w:tc>
      </w:tr>
    </w:tbl>
    <w:p w14:paraId="63E5A6C4" w14:textId="77777777" w:rsidR="00A80C25" w:rsidRPr="00A80C25" w:rsidRDefault="00A80C25" w:rsidP="00A80C25">
      <w:r w:rsidRPr="00A80C25">
        <w:pict w14:anchorId="3D4734C3">
          <v:rect id="_x0000_i1045" style="width:0;height:1.5pt" o:hralign="center" o:hrstd="t" o:hr="t" fillcolor="#a0a0a0" stroked="f"/>
        </w:pict>
      </w:r>
    </w:p>
    <w:p w14:paraId="7C3B9221" w14:textId="77777777" w:rsidR="00A80C25" w:rsidRPr="00A80C25" w:rsidRDefault="00A80C25" w:rsidP="00A80C25">
      <w:pPr>
        <w:rPr>
          <w:b/>
          <w:bCs/>
        </w:rPr>
      </w:pPr>
      <w:r w:rsidRPr="00A80C25">
        <w:rPr>
          <w:rFonts w:ascii="Segoe UI Emoji" w:hAnsi="Segoe UI Emoji" w:cs="Segoe UI Emoji"/>
          <w:b/>
          <w:bCs/>
        </w:rPr>
        <w:t>📌</w:t>
      </w:r>
      <w:r w:rsidRPr="00A80C25">
        <w:rPr>
          <w:b/>
          <w:bCs/>
        </w:rPr>
        <w:t xml:space="preserve"> 3. Сходства и различия между TCP и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4012"/>
        <w:gridCol w:w="3158"/>
      </w:tblGrid>
      <w:tr w:rsidR="00A80C25" w:rsidRPr="00A80C25" w14:paraId="20AC5213" w14:textId="77777777" w:rsidTr="00A80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1EF88" w14:textId="77777777" w:rsidR="00A80C25" w:rsidRPr="00A80C25" w:rsidRDefault="00A80C25" w:rsidP="00A80C25">
            <w:pPr>
              <w:rPr>
                <w:b/>
                <w:bCs/>
              </w:rPr>
            </w:pPr>
            <w:r w:rsidRPr="00A80C25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0C2EEB7B" w14:textId="77777777" w:rsidR="00A80C25" w:rsidRPr="00A80C25" w:rsidRDefault="00A80C25" w:rsidP="00A80C25">
            <w:pPr>
              <w:rPr>
                <w:b/>
                <w:bCs/>
              </w:rPr>
            </w:pPr>
            <w:r w:rsidRPr="00A80C25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F0C9490" w14:textId="77777777" w:rsidR="00A80C25" w:rsidRPr="00A80C25" w:rsidRDefault="00A80C25" w:rsidP="00A80C25">
            <w:pPr>
              <w:rPr>
                <w:b/>
                <w:bCs/>
              </w:rPr>
            </w:pPr>
            <w:r w:rsidRPr="00A80C25">
              <w:rPr>
                <w:b/>
                <w:bCs/>
              </w:rPr>
              <w:t>UDP</w:t>
            </w:r>
          </w:p>
        </w:tc>
      </w:tr>
      <w:tr w:rsidR="00A80C25" w:rsidRPr="00A80C25" w14:paraId="2069A4EF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5CD3" w14:textId="77777777" w:rsidR="00A80C25" w:rsidRPr="00A80C25" w:rsidRDefault="00A80C25" w:rsidP="00A80C25">
            <w:r w:rsidRPr="00A80C25">
              <w:t>Надежность</w:t>
            </w:r>
          </w:p>
        </w:tc>
        <w:tc>
          <w:tcPr>
            <w:tcW w:w="0" w:type="auto"/>
            <w:vAlign w:val="center"/>
            <w:hideMark/>
          </w:tcPr>
          <w:p w14:paraId="4D56CDCA" w14:textId="77777777" w:rsidR="00A80C25" w:rsidRPr="00A80C25" w:rsidRDefault="00A80C25" w:rsidP="00A80C25">
            <w:r w:rsidRPr="00A80C25">
              <w:t>Да (проверка доставки, контроль потока)</w:t>
            </w:r>
          </w:p>
        </w:tc>
        <w:tc>
          <w:tcPr>
            <w:tcW w:w="0" w:type="auto"/>
            <w:vAlign w:val="center"/>
            <w:hideMark/>
          </w:tcPr>
          <w:p w14:paraId="16218EA2" w14:textId="77777777" w:rsidR="00A80C25" w:rsidRPr="00A80C25" w:rsidRDefault="00A80C25" w:rsidP="00A80C25">
            <w:r w:rsidRPr="00A80C25">
              <w:t>Нет</w:t>
            </w:r>
          </w:p>
        </w:tc>
      </w:tr>
      <w:tr w:rsidR="00A80C25" w:rsidRPr="00A80C25" w14:paraId="42DC49C0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34A0" w14:textId="77777777" w:rsidR="00A80C25" w:rsidRPr="00A80C25" w:rsidRDefault="00A80C25" w:rsidP="00A80C25">
            <w:r w:rsidRPr="00A80C25">
              <w:t>Скорость</w:t>
            </w:r>
          </w:p>
        </w:tc>
        <w:tc>
          <w:tcPr>
            <w:tcW w:w="0" w:type="auto"/>
            <w:vAlign w:val="center"/>
            <w:hideMark/>
          </w:tcPr>
          <w:p w14:paraId="0094A2C3" w14:textId="77777777" w:rsidR="00A80C25" w:rsidRPr="00A80C25" w:rsidRDefault="00A80C25" w:rsidP="00A80C25">
            <w:r w:rsidRPr="00A80C25">
              <w:t>Медленнее из-за надёжности</w:t>
            </w:r>
          </w:p>
        </w:tc>
        <w:tc>
          <w:tcPr>
            <w:tcW w:w="0" w:type="auto"/>
            <w:vAlign w:val="center"/>
            <w:hideMark/>
          </w:tcPr>
          <w:p w14:paraId="6134D500" w14:textId="77777777" w:rsidR="00A80C25" w:rsidRPr="00A80C25" w:rsidRDefault="00A80C25" w:rsidP="00A80C25">
            <w:r w:rsidRPr="00A80C25">
              <w:t>Быстрее</w:t>
            </w:r>
          </w:p>
        </w:tc>
      </w:tr>
      <w:tr w:rsidR="00A80C25" w:rsidRPr="00A80C25" w14:paraId="5FD032AD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2D82" w14:textId="77777777" w:rsidR="00A80C25" w:rsidRPr="00A80C25" w:rsidRDefault="00A80C25" w:rsidP="00A80C25">
            <w:r w:rsidRPr="00A80C25">
              <w:t>Подключение</w:t>
            </w:r>
          </w:p>
        </w:tc>
        <w:tc>
          <w:tcPr>
            <w:tcW w:w="0" w:type="auto"/>
            <w:vAlign w:val="center"/>
            <w:hideMark/>
          </w:tcPr>
          <w:p w14:paraId="400C9723" w14:textId="77777777" w:rsidR="00A80C25" w:rsidRPr="00A80C25" w:rsidRDefault="00A80C25" w:rsidP="00A80C25">
            <w:r w:rsidRPr="00A80C25">
              <w:t xml:space="preserve">Устанавливает соединение (3-way </w:t>
            </w:r>
            <w:proofErr w:type="spellStart"/>
            <w:r w:rsidRPr="00A80C25">
              <w:t>handshake</w:t>
            </w:r>
            <w:proofErr w:type="spellEnd"/>
            <w:r w:rsidRPr="00A80C25">
              <w:t>)</w:t>
            </w:r>
          </w:p>
        </w:tc>
        <w:tc>
          <w:tcPr>
            <w:tcW w:w="0" w:type="auto"/>
            <w:vAlign w:val="center"/>
            <w:hideMark/>
          </w:tcPr>
          <w:p w14:paraId="3E0EFB6C" w14:textId="77777777" w:rsidR="00A80C25" w:rsidRPr="00A80C25" w:rsidRDefault="00A80C25" w:rsidP="00A80C25">
            <w:r w:rsidRPr="00A80C25">
              <w:t>Соединения нет</w:t>
            </w:r>
          </w:p>
        </w:tc>
      </w:tr>
      <w:tr w:rsidR="00A80C25" w:rsidRPr="00A80C25" w14:paraId="168528A5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50BE3" w14:textId="77777777" w:rsidR="00A80C25" w:rsidRPr="00A80C25" w:rsidRDefault="00A80C25" w:rsidP="00A80C25">
            <w:r w:rsidRPr="00A80C25"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7B15D2A9" w14:textId="77777777" w:rsidR="00A80C25" w:rsidRPr="00A80C25" w:rsidRDefault="00A80C25" w:rsidP="00A80C25">
            <w:r w:rsidRPr="00A80C25">
              <w:t>HTTP, FTP, SMTP, SSH</w:t>
            </w:r>
          </w:p>
        </w:tc>
        <w:tc>
          <w:tcPr>
            <w:tcW w:w="0" w:type="auto"/>
            <w:vAlign w:val="center"/>
            <w:hideMark/>
          </w:tcPr>
          <w:p w14:paraId="0F3F9D60" w14:textId="77777777" w:rsidR="00A80C25" w:rsidRPr="00A80C25" w:rsidRDefault="00A80C25" w:rsidP="00A80C25">
            <w:r w:rsidRPr="00A80C25">
              <w:t>VoIP, игры, потоковое видео</w:t>
            </w:r>
          </w:p>
        </w:tc>
      </w:tr>
      <w:tr w:rsidR="00A80C25" w:rsidRPr="00A80C25" w14:paraId="50C86EEE" w14:textId="77777777" w:rsidTr="00A80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50156" w14:textId="77777777" w:rsidR="00A80C25" w:rsidRPr="00A80C25" w:rsidRDefault="00A80C25" w:rsidP="00A80C25">
            <w:r w:rsidRPr="00A80C25">
              <w:t>Поддержка в Java</w:t>
            </w:r>
          </w:p>
        </w:tc>
        <w:tc>
          <w:tcPr>
            <w:tcW w:w="0" w:type="auto"/>
            <w:vAlign w:val="center"/>
            <w:hideMark/>
          </w:tcPr>
          <w:p w14:paraId="5CC0E6FB" w14:textId="77777777" w:rsidR="00A80C25" w:rsidRPr="00A80C25" w:rsidRDefault="00A80C25" w:rsidP="00A80C25">
            <w:r w:rsidRPr="00A80C25">
              <w:t xml:space="preserve">Socket, </w:t>
            </w:r>
            <w:proofErr w:type="spellStart"/>
            <w:r w:rsidRPr="00A80C25">
              <w:t>ServerSocket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54AF8" w14:textId="77777777" w:rsidR="00A80C25" w:rsidRDefault="00A80C25" w:rsidP="00A80C25">
            <w:proofErr w:type="spellStart"/>
            <w:r w:rsidRPr="00A80C25">
              <w:t>DatagramSocket</w:t>
            </w:r>
            <w:proofErr w:type="spellEnd"/>
            <w:r w:rsidRPr="00A80C25">
              <w:t xml:space="preserve">, </w:t>
            </w:r>
            <w:proofErr w:type="spellStart"/>
            <w:r w:rsidRPr="00A80C25">
              <w:t>DatagramPacket</w:t>
            </w:r>
            <w:proofErr w:type="spellEnd"/>
          </w:p>
          <w:p w14:paraId="6F6A0180" w14:textId="77777777" w:rsidR="00A80C25" w:rsidRPr="00A80C25" w:rsidRDefault="00A80C25" w:rsidP="00A80C25"/>
        </w:tc>
      </w:tr>
    </w:tbl>
    <w:p w14:paraId="5306EAA2" w14:textId="77777777" w:rsidR="0035232C" w:rsidRDefault="0035232C" w:rsidP="0035232C">
      <w:pPr>
        <w:pStyle w:val="2"/>
      </w:pPr>
    </w:p>
    <w:p w14:paraId="56C44860" w14:textId="4B642EFA" w:rsidR="00A80C25" w:rsidRPr="00A80C25" w:rsidRDefault="00A80C25" w:rsidP="0035232C">
      <w:pPr>
        <w:pStyle w:val="2"/>
      </w:pPr>
      <w:r w:rsidRPr="00A80C25">
        <w:t>Протокол TCP. Классы Socket и </w:t>
      </w:r>
      <w:proofErr w:type="spellStart"/>
      <w:r w:rsidRPr="00A80C25">
        <w:t>ServerSocket</w:t>
      </w:r>
      <w:proofErr w:type="spellEnd"/>
      <w:r w:rsidRPr="00A80C25">
        <w:t>.</w:t>
      </w:r>
    </w:p>
    <w:p w14:paraId="1833ED21" w14:textId="77777777" w:rsidR="00EA0D13" w:rsidRPr="00EA0D13" w:rsidRDefault="00EA0D13" w:rsidP="00EA0D13">
      <w:pPr>
        <w:rPr>
          <w:b/>
          <w:bCs/>
        </w:rPr>
      </w:pPr>
      <w:r w:rsidRPr="00EA0D13">
        <w:rPr>
          <w:rFonts w:ascii="Segoe UI Emoji" w:hAnsi="Segoe UI Emoji" w:cs="Segoe UI Emoji"/>
          <w:b/>
          <w:bCs/>
        </w:rPr>
        <w:t>🔌</w:t>
      </w:r>
      <w:r w:rsidRPr="00EA0D13">
        <w:rPr>
          <w:b/>
          <w:bCs/>
        </w:rPr>
        <w:t xml:space="preserve"> Что такое TCP?</w:t>
      </w:r>
    </w:p>
    <w:p w14:paraId="1B1CCBA7" w14:textId="77777777" w:rsidR="00EA0D13" w:rsidRPr="00EA0D13" w:rsidRDefault="00EA0D13" w:rsidP="00EA0D13">
      <w:r w:rsidRPr="00EA0D13">
        <w:rPr>
          <w:b/>
          <w:bCs/>
        </w:rPr>
        <w:t>TCP (</w:t>
      </w:r>
      <w:proofErr w:type="spellStart"/>
      <w:r w:rsidRPr="00EA0D13">
        <w:rPr>
          <w:b/>
          <w:bCs/>
        </w:rPr>
        <w:t>Transmission</w:t>
      </w:r>
      <w:proofErr w:type="spellEnd"/>
      <w:r w:rsidRPr="00EA0D13">
        <w:rPr>
          <w:b/>
          <w:bCs/>
        </w:rPr>
        <w:t xml:space="preserve"> Control Protocol)</w:t>
      </w:r>
      <w:r w:rsidRPr="00EA0D13">
        <w:t xml:space="preserve"> — это надёжный протокол транспортного уровня, который:</w:t>
      </w:r>
    </w:p>
    <w:p w14:paraId="3ABD9624" w14:textId="77777777" w:rsidR="00EA0D13" w:rsidRPr="00EA0D13" w:rsidRDefault="00EA0D13" w:rsidP="00EA0D13">
      <w:pPr>
        <w:numPr>
          <w:ilvl w:val="0"/>
          <w:numId w:val="5"/>
        </w:numPr>
      </w:pPr>
      <w:r w:rsidRPr="00EA0D13">
        <w:t xml:space="preserve">Обеспечивает </w:t>
      </w:r>
      <w:r w:rsidRPr="00EA0D13">
        <w:rPr>
          <w:b/>
          <w:bCs/>
        </w:rPr>
        <w:t>надежную</w:t>
      </w:r>
      <w:r w:rsidRPr="00EA0D13">
        <w:t xml:space="preserve"> доставку данных.</w:t>
      </w:r>
    </w:p>
    <w:p w14:paraId="1635C011" w14:textId="77777777" w:rsidR="00EA0D13" w:rsidRPr="00EA0D13" w:rsidRDefault="00EA0D13" w:rsidP="00EA0D13">
      <w:pPr>
        <w:numPr>
          <w:ilvl w:val="0"/>
          <w:numId w:val="5"/>
        </w:numPr>
      </w:pPr>
      <w:r w:rsidRPr="00EA0D13">
        <w:lastRenderedPageBreak/>
        <w:t xml:space="preserve">Гарантирует </w:t>
      </w:r>
      <w:r w:rsidRPr="00EA0D13">
        <w:rPr>
          <w:b/>
          <w:bCs/>
        </w:rPr>
        <w:t>сохранение порядка</w:t>
      </w:r>
      <w:r w:rsidRPr="00EA0D13">
        <w:t xml:space="preserve"> пакетов.</w:t>
      </w:r>
    </w:p>
    <w:p w14:paraId="27160F9D" w14:textId="77777777" w:rsidR="00EA0D13" w:rsidRPr="00EA0D13" w:rsidRDefault="00EA0D13" w:rsidP="00EA0D13">
      <w:pPr>
        <w:numPr>
          <w:ilvl w:val="0"/>
          <w:numId w:val="5"/>
        </w:numPr>
      </w:pPr>
      <w:r w:rsidRPr="00EA0D13">
        <w:t xml:space="preserve">Поддерживает </w:t>
      </w:r>
      <w:r w:rsidRPr="00EA0D13">
        <w:rPr>
          <w:b/>
          <w:bCs/>
        </w:rPr>
        <w:t>двустороннее соединение</w:t>
      </w:r>
      <w:r w:rsidRPr="00EA0D13">
        <w:t xml:space="preserve"> между клиентом и сервером.</w:t>
      </w:r>
    </w:p>
    <w:p w14:paraId="1461BFCC" w14:textId="77777777" w:rsidR="00EA0D13" w:rsidRPr="00EA0D13" w:rsidRDefault="00EA0D13" w:rsidP="00EA0D13">
      <w:pPr>
        <w:numPr>
          <w:ilvl w:val="0"/>
          <w:numId w:val="5"/>
        </w:numPr>
      </w:pPr>
      <w:r w:rsidRPr="00EA0D13">
        <w:t xml:space="preserve">Управляет </w:t>
      </w:r>
      <w:r w:rsidRPr="00EA0D13">
        <w:rPr>
          <w:b/>
          <w:bCs/>
        </w:rPr>
        <w:t>потоком</w:t>
      </w:r>
      <w:r w:rsidRPr="00EA0D13">
        <w:t xml:space="preserve"> и </w:t>
      </w:r>
      <w:r w:rsidRPr="00EA0D13">
        <w:rPr>
          <w:b/>
          <w:bCs/>
        </w:rPr>
        <w:t>контролем ошибок</w:t>
      </w:r>
      <w:r w:rsidRPr="00EA0D13">
        <w:t>.</w:t>
      </w:r>
    </w:p>
    <w:p w14:paraId="0507ACB6" w14:textId="77777777" w:rsidR="00EA0D13" w:rsidRPr="00EA0D13" w:rsidRDefault="00EA0D13" w:rsidP="00EA0D13">
      <w:r w:rsidRPr="00EA0D13">
        <w:t>В Java поддержка TCP реализована через классы из пакета java.net, в первую очередь:</w:t>
      </w:r>
    </w:p>
    <w:p w14:paraId="12796D0E" w14:textId="77777777" w:rsidR="00EA0D13" w:rsidRPr="00EA0D13" w:rsidRDefault="00EA0D13" w:rsidP="00EA0D13">
      <w:pPr>
        <w:numPr>
          <w:ilvl w:val="0"/>
          <w:numId w:val="6"/>
        </w:numPr>
      </w:pPr>
      <w:proofErr w:type="spellStart"/>
      <w:r w:rsidRPr="00EA0D13">
        <w:t>ServerSocket</w:t>
      </w:r>
      <w:proofErr w:type="spellEnd"/>
      <w:r w:rsidRPr="00EA0D13">
        <w:t xml:space="preserve"> — для создания сервера.</w:t>
      </w:r>
    </w:p>
    <w:p w14:paraId="575968A2" w14:textId="77777777" w:rsidR="00EA0D13" w:rsidRPr="00EA0D13" w:rsidRDefault="00EA0D13" w:rsidP="00EA0D13">
      <w:pPr>
        <w:numPr>
          <w:ilvl w:val="0"/>
          <w:numId w:val="6"/>
        </w:numPr>
      </w:pPr>
      <w:r w:rsidRPr="00EA0D13">
        <w:t>Socket — для создания клиента и обработки подключения на сервере.</w:t>
      </w:r>
    </w:p>
    <w:p w14:paraId="1C0FF1AF" w14:textId="77777777" w:rsidR="00EA0D13" w:rsidRPr="00EA0D13" w:rsidRDefault="00EA0D13" w:rsidP="00EA0D13">
      <w:r w:rsidRPr="00EA0D13">
        <w:pict w14:anchorId="43273129">
          <v:rect id="_x0000_i1091" style="width:0;height:1.5pt" o:hralign="center" o:hrstd="t" o:hr="t" fillcolor="#a0a0a0" stroked="f"/>
        </w:pict>
      </w:r>
    </w:p>
    <w:p w14:paraId="2AB79075" w14:textId="77777777" w:rsidR="00EA0D13" w:rsidRPr="00EA0D13" w:rsidRDefault="00EA0D13" w:rsidP="00EA0D13">
      <w:pPr>
        <w:rPr>
          <w:b/>
          <w:bCs/>
        </w:rPr>
      </w:pPr>
      <w:r w:rsidRPr="00EA0D13">
        <w:rPr>
          <w:rFonts w:ascii="Segoe UI Emoji" w:hAnsi="Segoe UI Emoji" w:cs="Segoe UI Emoji"/>
          <w:b/>
          <w:bCs/>
        </w:rPr>
        <w:t>📚</w:t>
      </w:r>
      <w:r w:rsidRPr="00EA0D13">
        <w:rPr>
          <w:b/>
          <w:bCs/>
        </w:rPr>
        <w:t xml:space="preserve"> Основные классы</w:t>
      </w:r>
    </w:p>
    <w:p w14:paraId="5F2D8FB9" w14:textId="77777777" w:rsidR="00EA0D13" w:rsidRPr="00EA0D13" w:rsidRDefault="00EA0D13" w:rsidP="00EA0D13">
      <w:pPr>
        <w:rPr>
          <w:b/>
          <w:bCs/>
        </w:rPr>
      </w:pPr>
      <w:r w:rsidRPr="00EA0D13">
        <w:rPr>
          <w:b/>
          <w:bCs/>
        </w:rPr>
        <w:t xml:space="preserve">1. </w:t>
      </w:r>
      <w:proofErr w:type="spellStart"/>
      <w:r w:rsidRPr="00EA0D13">
        <w:rPr>
          <w:b/>
          <w:bCs/>
        </w:rPr>
        <w:t>ServerSocket</w:t>
      </w:r>
      <w:proofErr w:type="spellEnd"/>
      <w:r w:rsidRPr="00EA0D13">
        <w:rPr>
          <w:b/>
          <w:bCs/>
        </w:rPr>
        <w:t xml:space="preserve"> (серверная часть)</w:t>
      </w:r>
    </w:p>
    <w:p w14:paraId="71EFA763" w14:textId="77777777" w:rsidR="00EA0D13" w:rsidRPr="00EA0D13" w:rsidRDefault="00EA0D13" w:rsidP="00EA0D13">
      <w:r w:rsidRPr="00EA0D13">
        <w:t>Этот класс прослушивает определённый порт и принимает входящие TCP-соединения.</w:t>
      </w:r>
    </w:p>
    <w:p w14:paraId="11F5727C" w14:textId="77777777" w:rsidR="00EA0D13" w:rsidRPr="00EA0D13" w:rsidRDefault="00EA0D13" w:rsidP="00EA0D13">
      <w:pPr>
        <w:rPr>
          <w:b/>
          <w:bCs/>
        </w:rPr>
      </w:pPr>
      <w:r w:rsidRPr="00EA0D13">
        <w:rPr>
          <w:b/>
          <w:bCs/>
        </w:rPr>
        <w:t>Основные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6289"/>
      </w:tblGrid>
      <w:tr w:rsidR="00EA0D13" w:rsidRPr="00EA0D13" w14:paraId="5F2C5B96" w14:textId="77777777" w:rsidTr="00EA0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5B9B8" w14:textId="77777777" w:rsidR="00EA0D13" w:rsidRPr="00EA0D13" w:rsidRDefault="00EA0D13" w:rsidP="00EA0D13">
            <w:pPr>
              <w:rPr>
                <w:b/>
                <w:bCs/>
              </w:rPr>
            </w:pPr>
            <w:r w:rsidRPr="00EA0D13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82283EF" w14:textId="77777777" w:rsidR="00EA0D13" w:rsidRPr="00EA0D13" w:rsidRDefault="00EA0D13" w:rsidP="00EA0D13">
            <w:pPr>
              <w:rPr>
                <w:b/>
                <w:bCs/>
              </w:rPr>
            </w:pPr>
            <w:r w:rsidRPr="00EA0D13">
              <w:rPr>
                <w:b/>
                <w:bCs/>
              </w:rPr>
              <w:t>Назначение</w:t>
            </w:r>
          </w:p>
        </w:tc>
      </w:tr>
      <w:tr w:rsidR="00EA0D13" w:rsidRPr="00EA0D13" w14:paraId="3FE023F8" w14:textId="77777777" w:rsidTr="00EA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7BC2" w14:textId="77777777" w:rsidR="00EA0D13" w:rsidRPr="00EA0D13" w:rsidRDefault="00EA0D13" w:rsidP="00EA0D13">
            <w:proofErr w:type="spellStart"/>
            <w:r w:rsidRPr="00EA0D13">
              <w:t>accept</w:t>
            </w:r>
            <w:proofErr w:type="spellEnd"/>
            <w:r w:rsidRPr="00EA0D13">
              <w:t>()</w:t>
            </w:r>
          </w:p>
        </w:tc>
        <w:tc>
          <w:tcPr>
            <w:tcW w:w="0" w:type="auto"/>
            <w:vAlign w:val="center"/>
            <w:hideMark/>
          </w:tcPr>
          <w:p w14:paraId="17129B65" w14:textId="77777777" w:rsidR="00EA0D13" w:rsidRPr="00EA0D13" w:rsidRDefault="00EA0D13" w:rsidP="00EA0D13">
            <w:r w:rsidRPr="00EA0D13">
              <w:t>Ожидает входящее соединение и возвращает Socket</w:t>
            </w:r>
          </w:p>
        </w:tc>
      </w:tr>
      <w:tr w:rsidR="00EA0D13" w:rsidRPr="00EA0D13" w14:paraId="24438A33" w14:textId="77777777" w:rsidTr="00EA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B65D" w14:textId="77777777" w:rsidR="00EA0D13" w:rsidRPr="00EA0D13" w:rsidRDefault="00EA0D13" w:rsidP="00EA0D13">
            <w:proofErr w:type="spellStart"/>
            <w:r w:rsidRPr="00EA0D13">
              <w:t>close</w:t>
            </w:r>
            <w:proofErr w:type="spellEnd"/>
            <w:r w:rsidRPr="00EA0D13">
              <w:t>()</w:t>
            </w:r>
          </w:p>
        </w:tc>
        <w:tc>
          <w:tcPr>
            <w:tcW w:w="0" w:type="auto"/>
            <w:vAlign w:val="center"/>
            <w:hideMark/>
          </w:tcPr>
          <w:p w14:paraId="25F0DC63" w14:textId="77777777" w:rsidR="00EA0D13" w:rsidRPr="00EA0D13" w:rsidRDefault="00EA0D13" w:rsidP="00EA0D13">
            <w:r w:rsidRPr="00EA0D13">
              <w:t>Закрывает сокет</w:t>
            </w:r>
          </w:p>
        </w:tc>
      </w:tr>
      <w:tr w:rsidR="00EA0D13" w:rsidRPr="00EA0D13" w14:paraId="68F496F9" w14:textId="77777777" w:rsidTr="00EA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7DE6" w14:textId="77777777" w:rsidR="00EA0D13" w:rsidRPr="00EA0D13" w:rsidRDefault="00EA0D13" w:rsidP="00EA0D13">
            <w:proofErr w:type="spellStart"/>
            <w:r w:rsidRPr="00EA0D13">
              <w:t>getLocalPort</w:t>
            </w:r>
            <w:proofErr w:type="spellEnd"/>
            <w:r w:rsidRPr="00EA0D13">
              <w:t>()</w:t>
            </w:r>
          </w:p>
        </w:tc>
        <w:tc>
          <w:tcPr>
            <w:tcW w:w="0" w:type="auto"/>
            <w:vAlign w:val="center"/>
            <w:hideMark/>
          </w:tcPr>
          <w:p w14:paraId="42FFC34F" w14:textId="77777777" w:rsidR="00EA0D13" w:rsidRPr="00EA0D13" w:rsidRDefault="00EA0D13" w:rsidP="00EA0D13">
            <w:r w:rsidRPr="00EA0D13">
              <w:t>Возвращает номер порта</w:t>
            </w:r>
          </w:p>
        </w:tc>
      </w:tr>
    </w:tbl>
    <w:p w14:paraId="0A50B02B" w14:textId="77777777" w:rsidR="00EA0D13" w:rsidRPr="00EA0D13" w:rsidRDefault="00EA0D13" w:rsidP="00EA0D13">
      <w:r w:rsidRPr="00EA0D13">
        <w:pict w14:anchorId="5195C3A4">
          <v:rect id="_x0000_i1092" style="width:0;height:1.5pt" o:hralign="center" o:hrstd="t" o:hr="t" fillcolor="#a0a0a0" stroked="f"/>
        </w:pict>
      </w:r>
    </w:p>
    <w:p w14:paraId="54830FB3" w14:textId="77777777" w:rsidR="00EA0D13" w:rsidRPr="00EA0D13" w:rsidRDefault="00EA0D13" w:rsidP="00EA0D13">
      <w:pPr>
        <w:rPr>
          <w:b/>
          <w:bCs/>
        </w:rPr>
      </w:pPr>
      <w:r w:rsidRPr="00EA0D13">
        <w:rPr>
          <w:b/>
          <w:bCs/>
        </w:rPr>
        <w:t>2. Socket (клиентская часть и соединение на сервере)</w:t>
      </w:r>
    </w:p>
    <w:p w14:paraId="42FE3B11" w14:textId="77777777" w:rsidR="00EA0D13" w:rsidRPr="00EA0D13" w:rsidRDefault="00EA0D13" w:rsidP="00EA0D13">
      <w:r w:rsidRPr="00EA0D13">
        <w:t xml:space="preserve">Этот класс представляет собой клиентское соединение или соединение, установленное через </w:t>
      </w:r>
      <w:proofErr w:type="spellStart"/>
      <w:r w:rsidRPr="00EA0D13">
        <w:t>accept</w:t>
      </w:r>
      <w:proofErr w:type="spellEnd"/>
      <w:r w:rsidRPr="00EA0D13">
        <w:t>().</w:t>
      </w:r>
    </w:p>
    <w:p w14:paraId="2E2CCA60" w14:textId="77777777" w:rsidR="00EA0D13" w:rsidRPr="00EA0D13" w:rsidRDefault="00EA0D13" w:rsidP="00EA0D13">
      <w:pPr>
        <w:rPr>
          <w:b/>
          <w:bCs/>
        </w:rPr>
      </w:pPr>
      <w:r w:rsidRPr="00EA0D13">
        <w:rPr>
          <w:b/>
          <w:bCs/>
        </w:rPr>
        <w:t>Основные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759"/>
      </w:tblGrid>
      <w:tr w:rsidR="00EA0D13" w:rsidRPr="00EA0D13" w14:paraId="317007E3" w14:textId="77777777" w:rsidTr="00EA0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C9E7E" w14:textId="77777777" w:rsidR="00EA0D13" w:rsidRPr="00EA0D13" w:rsidRDefault="00EA0D13" w:rsidP="00EA0D13">
            <w:pPr>
              <w:rPr>
                <w:b/>
                <w:bCs/>
              </w:rPr>
            </w:pPr>
            <w:r w:rsidRPr="00EA0D13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0739048B" w14:textId="77777777" w:rsidR="00EA0D13" w:rsidRPr="00EA0D13" w:rsidRDefault="00EA0D13" w:rsidP="00EA0D13">
            <w:pPr>
              <w:rPr>
                <w:b/>
                <w:bCs/>
              </w:rPr>
            </w:pPr>
            <w:r w:rsidRPr="00EA0D13">
              <w:rPr>
                <w:b/>
                <w:bCs/>
              </w:rPr>
              <w:t>Назначение</w:t>
            </w:r>
          </w:p>
        </w:tc>
      </w:tr>
      <w:tr w:rsidR="00EA0D13" w:rsidRPr="00EA0D13" w14:paraId="30D87FB4" w14:textId="77777777" w:rsidTr="00EA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B5C91" w14:textId="77777777" w:rsidR="00EA0D13" w:rsidRPr="00EA0D13" w:rsidRDefault="00EA0D13" w:rsidP="00EA0D13">
            <w:proofErr w:type="spellStart"/>
            <w:r w:rsidRPr="00EA0D13">
              <w:t>getInputStream</w:t>
            </w:r>
            <w:proofErr w:type="spellEnd"/>
            <w:r w:rsidRPr="00EA0D13">
              <w:t>()</w:t>
            </w:r>
          </w:p>
        </w:tc>
        <w:tc>
          <w:tcPr>
            <w:tcW w:w="0" w:type="auto"/>
            <w:vAlign w:val="center"/>
            <w:hideMark/>
          </w:tcPr>
          <w:p w14:paraId="2D4AFCFF" w14:textId="77777777" w:rsidR="00EA0D13" w:rsidRPr="00EA0D13" w:rsidRDefault="00EA0D13" w:rsidP="00EA0D13">
            <w:r w:rsidRPr="00EA0D13">
              <w:t>Получение входящего потока</w:t>
            </w:r>
          </w:p>
        </w:tc>
      </w:tr>
      <w:tr w:rsidR="00EA0D13" w:rsidRPr="00EA0D13" w14:paraId="42BD4C32" w14:textId="77777777" w:rsidTr="00EA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F7A6" w14:textId="77777777" w:rsidR="00EA0D13" w:rsidRPr="00EA0D13" w:rsidRDefault="00EA0D13" w:rsidP="00EA0D13">
            <w:proofErr w:type="spellStart"/>
            <w:r w:rsidRPr="00EA0D13">
              <w:t>getOutputStream</w:t>
            </w:r>
            <w:proofErr w:type="spellEnd"/>
            <w:r w:rsidRPr="00EA0D13">
              <w:t>()</w:t>
            </w:r>
          </w:p>
        </w:tc>
        <w:tc>
          <w:tcPr>
            <w:tcW w:w="0" w:type="auto"/>
            <w:vAlign w:val="center"/>
            <w:hideMark/>
          </w:tcPr>
          <w:p w14:paraId="52D4A4A6" w14:textId="77777777" w:rsidR="00EA0D13" w:rsidRPr="00EA0D13" w:rsidRDefault="00EA0D13" w:rsidP="00EA0D13">
            <w:r w:rsidRPr="00EA0D13">
              <w:t>Получение исходящего потока</w:t>
            </w:r>
          </w:p>
        </w:tc>
      </w:tr>
      <w:tr w:rsidR="00EA0D13" w:rsidRPr="00EA0D13" w14:paraId="57AB8520" w14:textId="77777777" w:rsidTr="00EA0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F679" w14:textId="77777777" w:rsidR="00EA0D13" w:rsidRPr="00EA0D13" w:rsidRDefault="00EA0D13" w:rsidP="00EA0D13">
            <w:proofErr w:type="spellStart"/>
            <w:r w:rsidRPr="00EA0D13">
              <w:t>close</w:t>
            </w:r>
            <w:proofErr w:type="spellEnd"/>
            <w:r w:rsidRPr="00EA0D13">
              <w:t>()</w:t>
            </w:r>
          </w:p>
        </w:tc>
        <w:tc>
          <w:tcPr>
            <w:tcW w:w="0" w:type="auto"/>
            <w:vAlign w:val="center"/>
            <w:hideMark/>
          </w:tcPr>
          <w:p w14:paraId="529C77C4" w14:textId="77777777" w:rsidR="00EA0D13" w:rsidRPr="00EA0D13" w:rsidRDefault="00EA0D13" w:rsidP="00EA0D13">
            <w:r w:rsidRPr="00EA0D13">
              <w:t>Закрытие соединения</w:t>
            </w:r>
          </w:p>
        </w:tc>
      </w:tr>
    </w:tbl>
    <w:p w14:paraId="6A1EFE2E" w14:textId="77777777" w:rsidR="00EA0D13" w:rsidRPr="00EA0D13" w:rsidRDefault="00EA0D13" w:rsidP="00EA0D13">
      <w:r w:rsidRPr="00EA0D13">
        <w:pict w14:anchorId="797F4AEF">
          <v:rect id="_x0000_i1093" style="width:0;height:1.5pt" o:hralign="center" o:hrstd="t" o:hr="t" fillcolor="#a0a0a0" stroked="f"/>
        </w:pict>
      </w:r>
    </w:p>
    <w:p w14:paraId="230FCBB2" w14:textId="2B1C4A52" w:rsidR="00EA0D13" w:rsidRPr="00EA0D13" w:rsidRDefault="00EA0D13" w:rsidP="00EA0D13"/>
    <w:p w14:paraId="30063672" w14:textId="77777777" w:rsidR="00EA0D13" w:rsidRPr="00EA0D13" w:rsidRDefault="00EA0D13" w:rsidP="00EA0D13">
      <w:pPr>
        <w:rPr>
          <w:b/>
          <w:bCs/>
        </w:rPr>
      </w:pPr>
      <w:r w:rsidRPr="00EA0D13">
        <w:rPr>
          <w:rFonts w:ascii="Segoe UI Emoji" w:hAnsi="Segoe UI Emoji" w:cs="Segoe UI Emoji"/>
          <w:b/>
          <w:bCs/>
        </w:rPr>
        <w:lastRenderedPageBreak/>
        <w:t>📌</w:t>
      </w:r>
      <w:r w:rsidRPr="00EA0D13">
        <w:rPr>
          <w:b/>
          <w:bCs/>
        </w:rPr>
        <w:t xml:space="preserve"> Принцип работы:</w:t>
      </w:r>
    </w:p>
    <w:p w14:paraId="79637187" w14:textId="77777777" w:rsidR="00EA0D13" w:rsidRPr="00EA0D13" w:rsidRDefault="00EA0D13" w:rsidP="00EA0D13">
      <w:pPr>
        <w:numPr>
          <w:ilvl w:val="0"/>
          <w:numId w:val="7"/>
        </w:numPr>
      </w:pPr>
      <w:r w:rsidRPr="00EA0D13">
        <w:t>Сервер запускается и слушает порт (например, 1234).</w:t>
      </w:r>
    </w:p>
    <w:p w14:paraId="77073822" w14:textId="77777777" w:rsidR="00EA0D13" w:rsidRPr="00EA0D13" w:rsidRDefault="00EA0D13" w:rsidP="00EA0D13">
      <w:pPr>
        <w:numPr>
          <w:ilvl w:val="0"/>
          <w:numId w:val="7"/>
        </w:numPr>
      </w:pPr>
      <w:r w:rsidRPr="00EA0D13">
        <w:t xml:space="preserve">Клиент подключается по IP (или </w:t>
      </w:r>
      <w:proofErr w:type="spellStart"/>
      <w:r w:rsidRPr="00EA0D13">
        <w:t>localhost</w:t>
      </w:r>
      <w:proofErr w:type="spellEnd"/>
      <w:r w:rsidRPr="00EA0D13">
        <w:t>) и порту.</w:t>
      </w:r>
    </w:p>
    <w:p w14:paraId="6B01665C" w14:textId="77777777" w:rsidR="00EA0D13" w:rsidRPr="00EA0D13" w:rsidRDefault="00EA0D13" w:rsidP="00EA0D13">
      <w:pPr>
        <w:numPr>
          <w:ilvl w:val="0"/>
          <w:numId w:val="7"/>
        </w:numPr>
      </w:pPr>
      <w:r w:rsidRPr="00EA0D13">
        <w:t>Стороны обмениваются данными через потоки:</w:t>
      </w:r>
    </w:p>
    <w:p w14:paraId="2FC0DAEC" w14:textId="77777777" w:rsidR="00EA0D13" w:rsidRPr="00EA0D13" w:rsidRDefault="00EA0D13" w:rsidP="00EA0D13">
      <w:pPr>
        <w:numPr>
          <w:ilvl w:val="1"/>
          <w:numId w:val="7"/>
        </w:numPr>
      </w:pPr>
      <w:proofErr w:type="spellStart"/>
      <w:r w:rsidRPr="00EA0D13">
        <w:t>InputStream</w:t>
      </w:r>
      <w:proofErr w:type="spellEnd"/>
      <w:r w:rsidRPr="00EA0D13">
        <w:t xml:space="preserve"> / </w:t>
      </w:r>
      <w:proofErr w:type="spellStart"/>
      <w:r w:rsidRPr="00EA0D13">
        <w:t>BufferedReader</w:t>
      </w:r>
      <w:proofErr w:type="spellEnd"/>
      <w:r w:rsidRPr="00EA0D13">
        <w:t xml:space="preserve"> — для чтения.</w:t>
      </w:r>
    </w:p>
    <w:p w14:paraId="149B612F" w14:textId="77777777" w:rsidR="00EA0D13" w:rsidRPr="00EA0D13" w:rsidRDefault="00EA0D13" w:rsidP="00EA0D13">
      <w:pPr>
        <w:numPr>
          <w:ilvl w:val="1"/>
          <w:numId w:val="7"/>
        </w:numPr>
      </w:pPr>
      <w:proofErr w:type="spellStart"/>
      <w:r w:rsidRPr="00EA0D13">
        <w:t>OutputStream</w:t>
      </w:r>
      <w:proofErr w:type="spellEnd"/>
      <w:r w:rsidRPr="00EA0D13">
        <w:t xml:space="preserve"> / </w:t>
      </w:r>
      <w:proofErr w:type="spellStart"/>
      <w:r w:rsidRPr="00EA0D13">
        <w:t>PrintWriter</w:t>
      </w:r>
      <w:proofErr w:type="spellEnd"/>
      <w:r w:rsidRPr="00EA0D13">
        <w:t xml:space="preserve"> — для записи.</w:t>
      </w:r>
    </w:p>
    <w:p w14:paraId="27EC0C8F" w14:textId="77777777" w:rsidR="00EA0D13" w:rsidRPr="00EA0D13" w:rsidRDefault="00EA0D13" w:rsidP="00EA0D13">
      <w:pPr>
        <w:numPr>
          <w:ilvl w:val="0"/>
          <w:numId w:val="7"/>
        </w:numPr>
      </w:pPr>
      <w:r w:rsidRPr="00EA0D13">
        <w:t>TCP гарантирует, что данные дойдут в правильном порядке и без потерь.</w:t>
      </w:r>
    </w:p>
    <w:p w14:paraId="25AAA48A" w14:textId="77777777" w:rsidR="00EA0D13" w:rsidRPr="00EA0D13" w:rsidRDefault="00EA0D13" w:rsidP="00EA0D13">
      <w:r w:rsidRPr="00EA0D13">
        <w:pict w14:anchorId="2A404B34">
          <v:rect id="_x0000_i1096" style="width:0;height:1.5pt" o:hralign="center" o:hrstd="t" o:hr="t" fillcolor="#a0a0a0" stroked="f"/>
        </w:pict>
      </w:r>
    </w:p>
    <w:p w14:paraId="1E770CC4" w14:textId="77777777" w:rsidR="00EA0D13" w:rsidRPr="00EA0D13" w:rsidRDefault="00EA0D13" w:rsidP="00EA0D13">
      <w:pPr>
        <w:rPr>
          <w:b/>
          <w:bCs/>
        </w:rPr>
      </w:pPr>
      <w:r w:rsidRPr="00EA0D13">
        <w:rPr>
          <w:rFonts w:ascii="Segoe UI Emoji" w:hAnsi="Segoe UI Emoji" w:cs="Segoe UI Emoji"/>
          <w:b/>
          <w:bCs/>
        </w:rPr>
        <w:t>🧠</w:t>
      </w:r>
      <w:r w:rsidRPr="00EA0D13">
        <w:rPr>
          <w:b/>
          <w:bCs/>
        </w:rPr>
        <w:t xml:space="preserve"> Особенности использования в Java:</w:t>
      </w:r>
    </w:p>
    <w:p w14:paraId="58316B62" w14:textId="77777777" w:rsidR="00EA0D13" w:rsidRPr="00EA0D13" w:rsidRDefault="00EA0D13" w:rsidP="00EA0D13">
      <w:pPr>
        <w:numPr>
          <w:ilvl w:val="0"/>
          <w:numId w:val="8"/>
        </w:numPr>
      </w:pPr>
      <w:r w:rsidRPr="00EA0D13">
        <w:t>Потоки (</w:t>
      </w:r>
      <w:proofErr w:type="spellStart"/>
      <w:r w:rsidRPr="00EA0D13">
        <w:t>InputStream</w:t>
      </w:r>
      <w:proofErr w:type="spellEnd"/>
      <w:r w:rsidRPr="00EA0D13">
        <w:t xml:space="preserve">, </w:t>
      </w:r>
      <w:proofErr w:type="spellStart"/>
      <w:r w:rsidRPr="00EA0D13">
        <w:t>OutputStream</w:t>
      </w:r>
      <w:proofErr w:type="spellEnd"/>
      <w:r w:rsidRPr="00EA0D13">
        <w:t>) блокируют выполнение до получения/отправки данных.</w:t>
      </w:r>
    </w:p>
    <w:p w14:paraId="7AF16092" w14:textId="77777777" w:rsidR="00EA0D13" w:rsidRPr="00EA0D13" w:rsidRDefault="00EA0D13" w:rsidP="00EA0D13">
      <w:pPr>
        <w:numPr>
          <w:ilvl w:val="0"/>
          <w:numId w:val="8"/>
        </w:numPr>
      </w:pPr>
      <w:r w:rsidRPr="00EA0D13">
        <w:t xml:space="preserve">Следует </w:t>
      </w:r>
      <w:r w:rsidRPr="00EA0D13">
        <w:rPr>
          <w:b/>
          <w:bCs/>
        </w:rPr>
        <w:t>закрывать соединения</w:t>
      </w:r>
      <w:r w:rsidRPr="00EA0D13">
        <w:t xml:space="preserve"> и потоки после использования (лучше через </w:t>
      </w:r>
      <w:proofErr w:type="spellStart"/>
      <w:r w:rsidRPr="00EA0D13">
        <w:t>try-with-resources</w:t>
      </w:r>
      <w:proofErr w:type="spellEnd"/>
      <w:r w:rsidRPr="00EA0D13">
        <w:t>).</w:t>
      </w:r>
    </w:p>
    <w:p w14:paraId="1912B64E" w14:textId="77777777" w:rsidR="00EA0D13" w:rsidRPr="00EA0D13" w:rsidRDefault="00EA0D13" w:rsidP="00EA0D13">
      <w:pPr>
        <w:numPr>
          <w:ilvl w:val="0"/>
          <w:numId w:val="8"/>
        </w:numPr>
      </w:pPr>
      <w:r w:rsidRPr="00EA0D13">
        <w:t xml:space="preserve">Не стоит использовать </w:t>
      </w:r>
      <w:proofErr w:type="spellStart"/>
      <w:r w:rsidRPr="00EA0D13">
        <w:t>readLine</w:t>
      </w:r>
      <w:proofErr w:type="spellEnd"/>
      <w:r w:rsidRPr="00EA0D13">
        <w:t xml:space="preserve">() без проверки на </w:t>
      </w:r>
      <w:proofErr w:type="spellStart"/>
      <w:r w:rsidRPr="00EA0D13">
        <w:t>null</w:t>
      </w:r>
      <w:proofErr w:type="spellEnd"/>
      <w:r w:rsidRPr="00EA0D13">
        <w:t xml:space="preserve"> — это может вызвать </w:t>
      </w:r>
      <w:proofErr w:type="spellStart"/>
      <w:r w:rsidRPr="00EA0D13">
        <w:t>NullPointerException</w:t>
      </w:r>
      <w:proofErr w:type="spellEnd"/>
      <w:r w:rsidRPr="00EA0D13">
        <w:t>, если соединение закрыто.</w:t>
      </w:r>
    </w:p>
    <w:p w14:paraId="7DE88C26" w14:textId="77777777" w:rsidR="00EA0D13" w:rsidRPr="00EA0D13" w:rsidRDefault="00EA0D13" w:rsidP="00EA0D13">
      <w:pPr>
        <w:numPr>
          <w:ilvl w:val="0"/>
          <w:numId w:val="8"/>
        </w:numPr>
      </w:pPr>
      <w:r w:rsidRPr="00EA0D13">
        <w:t>TCP хорошо подходит для:</w:t>
      </w:r>
    </w:p>
    <w:p w14:paraId="5D558863" w14:textId="77777777" w:rsidR="00EA0D13" w:rsidRPr="00EA0D13" w:rsidRDefault="00EA0D13" w:rsidP="00EA0D13">
      <w:pPr>
        <w:numPr>
          <w:ilvl w:val="1"/>
          <w:numId w:val="8"/>
        </w:numPr>
      </w:pPr>
      <w:r w:rsidRPr="00EA0D13">
        <w:t>чат-приложений,</w:t>
      </w:r>
    </w:p>
    <w:p w14:paraId="355E1E19" w14:textId="77777777" w:rsidR="00EA0D13" w:rsidRPr="00EA0D13" w:rsidRDefault="00EA0D13" w:rsidP="00EA0D13">
      <w:pPr>
        <w:numPr>
          <w:ilvl w:val="1"/>
          <w:numId w:val="8"/>
        </w:numPr>
      </w:pPr>
      <w:r w:rsidRPr="00EA0D13">
        <w:t>обмена файлами,</w:t>
      </w:r>
    </w:p>
    <w:p w14:paraId="76B580A4" w14:textId="77777777" w:rsidR="00EA0D13" w:rsidRPr="00EA0D13" w:rsidRDefault="00EA0D13" w:rsidP="00EA0D13">
      <w:pPr>
        <w:numPr>
          <w:ilvl w:val="1"/>
          <w:numId w:val="8"/>
        </w:numPr>
      </w:pPr>
      <w:r w:rsidRPr="00EA0D13">
        <w:t>любых задач, требующих надежной доставки данных.</w:t>
      </w:r>
    </w:p>
    <w:p w14:paraId="2C15126F" w14:textId="77777777" w:rsidR="00EA0D13" w:rsidRPr="00EA0D13" w:rsidRDefault="00EA0D13" w:rsidP="00EA0D13">
      <w:r w:rsidRPr="00EA0D13">
        <w:pict w14:anchorId="7F91D20B">
          <v:rect id="_x0000_i1097" style="width:0;height:1.5pt" o:hralign="center" o:hrstd="t" o:hr="t" fillcolor="#a0a0a0" stroked="f"/>
        </w:pict>
      </w:r>
    </w:p>
    <w:p w14:paraId="3F70F3BB" w14:textId="77777777" w:rsidR="00EA0D13" w:rsidRPr="00EA0D13" w:rsidRDefault="00EA0D13" w:rsidP="00EA0D13">
      <w:pPr>
        <w:rPr>
          <w:b/>
          <w:bCs/>
        </w:rPr>
      </w:pPr>
      <w:r w:rsidRPr="00EA0D13">
        <w:rPr>
          <w:rFonts w:ascii="Segoe UI Emoji" w:hAnsi="Segoe UI Emoji" w:cs="Segoe UI Emoji"/>
          <w:b/>
          <w:bCs/>
        </w:rPr>
        <w:t>🧩</w:t>
      </w:r>
      <w:r w:rsidRPr="00EA0D13">
        <w:rPr>
          <w:b/>
          <w:bCs/>
        </w:rPr>
        <w:t xml:space="preserve"> Альтернатива: Java NIO</w:t>
      </w:r>
    </w:p>
    <w:p w14:paraId="6B432ABE" w14:textId="77777777" w:rsidR="00EA0D13" w:rsidRPr="00EA0D13" w:rsidRDefault="00EA0D13" w:rsidP="00EA0D13">
      <w:r w:rsidRPr="00EA0D13">
        <w:t xml:space="preserve">Для высоконагруженных систем можно использовать </w:t>
      </w:r>
      <w:r w:rsidRPr="00EA0D13">
        <w:rPr>
          <w:b/>
          <w:bCs/>
        </w:rPr>
        <w:t>Java NIO</w:t>
      </w:r>
      <w:r w:rsidRPr="00EA0D13">
        <w:t xml:space="preserve"> (</w:t>
      </w:r>
      <w:proofErr w:type="spellStart"/>
      <w:r w:rsidRPr="00EA0D13">
        <w:t>java.nio.channels.SocketChannel</w:t>
      </w:r>
      <w:proofErr w:type="spellEnd"/>
      <w:r w:rsidRPr="00EA0D13">
        <w:t xml:space="preserve">, </w:t>
      </w:r>
      <w:proofErr w:type="spellStart"/>
      <w:r w:rsidRPr="00EA0D13">
        <w:t>ServerSocketChannel</w:t>
      </w:r>
      <w:proofErr w:type="spellEnd"/>
      <w:r w:rsidRPr="00EA0D13">
        <w:t>) с неблокирующими сокетами и селекторами, но это более сложный подход.</w:t>
      </w:r>
    </w:p>
    <w:p w14:paraId="3EBD3C40" w14:textId="77777777" w:rsidR="00A80C25" w:rsidRDefault="00A80C25" w:rsidP="00A80C25"/>
    <w:p w14:paraId="58818DA5" w14:textId="40601B6B" w:rsidR="00EA0D13" w:rsidRPr="00EA0D13" w:rsidRDefault="00EA0D13" w:rsidP="0035232C">
      <w:pPr>
        <w:pStyle w:val="2"/>
        <w:rPr>
          <w:lang w:val="en-US"/>
        </w:rPr>
      </w:pPr>
      <w:r w:rsidRPr="00EA0D13">
        <w:t>Протокол</w:t>
      </w:r>
      <w:r w:rsidRPr="00EA0D13">
        <w:rPr>
          <w:lang w:val="en-US"/>
        </w:rPr>
        <w:t xml:space="preserve"> UDP.</w:t>
      </w:r>
      <w:r w:rsidR="0035232C" w:rsidRPr="0035232C">
        <w:rPr>
          <w:lang w:val="en-US"/>
        </w:rPr>
        <w:t xml:space="preserve"> </w:t>
      </w:r>
      <w:r w:rsidRPr="00EA0D13">
        <w:t>Классы</w:t>
      </w:r>
      <w:r w:rsidR="0035232C" w:rsidRPr="0035232C">
        <w:rPr>
          <w:lang w:val="en-US"/>
        </w:rPr>
        <w:t xml:space="preserve"> </w:t>
      </w:r>
      <w:proofErr w:type="spellStart"/>
      <w:r w:rsidRPr="00EA0D13">
        <w:rPr>
          <w:lang w:val="en-US"/>
        </w:rPr>
        <w:t>DatagramSocket</w:t>
      </w:r>
      <w:proofErr w:type="spellEnd"/>
      <w:r w:rsidR="0035232C" w:rsidRPr="0035232C">
        <w:rPr>
          <w:lang w:val="en-US"/>
        </w:rPr>
        <w:t xml:space="preserve"> </w:t>
      </w:r>
      <w:r w:rsidRPr="00EA0D13">
        <w:t>и</w:t>
      </w:r>
      <w:r w:rsidR="0035232C" w:rsidRPr="0035232C">
        <w:rPr>
          <w:lang w:val="en-US"/>
        </w:rPr>
        <w:t xml:space="preserve"> </w:t>
      </w:r>
      <w:proofErr w:type="spellStart"/>
      <w:r w:rsidRPr="00EA0D13">
        <w:rPr>
          <w:lang w:val="en-US"/>
        </w:rPr>
        <w:t>DatagramPacket</w:t>
      </w:r>
      <w:proofErr w:type="spellEnd"/>
      <w:r w:rsidRPr="00EA0D13">
        <w:rPr>
          <w:lang w:val="en-US"/>
        </w:rPr>
        <w:t>.</w:t>
      </w:r>
    </w:p>
    <w:p w14:paraId="01E098CC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📡</w:t>
      </w:r>
      <w:r w:rsidRPr="0035232C">
        <w:rPr>
          <w:b/>
          <w:bCs/>
        </w:rPr>
        <w:t xml:space="preserve"> Что такое UDP?</w:t>
      </w:r>
    </w:p>
    <w:p w14:paraId="20526862" w14:textId="77777777" w:rsidR="0035232C" w:rsidRPr="0035232C" w:rsidRDefault="0035232C" w:rsidP="0035232C">
      <w:r w:rsidRPr="0035232C">
        <w:rPr>
          <w:b/>
          <w:bCs/>
        </w:rPr>
        <w:t xml:space="preserve">UDP (User </w:t>
      </w:r>
      <w:proofErr w:type="spellStart"/>
      <w:r w:rsidRPr="0035232C">
        <w:rPr>
          <w:b/>
          <w:bCs/>
        </w:rPr>
        <w:t>Datagram</w:t>
      </w:r>
      <w:proofErr w:type="spellEnd"/>
      <w:r w:rsidRPr="0035232C">
        <w:rPr>
          <w:b/>
          <w:bCs/>
        </w:rPr>
        <w:t xml:space="preserve"> Protocol)</w:t>
      </w:r>
      <w:r w:rsidRPr="0035232C">
        <w:t xml:space="preserve"> — это </w:t>
      </w:r>
      <w:r w:rsidRPr="0035232C">
        <w:rPr>
          <w:i/>
          <w:iCs/>
        </w:rPr>
        <w:t>ненадёжный</w:t>
      </w:r>
      <w:r w:rsidRPr="0035232C">
        <w:t xml:space="preserve">, </w:t>
      </w:r>
      <w:r w:rsidRPr="0035232C">
        <w:rPr>
          <w:i/>
          <w:iCs/>
        </w:rPr>
        <w:t>без соединения</w:t>
      </w:r>
      <w:r w:rsidRPr="0035232C">
        <w:t xml:space="preserve"> протокол транспортного уровня:</w:t>
      </w:r>
    </w:p>
    <w:p w14:paraId="147B39C5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lastRenderedPageBreak/>
        <w:t>✨</w:t>
      </w:r>
      <w:r w:rsidRPr="0035232C">
        <w:rPr>
          <w:b/>
          <w:bCs/>
        </w:rPr>
        <w:t xml:space="preserve"> Особенности UDP:</w:t>
      </w:r>
    </w:p>
    <w:p w14:paraId="5663ED97" w14:textId="77777777" w:rsidR="0035232C" w:rsidRPr="0035232C" w:rsidRDefault="0035232C" w:rsidP="0035232C">
      <w:pPr>
        <w:numPr>
          <w:ilvl w:val="0"/>
          <w:numId w:val="10"/>
        </w:numPr>
      </w:pPr>
      <w:r w:rsidRPr="0035232C">
        <w:rPr>
          <w:b/>
          <w:bCs/>
        </w:rPr>
        <w:t>Быстрый</w:t>
      </w:r>
      <w:r w:rsidRPr="0035232C">
        <w:t>, так как не устанавливает соединение.</w:t>
      </w:r>
    </w:p>
    <w:p w14:paraId="529EAE71" w14:textId="77777777" w:rsidR="0035232C" w:rsidRPr="0035232C" w:rsidRDefault="0035232C" w:rsidP="0035232C">
      <w:pPr>
        <w:numPr>
          <w:ilvl w:val="0"/>
          <w:numId w:val="10"/>
        </w:numPr>
      </w:pPr>
      <w:r w:rsidRPr="0035232C">
        <w:rPr>
          <w:b/>
          <w:bCs/>
        </w:rPr>
        <w:t>Не гарантирует доставку</w:t>
      </w:r>
      <w:r w:rsidRPr="0035232C">
        <w:t xml:space="preserve"> (нет подтверждений, контроля потока и порядка).</w:t>
      </w:r>
    </w:p>
    <w:p w14:paraId="2C97172B" w14:textId="77777777" w:rsidR="0035232C" w:rsidRPr="0035232C" w:rsidRDefault="0035232C" w:rsidP="0035232C">
      <w:pPr>
        <w:numPr>
          <w:ilvl w:val="0"/>
          <w:numId w:val="10"/>
        </w:numPr>
      </w:pPr>
      <w:r w:rsidRPr="0035232C">
        <w:t xml:space="preserve">Используется там, где </w:t>
      </w:r>
      <w:r w:rsidRPr="0035232C">
        <w:rPr>
          <w:b/>
          <w:bCs/>
        </w:rPr>
        <w:t>важна скорость</w:t>
      </w:r>
      <w:r w:rsidRPr="0035232C">
        <w:t xml:space="preserve">, а </w:t>
      </w:r>
      <w:r w:rsidRPr="0035232C">
        <w:rPr>
          <w:b/>
          <w:bCs/>
        </w:rPr>
        <w:t>потери не критичны</w:t>
      </w:r>
      <w:r w:rsidRPr="0035232C">
        <w:t>:</w:t>
      </w:r>
    </w:p>
    <w:p w14:paraId="3B609899" w14:textId="77777777" w:rsidR="0035232C" w:rsidRPr="0035232C" w:rsidRDefault="0035232C" w:rsidP="0035232C">
      <w:pPr>
        <w:numPr>
          <w:ilvl w:val="1"/>
          <w:numId w:val="10"/>
        </w:numPr>
      </w:pPr>
      <w:r w:rsidRPr="0035232C">
        <w:t>Онлайн-игры</w:t>
      </w:r>
    </w:p>
    <w:p w14:paraId="03CB0678" w14:textId="77777777" w:rsidR="0035232C" w:rsidRPr="0035232C" w:rsidRDefault="0035232C" w:rsidP="0035232C">
      <w:pPr>
        <w:numPr>
          <w:ilvl w:val="1"/>
          <w:numId w:val="10"/>
        </w:numPr>
      </w:pPr>
      <w:r w:rsidRPr="0035232C">
        <w:t>Видеотрансляции</w:t>
      </w:r>
    </w:p>
    <w:p w14:paraId="1EC3D7C0" w14:textId="77777777" w:rsidR="0035232C" w:rsidRPr="0035232C" w:rsidRDefault="0035232C" w:rsidP="0035232C">
      <w:pPr>
        <w:numPr>
          <w:ilvl w:val="1"/>
          <w:numId w:val="10"/>
        </w:numPr>
      </w:pPr>
      <w:r w:rsidRPr="0035232C">
        <w:t>Голосовые вызовы (VoIP)</w:t>
      </w:r>
    </w:p>
    <w:p w14:paraId="5A38B664" w14:textId="77777777" w:rsidR="0035232C" w:rsidRPr="0035232C" w:rsidRDefault="0035232C" w:rsidP="0035232C">
      <w:pPr>
        <w:numPr>
          <w:ilvl w:val="1"/>
          <w:numId w:val="10"/>
        </w:numPr>
      </w:pPr>
      <w:r w:rsidRPr="0035232C">
        <w:t>Сенсоры/телеметрия</w:t>
      </w:r>
    </w:p>
    <w:p w14:paraId="4CBA0BC5" w14:textId="77777777" w:rsidR="0035232C" w:rsidRPr="0035232C" w:rsidRDefault="0035232C" w:rsidP="0035232C">
      <w:r w:rsidRPr="0035232C">
        <w:pict w14:anchorId="16C318A5">
          <v:rect id="_x0000_i1167" style="width:0;height:1.5pt" o:hralign="center" o:hrstd="t" o:hr="t" fillcolor="#a0a0a0" stroked="f"/>
        </w:pict>
      </w:r>
    </w:p>
    <w:p w14:paraId="18625E8F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📚</w:t>
      </w:r>
      <w:r w:rsidRPr="0035232C">
        <w:rPr>
          <w:b/>
          <w:bCs/>
        </w:rPr>
        <w:t xml:space="preserve"> Основные классы Java для UDP</w:t>
      </w:r>
    </w:p>
    <w:p w14:paraId="10D24D33" w14:textId="77777777" w:rsidR="0035232C" w:rsidRPr="0035232C" w:rsidRDefault="0035232C" w:rsidP="0035232C">
      <w:pPr>
        <w:rPr>
          <w:b/>
          <w:bCs/>
        </w:rPr>
      </w:pPr>
      <w:r w:rsidRPr="0035232C">
        <w:rPr>
          <w:b/>
          <w:bCs/>
        </w:rPr>
        <w:t xml:space="preserve">1. </w:t>
      </w:r>
      <w:proofErr w:type="spellStart"/>
      <w:r w:rsidRPr="0035232C">
        <w:rPr>
          <w:b/>
          <w:bCs/>
        </w:rPr>
        <w:t>DatagramSocket</w:t>
      </w:r>
      <w:proofErr w:type="spellEnd"/>
    </w:p>
    <w:p w14:paraId="6EE8484F" w14:textId="77777777" w:rsidR="0035232C" w:rsidRPr="0035232C" w:rsidRDefault="0035232C" w:rsidP="0035232C">
      <w:r w:rsidRPr="0035232C">
        <w:t>Представляет конечную точку обмена UDP-пакетами (для клиента или сервера).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4980"/>
      </w:tblGrid>
      <w:tr w:rsidR="0035232C" w:rsidRPr="0035232C" w14:paraId="514400D7" w14:textId="77777777" w:rsidTr="003523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AF409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AE0E87D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Назначение</w:t>
            </w:r>
          </w:p>
        </w:tc>
      </w:tr>
      <w:tr w:rsidR="0035232C" w:rsidRPr="0035232C" w14:paraId="484031F2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14A5" w14:textId="77777777" w:rsidR="0035232C" w:rsidRPr="0035232C" w:rsidRDefault="0035232C" w:rsidP="0035232C">
            <w:proofErr w:type="spellStart"/>
            <w:r w:rsidRPr="0035232C">
              <w:t>send</w:t>
            </w:r>
            <w:proofErr w:type="spellEnd"/>
            <w:r w:rsidRPr="0035232C">
              <w:t>(</w:t>
            </w:r>
            <w:proofErr w:type="spellStart"/>
            <w:r w:rsidRPr="0035232C">
              <w:t>DatagramPacket</w:t>
            </w:r>
            <w:proofErr w:type="spellEnd"/>
            <w:r w:rsidRPr="0035232C">
              <w:t>)</w:t>
            </w:r>
          </w:p>
        </w:tc>
        <w:tc>
          <w:tcPr>
            <w:tcW w:w="0" w:type="auto"/>
            <w:vAlign w:val="center"/>
            <w:hideMark/>
          </w:tcPr>
          <w:p w14:paraId="2DE1BDEE" w14:textId="77777777" w:rsidR="0035232C" w:rsidRPr="0035232C" w:rsidRDefault="0035232C" w:rsidP="0035232C">
            <w:r w:rsidRPr="0035232C">
              <w:t>Отправка пакета</w:t>
            </w:r>
          </w:p>
        </w:tc>
      </w:tr>
      <w:tr w:rsidR="0035232C" w:rsidRPr="0035232C" w14:paraId="21C4B2AE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ECA0" w14:textId="77777777" w:rsidR="0035232C" w:rsidRPr="0035232C" w:rsidRDefault="0035232C" w:rsidP="0035232C">
            <w:proofErr w:type="spellStart"/>
            <w:r w:rsidRPr="0035232C">
              <w:t>receive</w:t>
            </w:r>
            <w:proofErr w:type="spellEnd"/>
            <w:r w:rsidRPr="0035232C">
              <w:t>(</w:t>
            </w:r>
            <w:proofErr w:type="spellStart"/>
            <w:r w:rsidRPr="0035232C">
              <w:t>DatagramPacket</w:t>
            </w:r>
            <w:proofErr w:type="spellEnd"/>
            <w:r w:rsidRPr="0035232C">
              <w:t>)</w:t>
            </w:r>
          </w:p>
        </w:tc>
        <w:tc>
          <w:tcPr>
            <w:tcW w:w="0" w:type="auto"/>
            <w:vAlign w:val="center"/>
            <w:hideMark/>
          </w:tcPr>
          <w:p w14:paraId="742A9C8D" w14:textId="77777777" w:rsidR="0035232C" w:rsidRPr="0035232C" w:rsidRDefault="0035232C" w:rsidP="0035232C">
            <w:r w:rsidRPr="0035232C">
              <w:t>Получение пакета (блокирующий вызов)</w:t>
            </w:r>
          </w:p>
        </w:tc>
      </w:tr>
      <w:tr w:rsidR="0035232C" w:rsidRPr="0035232C" w14:paraId="6F7A621F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6E98" w14:textId="77777777" w:rsidR="0035232C" w:rsidRPr="0035232C" w:rsidRDefault="0035232C" w:rsidP="0035232C">
            <w:proofErr w:type="spellStart"/>
            <w:r w:rsidRPr="0035232C">
              <w:t>close</w:t>
            </w:r>
            <w:proofErr w:type="spellEnd"/>
            <w:r w:rsidRPr="0035232C">
              <w:t>()</w:t>
            </w:r>
          </w:p>
        </w:tc>
        <w:tc>
          <w:tcPr>
            <w:tcW w:w="0" w:type="auto"/>
            <w:vAlign w:val="center"/>
            <w:hideMark/>
          </w:tcPr>
          <w:p w14:paraId="422A653B" w14:textId="77777777" w:rsidR="0035232C" w:rsidRPr="0035232C" w:rsidRDefault="0035232C" w:rsidP="0035232C">
            <w:r w:rsidRPr="0035232C">
              <w:t>Закрытие сокета</w:t>
            </w:r>
          </w:p>
        </w:tc>
      </w:tr>
    </w:tbl>
    <w:p w14:paraId="4513295C" w14:textId="77777777" w:rsidR="0035232C" w:rsidRPr="0035232C" w:rsidRDefault="0035232C" w:rsidP="0035232C">
      <w:r w:rsidRPr="0035232C">
        <w:pict w14:anchorId="55952D6F">
          <v:rect id="_x0000_i1168" style="width:0;height:1.5pt" o:hralign="center" o:hrstd="t" o:hr="t" fillcolor="#a0a0a0" stroked="f"/>
        </w:pict>
      </w:r>
    </w:p>
    <w:p w14:paraId="0B26900F" w14:textId="77777777" w:rsidR="0035232C" w:rsidRPr="0035232C" w:rsidRDefault="0035232C" w:rsidP="0035232C">
      <w:pPr>
        <w:rPr>
          <w:b/>
          <w:bCs/>
        </w:rPr>
      </w:pPr>
      <w:r w:rsidRPr="0035232C">
        <w:rPr>
          <w:b/>
          <w:bCs/>
        </w:rPr>
        <w:t xml:space="preserve">2. </w:t>
      </w:r>
      <w:proofErr w:type="spellStart"/>
      <w:r w:rsidRPr="0035232C">
        <w:rPr>
          <w:b/>
          <w:bCs/>
        </w:rPr>
        <w:t>DatagramPacket</w:t>
      </w:r>
      <w:proofErr w:type="spellEnd"/>
    </w:p>
    <w:p w14:paraId="6171368F" w14:textId="77777777" w:rsidR="0035232C" w:rsidRPr="0035232C" w:rsidRDefault="0035232C" w:rsidP="0035232C">
      <w:r w:rsidRPr="0035232C">
        <w:t xml:space="preserve">Представляет </w:t>
      </w:r>
      <w:r w:rsidRPr="0035232C">
        <w:rPr>
          <w:i/>
          <w:iCs/>
        </w:rPr>
        <w:t>один UDP-пакет</w:t>
      </w:r>
      <w:r w:rsidRPr="0035232C">
        <w:t xml:space="preserve"> — и для отправки, и для приёма.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7"/>
        <w:gridCol w:w="1576"/>
      </w:tblGrid>
      <w:tr w:rsidR="0035232C" w:rsidRPr="0035232C" w14:paraId="5ED400C5" w14:textId="77777777" w:rsidTr="003523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7051C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Конструктор</w:t>
            </w:r>
          </w:p>
        </w:tc>
        <w:tc>
          <w:tcPr>
            <w:tcW w:w="0" w:type="auto"/>
            <w:vAlign w:val="center"/>
            <w:hideMark/>
          </w:tcPr>
          <w:p w14:paraId="729BD1FE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Назначение</w:t>
            </w:r>
          </w:p>
        </w:tc>
      </w:tr>
      <w:tr w:rsidR="0035232C" w:rsidRPr="0035232C" w14:paraId="714AB1CB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7D61" w14:textId="77777777" w:rsidR="0035232C" w:rsidRPr="0035232C" w:rsidRDefault="0035232C" w:rsidP="0035232C">
            <w:pPr>
              <w:rPr>
                <w:lang w:val="en-US"/>
              </w:rPr>
            </w:pPr>
            <w:proofErr w:type="spellStart"/>
            <w:r w:rsidRPr="0035232C">
              <w:rPr>
                <w:lang w:val="en-US"/>
              </w:rPr>
              <w:t>DatagramPacket</w:t>
            </w:r>
            <w:proofErr w:type="spellEnd"/>
            <w:r w:rsidRPr="0035232C">
              <w:rPr>
                <w:lang w:val="en-US"/>
              </w:rPr>
              <w:t xml:space="preserve">(byte[] </w:t>
            </w:r>
            <w:proofErr w:type="spellStart"/>
            <w:r w:rsidRPr="0035232C">
              <w:rPr>
                <w:lang w:val="en-US"/>
              </w:rPr>
              <w:t>buf</w:t>
            </w:r>
            <w:proofErr w:type="spellEnd"/>
            <w:r w:rsidRPr="0035232C">
              <w:rPr>
                <w:lang w:val="en-US"/>
              </w:rPr>
              <w:t>, int length)</w:t>
            </w:r>
          </w:p>
        </w:tc>
        <w:tc>
          <w:tcPr>
            <w:tcW w:w="0" w:type="auto"/>
            <w:vAlign w:val="center"/>
            <w:hideMark/>
          </w:tcPr>
          <w:p w14:paraId="408CB6B9" w14:textId="77777777" w:rsidR="0035232C" w:rsidRPr="0035232C" w:rsidRDefault="0035232C" w:rsidP="0035232C">
            <w:r w:rsidRPr="0035232C">
              <w:t>Прием</w:t>
            </w:r>
          </w:p>
        </w:tc>
      </w:tr>
      <w:tr w:rsidR="0035232C" w:rsidRPr="0035232C" w14:paraId="04D332DE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A9BD" w14:textId="77777777" w:rsidR="0035232C" w:rsidRPr="0035232C" w:rsidRDefault="0035232C" w:rsidP="0035232C">
            <w:pPr>
              <w:rPr>
                <w:lang w:val="en-US"/>
              </w:rPr>
            </w:pPr>
            <w:proofErr w:type="spellStart"/>
            <w:r w:rsidRPr="0035232C">
              <w:rPr>
                <w:lang w:val="en-US"/>
              </w:rPr>
              <w:t>DatagramPacket</w:t>
            </w:r>
            <w:proofErr w:type="spellEnd"/>
            <w:r w:rsidRPr="0035232C">
              <w:rPr>
                <w:lang w:val="en-US"/>
              </w:rPr>
              <w:t xml:space="preserve">(byte[] </w:t>
            </w:r>
            <w:proofErr w:type="spellStart"/>
            <w:r w:rsidRPr="0035232C">
              <w:rPr>
                <w:lang w:val="en-US"/>
              </w:rPr>
              <w:t>buf</w:t>
            </w:r>
            <w:proofErr w:type="spellEnd"/>
            <w:r w:rsidRPr="0035232C">
              <w:rPr>
                <w:lang w:val="en-US"/>
              </w:rPr>
              <w:t xml:space="preserve">, int length, </w:t>
            </w:r>
            <w:proofErr w:type="spellStart"/>
            <w:r w:rsidRPr="0035232C">
              <w:rPr>
                <w:lang w:val="en-US"/>
              </w:rPr>
              <w:t>InetAddress</w:t>
            </w:r>
            <w:proofErr w:type="spellEnd"/>
            <w:r w:rsidRPr="0035232C">
              <w:rPr>
                <w:lang w:val="en-US"/>
              </w:rPr>
              <w:t xml:space="preserve"> </w:t>
            </w:r>
            <w:proofErr w:type="spellStart"/>
            <w:r w:rsidRPr="0035232C">
              <w:rPr>
                <w:lang w:val="en-US"/>
              </w:rPr>
              <w:t>addr</w:t>
            </w:r>
            <w:proofErr w:type="spellEnd"/>
            <w:r w:rsidRPr="0035232C">
              <w:rPr>
                <w:lang w:val="en-US"/>
              </w:rPr>
              <w:t>, int port)</w:t>
            </w:r>
          </w:p>
        </w:tc>
        <w:tc>
          <w:tcPr>
            <w:tcW w:w="0" w:type="auto"/>
            <w:vAlign w:val="center"/>
            <w:hideMark/>
          </w:tcPr>
          <w:p w14:paraId="10E38E35" w14:textId="77777777" w:rsidR="0035232C" w:rsidRPr="0035232C" w:rsidRDefault="0035232C" w:rsidP="0035232C">
            <w:r w:rsidRPr="0035232C">
              <w:t>Отправка</w:t>
            </w:r>
          </w:p>
        </w:tc>
      </w:tr>
    </w:tbl>
    <w:p w14:paraId="35531730" w14:textId="77777777" w:rsidR="0035232C" w:rsidRPr="0035232C" w:rsidRDefault="0035232C" w:rsidP="0035232C">
      <w:r w:rsidRPr="0035232C">
        <w:pict w14:anchorId="56FCDDB4">
          <v:rect id="_x0000_i1169" style="width:0;height:1.5pt" o:hralign="center" o:hrstd="t" o:hr="t" fillcolor="#a0a0a0" stroked="f"/>
        </w:pict>
      </w:r>
    </w:p>
    <w:p w14:paraId="4FAD4A2E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🔧</w:t>
      </w:r>
      <w:r w:rsidRPr="0035232C">
        <w:rPr>
          <w:b/>
          <w:bCs/>
        </w:rPr>
        <w:t xml:space="preserve"> Пример: UDP клиент-сервер</w:t>
      </w:r>
    </w:p>
    <w:p w14:paraId="460393F6" w14:textId="77777777" w:rsidR="0035232C" w:rsidRPr="0035232C" w:rsidRDefault="0035232C" w:rsidP="0035232C">
      <w:r w:rsidRPr="0035232C">
        <w:pict w14:anchorId="3DD22F30">
          <v:rect id="_x0000_i1170" style="width:0;height:1.5pt" o:hralign="center" o:hrstd="t" o:hr="t" fillcolor="#a0a0a0" stroked="f"/>
        </w:pict>
      </w:r>
    </w:p>
    <w:p w14:paraId="125028A0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✅</w:t>
      </w:r>
      <w:r w:rsidRPr="0035232C">
        <w:rPr>
          <w:b/>
          <w:bCs/>
        </w:rPr>
        <w:t xml:space="preserve"> Сервер (слушает порт и печатает полученные сообщения)</w:t>
      </w:r>
    </w:p>
    <w:p w14:paraId="7575C6D1" w14:textId="77777777" w:rsidR="0035232C" w:rsidRPr="0035232C" w:rsidRDefault="0035232C" w:rsidP="0035232C">
      <w:pPr>
        <w:spacing w:after="0"/>
      </w:pPr>
      <w:proofErr w:type="spellStart"/>
      <w:r w:rsidRPr="0035232C">
        <w:lastRenderedPageBreak/>
        <w:t>import</w:t>
      </w:r>
      <w:proofErr w:type="spellEnd"/>
      <w:r w:rsidRPr="0035232C">
        <w:t xml:space="preserve"> java.net.*;</w:t>
      </w:r>
    </w:p>
    <w:p w14:paraId="42593B42" w14:textId="77777777" w:rsidR="0035232C" w:rsidRPr="0035232C" w:rsidRDefault="0035232C" w:rsidP="0035232C">
      <w:pPr>
        <w:spacing w:after="0"/>
      </w:pPr>
    </w:p>
    <w:p w14:paraId="74432C37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public class </w:t>
      </w:r>
      <w:proofErr w:type="spellStart"/>
      <w:r w:rsidRPr="0035232C">
        <w:rPr>
          <w:lang w:val="en-US"/>
        </w:rPr>
        <w:t>UdpServer</w:t>
      </w:r>
      <w:proofErr w:type="spellEnd"/>
      <w:r w:rsidRPr="0035232C">
        <w:rPr>
          <w:lang w:val="en-US"/>
        </w:rPr>
        <w:t xml:space="preserve"> {</w:t>
      </w:r>
    </w:p>
    <w:p w14:paraId="500420A2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public static void main(String[] args) throws Exception {</w:t>
      </w:r>
    </w:p>
    <w:p w14:paraId="4964BAFF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</w:t>
      </w:r>
      <w:proofErr w:type="spellStart"/>
      <w:r w:rsidRPr="0035232C">
        <w:rPr>
          <w:lang w:val="en-US"/>
        </w:rPr>
        <w:t>DatagramSocket</w:t>
      </w:r>
      <w:proofErr w:type="spellEnd"/>
      <w:r w:rsidRPr="0035232C">
        <w:rPr>
          <w:lang w:val="en-US"/>
        </w:rPr>
        <w:t xml:space="preserve"> socket = new </w:t>
      </w:r>
      <w:proofErr w:type="spellStart"/>
      <w:r w:rsidRPr="0035232C">
        <w:rPr>
          <w:lang w:val="en-US"/>
        </w:rPr>
        <w:t>DatagramSocket</w:t>
      </w:r>
      <w:proofErr w:type="spellEnd"/>
      <w:r w:rsidRPr="0035232C">
        <w:rPr>
          <w:lang w:val="en-US"/>
        </w:rPr>
        <w:t xml:space="preserve">(9876); // </w:t>
      </w:r>
      <w:r w:rsidRPr="0035232C">
        <w:t>порт</w:t>
      </w:r>
      <w:r w:rsidRPr="0035232C">
        <w:rPr>
          <w:lang w:val="en-US"/>
        </w:rPr>
        <w:t xml:space="preserve"> </w:t>
      </w:r>
      <w:r w:rsidRPr="0035232C">
        <w:t>сервера</w:t>
      </w:r>
    </w:p>
    <w:p w14:paraId="3866A1CD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byte[] buffer = new byte[1024];</w:t>
      </w:r>
    </w:p>
    <w:p w14:paraId="545A1528" w14:textId="77777777" w:rsidR="0035232C" w:rsidRPr="0035232C" w:rsidRDefault="0035232C" w:rsidP="0035232C">
      <w:pPr>
        <w:spacing w:after="0"/>
        <w:rPr>
          <w:lang w:val="en-US"/>
        </w:rPr>
      </w:pPr>
    </w:p>
    <w:p w14:paraId="1EEA77A6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</w:t>
      </w:r>
      <w:proofErr w:type="spellStart"/>
      <w:r w:rsidRPr="0035232C">
        <w:rPr>
          <w:lang w:val="en-US"/>
        </w:rPr>
        <w:t>System.out.println</w:t>
      </w:r>
      <w:proofErr w:type="spellEnd"/>
      <w:r w:rsidRPr="0035232C">
        <w:rPr>
          <w:lang w:val="en-US"/>
        </w:rPr>
        <w:t>("</w:t>
      </w:r>
      <w:r w:rsidRPr="0035232C">
        <w:t>Сервер</w:t>
      </w:r>
      <w:r w:rsidRPr="0035232C">
        <w:rPr>
          <w:lang w:val="en-US"/>
        </w:rPr>
        <w:t xml:space="preserve"> </w:t>
      </w:r>
      <w:r w:rsidRPr="0035232C">
        <w:t>запущен</w:t>
      </w:r>
      <w:r w:rsidRPr="0035232C">
        <w:rPr>
          <w:lang w:val="en-US"/>
        </w:rPr>
        <w:t xml:space="preserve">. </w:t>
      </w:r>
      <w:r w:rsidRPr="0035232C">
        <w:t>Ожидание</w:t>
      </w:r>
      <w:r w:rsidRPr="0035232C">
        <w:rPr>
          <w:lang w:val="en-US"/>
        </w:rPr>
        <w:t xml:space="preserve"> </w:t>
      </w:r>
      <w:r w:rsidRPr="0035232C">
        <w:t>данных</w:t>
      </w:r>
      <w:r w:rsidRPr="0035232C">
        <w:rPr>
          <w:lang w:val="en-US"/>
        </w:rPr>
        <w:t>...");</w:t>
      </w:r>
    </w:p>
    <w:p w14:paraId="23FCE629" w14:textId="77777777" w:rsidR="0035232C" w:rsidRPr="0035232C" w:rsidRDefault="0035232C" w:rsidP="0035232C">
      <w:pPr>
        <w:spacing w:after="0"/>
        <w:rPr>
          <w:lang w:val="en-US"/>
        </w:rPr>
      </w:pPr>
    </w:p>
    <w:p w14:paraId="381677FB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while (true) {</w:t>
      </w:r>
    </w:p>
    <w:p w14:paraId="51059DCB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    </w:t>
      </w:r>
      <w:proofErr w:type="spellStart"/>
      <w:r w:rsidRPr="0035232C">
        <w:rPr>
          <w:lang w:val="en-US"/>
        </w:rPr>
        <w:t>DatagramPacket</w:t>
      </w:r>
      <w:proofErr w:type="spellEnd"/>
      <w:r w:rsidRPr="0035232C">
        <w:rPr>
          <w:lang w:val="en-US"/>
        </w:rPr>
        <w:t xml:space="preserve"> packet = new </w:t>
      </w:r>
      <w:proofErr w:type="spellStart"/>
      <w:r w:rsidRPr="0035232C">
        <w:rPr>
          <w:lang w:val="en-US"/>
        </w:rPr>
        <w:t>DatagramPacket</w:t>
      </w:r>
      <w:proofErr w:type="spellEnd"/>
      <w:r w:rsidRPr="0035232C">
        <w:rPr>
          <w:lang w:val="en-US"/>
        </w:rPr>
        <w:t xml:space="preserve">(buffer, </w:t>
      </w:r>
      <w:proofErr w:type="spellStart"/>
      <w:r w:rsidRPr="0035232C">
        <w:rPr>
          <w:lang w:val="en-US"/>
        </w:rPr>
        <w:t>buffer.length</w:t>
      </w:r>
      <w:proofErr w:type="spellEnd"/>
      <w:r w:rsidRPr="0035232C">
        <w:rPr>
          <w:lang w:val="en-US"/>
        </w:rPr>
        <w:t>);</w:t>
      </w:r>
    </w:p>
    <w:p w14:paraId="5F8344C5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    </w:t>
      </w:r>
      <w:proofErr w:type="spellStart"/>
      <w:r w:rsidRPr="0035232C">
        <w:rPr>
          <w:lang w:val="en-US"/>
        </w:rPr>
        <w:t>socket.receive</w:t>
      </w:r>
      <w:proofErr w:type="spellEnd"/>
      <w:r w:rsidRPr="0035232C">
        <w:rPr>
          <w:lang w:val="en-US"/>
        </w:rPr>
        <w:t xml:space="preserve">(packet); // </w:t>
      </w:r>
      <w:r w:rsidRPr="0035232C">
        <w:t>блокирующий</w:t>
      </w:r>
      <w:r w:rsidRPr="0035232C">
        <w:rPr>
          <w:lang w:val="en-US"/>
        </w:rPr>
        <w:t xml:space="preserve"> </w:t>
      </w:r>
      <w:r w:rsidRPr="0035232C">
        <w:t>вызов</w:t>
      </w:r>
    </w:p>
    <w:p w14:paraId="49F2131B" w14:textId="77777777" w:rsidR="0035232C" w:rsidRPr="0035232C" w:rsidRDefault="0035232C" w:rsidP="0035232C">
      <w:pPr>
        <w:spacing w:after="0"/>
        <w:rPr>
          <w:lang w:val="en-US"/>
        </w:rPr>
      </w:pPr>
    </w:p>
    <w:p w14:paraId="66D3CEF8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    String received = new String(</w:t>
      </w:r>
      <w:proofErr w:type="spellStart"/>
      <w:r w:rsidRPr="0035232C">
        <w:rPr>
          <w:lang w:val="en-US"/>
        </w:rPr>
        <w:t>packet.getData</w:t>
      </w:r>
      <w:proofErr w:type="spellEnd"/>
      <w:r w:rsidRPr="0035232C">
        <w:rPr>
          <w:lang w:val="en-US"/>
        </w:rPr>
        <w:t xml:space="preserve">(), 0, </w:t>
      </w:r>
      <w:proofErr w:type="spellStart"/>
      <w:r w:rsidRPr="0035232C">
        <w:rPr>
          <w:lang w:val="en-US"/>
        </w:rPr>
        <w:t>packet.getLength</w:t>
      </w:r>
      <w:proofErr w:type="spellEnd"/>
      <w:r w:rsidRPr="0035232C">
        <w:rPr>
          <w:lang w:val="en-US"/>
        </w:rPr>
        <w:t>());</w:t>
      </w:r>
    </w:p>
    <w:p w14:paraId="66B7E9F7" w14:textId="77777777" w:rsidR="0035232C" w:rsidRPr="0035232C" w:rsidRDefault="0035232C" w:rsidP="0035232C">
      <w:pPr>
        <w:spacing w:after="0"/>
      </w:pPr>
      <w:r w:rsidRPr="0035232C">
        <w:rPr>
          <w:lang w:val="en-US"/>
        </w:rPr>
        <w:t xml:space="preserve">            </w:t>
      </w:r>
      <w:proofErr w:type="spellStart"/>
      <w:r w:rsidRPr="0035232C">
        <w:t>System.out.println</w:t>
      </w:r>
      <w:proofErr w:type="spellEnd"/>
      <w:r w:rsidRPr="0035232C">
        <w:t xml:space="preserve">("Получено от клиента: " + </w:t>
      </w:r>
      <w:proofErr w:type="spellStart"/>
      <w:r w:rsidRPr="0035232C">
        <w:t>received</w:t>
      </w:r>
      <w:proofErr w:type="spellEnd"/>
      <w:r w:rsidRPr="0035232C">
        <w:t>);</w:t>
      </w:r>
    </w:p>
    <w:p w14:paraId="38979BD2" w14:textId="77777777" w:rsidR="0035232C" w:rsidRPr="0035232C" w:rsidRDefault="0035232C" w:rsidP="0035232C">
      <w:pPr>
        <w:spacing w:after="0"/>
      </w:pPr>
      <w:r w:rsidRPr="0035232C">
        <w:t xml:space="preserve">        }</w:t>
      </w:r>
    </w:p>
    <w:p w14:paraId="2B41A121" w14:textId="77777777" w:rsidR="0035232C" w:rsidRPr="0035232C" w:rsidRDefault="0035232C" w:rsidP="0035232C">
      <w:pPr>
        <w:spacing w:after="0"/>
      </w:pPr>
      <w:r w:rsidRPr="0035232C">
        <w:t xml:space="preserve">    }</w:t>
      </w:r>
    </w:p>
    <w:p w14:paraId="0FCF40AA" w14:textId="77777777" w:rsidR="0035232C" w:rsidRPr="0035232C" w:rsidRDefault="0035232C" w:rsidP="0035232C">
      <w:r w:rsidRPr="0035232C">
        <w:t>}</w:t>
      </w:r>
    </w:p>
    <w:p w14:paraId="1CF06CC9" w14:textId="77777777" w:rsidR="0035232C" w:rsidRPr="0035232C" w:rsidRDefault="0035232C" w:rsidP="0035232C">
      <w:r w:rsidRPr="0035232C">
        <w:pict w14:anchorId="43691463">
          <v:rect id="_x0000_i1171" style="width:0;height:1.5pt" o:hralign="center" o:hrstd="t" o:hr="t" fillcolor="#a0a0a0" stroked="f"/>
        </w:pict>
      </w:r>
    </w:p>
    <w:p w14:paraId="4E8A293E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✅</w:t>
      </w:r>
      <w:r w:rsidRPr="0035232C">
        <w:rPr>
          <w:b/>
          <w:bCs/>
        </w:rPr>
        <w:t xml:space="preserve"> Клиент (отправляет сообщение на сервер)</w:t>
      </w:r>
    </w:p>
    <w:p w14:paraId="3A4B9478" w14:textId="77777777" w:rsidR="0035232C" w:rsidRPr="0035232C" w:rsidRDefault="0035232C" w:rsidP="0035232C">
      <w:pPr>
        <w:spacing w:after="0"/>
      </w:pPr>
      <w:proofErr w:type="spellStart"/>
      <w:r w:rsidRPr="0035232C">
        <w:t>import</w:t>
      </w:r>
      <w:proofErr w:type="spellEnd"/>
      <w:r w:rsidRPr="0035232C">
        <w:t xml:space="preserve"> java.net.*;</w:t>
      </w:r>
    </w:p>
    <w:p w14:paraId="008B941E" w14:textId="77777777" w:rsidR="0035232C" w:rsidRPr="0035232C" w:rsidRDefault="0035232C" w:rsidP="0035232C">
      <w:pPr>
        <w:spacing w:after="0"/>
      </w:pPr>
    </w:p>
    <w:p w14:paraId="05BDFDA5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public class </w:t>
      </w:r>
      <w:proofErr w:type="spellStart"/>
      <w:r w:rsidRPr="0035232C">
        <w:rPr>
          <w:lang w:val="en-US"/>
        </w:rPr>
        <w:t>UdpClient</w:t>
      </w:r>
      <w:proofErr w:type="spellEnd"/>
      <w:r w:rsidRPr="0035232C">
        <w:rPr>
          <w:lang w:val="en-US"/>
        </w:rPr>
        <w:t xml:space="preserve"> {</w:t>
      </w:r>
    </w:p>
    <w:p w14:paraId="64B86600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public static void main(String[] args) throws Exception {</w:t>
      </w:r>
    </w:p>
    <w:p w14:paraId="112E0925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</w:t>
      </w:r>
      <w:proofErr w:type="spellStart"/>
      <w:r w:rsidRPr="0035232C">
        <w:rPr>
          <w:lang w:val="en-US"/>
        </w:rPr>
        <w:t>DatagramSocket</w:t>
      </w:r>
      <w:proofErr w:type="spellEnd"/>
      <w:r w:rsidRPr="0035232C">
        <w:rPr>
          <w:lang w:val="en-US"/>
        </w:rPr>
        <w:t xml:space="preserve"> socket = new </w:t>
      </w:r>
      <w:proofErr w:type="spellStart"/>
      <w:r w:rsidRPr="0035232C">
        <w:rPr>
          <w:lang w:val="en-US"/>
        </w:rPr>
        <w:t>DatagramSocket</w:t>
      </w:r>
      <w:proofErr w:type="spellEnd"/>
      <w:r w:rsidRPr="0035232C">
        <w:rPr>
          <w:lang w:val="en-US"/>
        </w:rPr>
        <w:t>();</w:t>
      </w:r>
    </w:p>
    <w:p w14:paraId="2E217D53" w14:textId="77777777" w:rsidR="0035232C" w:rsidRPr="0035232C" w:rsidRDefault="0035232C" w:rsidP="0035232C">
      <w:pPr>
        <w:spacing w:after="0"/>
        <w:rPr>
          <w:lang w:val="en-US"/>
        </w:rPr>
      </w:pPr>
    </w:p>
    <w:p w14:paraId="55D1AB6C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String message = "</w:t>
      </w:r>
      <w:r w:rsidRPr="0035232C">
        <w:t>Привет</w:t>
      </w:r>
      <w:r w:rsidRPr="0035232C">
        <w:rPr>
          <w:lang w:val="en-US"/>
        </w:rPr>
        <w:t xml:space="preserve">, </w:t>
      </w:r>
      <w:r w:rsidRPr="0035232C">
        <w:t>сервер</w:t>
      </w:r>
      <w:r w:rsidRPr="0035232C">
        <w:rPr>
          <w:lang w:val="en-US"/>
        </w:rPr>
        <w:t>!";</w:t>
      </w:r>
    </w:p>
    <w:p w14:paraId="67AA3901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byte[] data = </w:t>
      </w:r>
      <w:proofErr w:type="spellStart"/>
      <w:r w:rsidRPr="0035232C">
        <w:rPr>
          <w:lang w:val="en-US"/>
        </w:rPr>
        <w:t>message.getBytes</w:t>
      </w:r>
      <w:proofErr w:type="spellEnd"/>
      <w:r w:rsidRPr="0035232C">
        <w:rPr>
          <w:lang w:val="en-US"/>
        </w:rPr>
        <w:t>();</w:t>
      </w:r>
    </w:p>
    <w:p w14:paraId="0859D55A" w14:textId="77777777" w:rsidR="0035232C" w:rsidRPr="0035232C" w:rsidRDefault="0035232C" w:rsidP="0035232C">
      <w:pPr>
        <w:spacing w:after="0"/>
        <w:rPr>
          <w:lang w:val="en-US"/>
        </w:rPr>
      </w:pPr>
    </w:p>
    <w:p w14:paraId="795A8614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</w:t>
      </w:r>
      <w:proofErr w:type="spellStart"/>
      <w:r w:rsidRPr="0035232C">
        <w:rPr>
          <w:lang w:val="en-US"/>
        </w:rPr>
        <w:t>InetAddress</w:t>
      </w:r>
      <w:proofErr w:type="spellEnd"/>
      <w:r w:rsidRPr="0035232C">
        <w:rPr>
          <w:lang w:val="en-US"/>
        </w:rPr>
        <w:t xml:space="preserve"> address = </w:t>
      </w:r>
      <w:proofErr w:type="spellStart"/>
      <w:r w:rsidRPr="0035232C">
        <w:rPr>
          <w:lang w:val="en-US"/>
        </w:rPr>
        <w:t>InetAddress.getByName</w:t>
      </w:r>
      <w:proofErr w:type="spellEnd"/>
      <w:r w:rsidRPr="0035232C">
        <w:rPr>
          <w:lang w:val="en-US"/>
        </w:rPr>
        <w:t xml:space="preserve">("localhost"); // IP </w:t>
      </w:r>
      <w:r w:rsidRPr="0035232C">
        <w:t>сервера</w:t>
      </w:r>
    </w:p>
    <w:p w14:paraId="20D6A9CC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int port = 9876;</w:t>
      </w:r>
    </w:p>
    <w:p w14:paraId="663CCCC0" w14:textId="77777777" w:rsidR="0035232C" w:rsidRPr="0035232C" w:rsidRDefault="0035232C" w:rsidP="0035232C">
      <w:pPr>
        <w:spacing w:after="0"/>
        <w:rPr>
          <w:lang w:val="en-US"/>
        </w:rPr>
      </w:pPr>
    </w:p>
    <w:p w14:paraId="4587D331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</w:t>
      </w:r>
      <w:proofErr w:type="spellStart"/>
      <w:r w:rsidRPr="0035232C">
        <w:rPr>
          <w:lang w:val="en-US"/>
        </w:rPr>
        <w:t>DatagramPacket</w:t>
      </w:r>
      <w:proofErr w:type="spellEnd"/>
      <w:r w:rsidRPr="0035232C">
        <w:rPr>
          <w:lang w:val="en-US"/>
        </w:rPr>
        <w:t xml:space="preserve"> packet = new </w:t>
      </w:r>
      <w:proofErr w:type="spellStart"/>
      <w:r w:rsidRPr="0035232C">
        <w:rPr>
          <w:lang w:val="en-US"/>
        </w:rPr>
        <w:t>DatagramPacket</w:t>
      </w:r>
      <w:proofErr w:type="spellEnd"/>
      <w:r w:rsidRPr="0035232C">
        <w:rPr>
          <w:lang w:val="en-US"/>
        </w:rPr>
        <w:t xml:space="preserve">(data, </w:t>
      </w:r>
      <w:proofErr w:type="spellStart"/>
      <w:r w:rsidRPr="0035232C">
        <w:rPr>
          <w:lang w:val="en-US"/>
        </w:rPr>
        <w:t>data.length</w:t>
      </w:r>
      <w:proofErr w:type="spellEnd"/>
      <w:r w:rsidRPr="0035232C">
        <w:rPr>
          <w:lang w:val="en-US"/>
        </w:rPr>
        <w:t>, address, port);</w:t>
      </w:r>
    </w:p>
    <w:p w14:paraId="06BDD8CB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</w:t>
      </w:r>
      <w:proofErr w:type="spellStart"/>
      <w:r w:rsidRPr="0035232C">
        <w:rPr>
          <w:lang w:val="en-US"/>
        </w:rPr>
        <w:t>socket.send</w:t>
      </w:r>
      <w:proofErr w:type="spellEnd"/>
      <w:r w:rsidRPr="0035232C">
        <w:rPr>
          <w:lang w:val="en-US"/>
        </w:rPr>
        <w:t>(packet);</w:t>
      </w:r>
    </w:p>
    <w:p w14:paraId="3C329CFE" w14:textId="77777777" w:rsidR="0035232C" w:rsidRPr="0035232C" w:rsidRDefault="0035232C" w:rsidP="0035232C">
      <w:pPr>
        <w:spacing w:after="0"/>
        <w:rPr>
          <w:lang w:val="en-US"/>
        </w:rPr>
      </w:pPr>
    </w:p>
    <w:p w14:paraId="7CBD8D6B" w14:textId="77777777" w:rsidR="0035232C" w:rsidRPr="0035232C" w:rsidRDefault="0035232C" w:rsidP="0035232C">
      <w:pPr>
        <w:spacing w:after="0"/>
        <w:rPr>
          <w:lang w:val="en-US"/>
        </w:rPr>
      </w:pPr>
      <w:r w:rsidRPr="0035232C">
        <w:rPr>
          <w:lang w:val="en-US"/>
        </w:rPr>
        <w:t xml:space="preserve">        </w:t>
      </w:r>
      <w:proofErr w:type="spellStart"/>
      <w:r w:rsidRPr="0035232C">
        <w:rPr>
          <w:lang w:val="en-US"/>
        </w:rPr>
        <w:t>System.out.println</w:t>
      </w:r>
      <w:proofErr w:type="spellEnd"/>
      <w:r w:rsidRPr="0035232C">
        <w:rPr>
          <w:lang w:val="en-US"/>
        </w:rPr>
        <w:t>("</w:t>
      </w:r>
      <w:r w:rsidRPr="0035232C">
        <w:t>Сообщение</w:t>
      </w:r>
      <w:r w:rsidRPr="0035232C">
        <w:rPr>
          <w:lang w:val="en-US"/>
        </w:rPr>
        <w:t xml:space="preserve"> </w:t>
      </w:r>
      <w:r w:rsidRPr="0035232C">
        <w:t>отправлено</w:t>
      </w:r>
      <w:r w:rsidRPr="0035232C">
        <w:rPr>
          <w:lang w:val="en-US"/>
        </w:rPr>
        <w:t>.");</w:t>
      </w:r>
    </w:p>
    <w:p w14:paraId="0EE73736" w14:textId="77777777" w:rsidR="0035232C" w:rsidRPr="0035232C" w:rsidRDefault="0035232C" w:rsidP="0035232C">
      <w:pPr>
        <w:spacing w:after="0"/>
      </w:pPr>
      <w:r w:rsidRPr="0035232C">
        <w:rPr>
          <w:lang w:val="en-US"/>
        </w:rPr>
        <w:t xml:space="preserve">        </w:t>
      </w:r>
      <w:proofErr w:type="spellStart"/>
      <w:r w:rsidRPr="0035232C">
        <w:t>socket.close</w:t>
      </w:r>
      <w:proofErr w:type="spellEnd"/>
      <w:r w:rsidRPr="0035232C">
        <w:t>();</w:t>
      </w:r>
    </w:p>
    <w:p w14:paraId="573DD77A" w14:textId="77777777" w:rsidR="0035232C" w:rsidRPr="0035232C" w:rsidRDefault="0035232C" w:rsidP="0035232C">
      <w:pPr>
        <w:spacing w:after="0"/>
      </w:pPr>
      <w:r w:rsidRPr="0035232C">
        <w:t xml:space="preserve">    }</w:t>
      </w:r>
    </w:p>
    <w:p w14:paraId="7A803A62" w14:textId="77777777" w:rsidR="0035232C" w:rsidRPr="0035232C" w:rsidRDefault="0035232C" w:rsidP="0035232C">
      <w:r w:rsidRPr="0035232C">
        <w:t>}</w:t>
      </w:r>
    </w:p>
    <w:p w14:paraId="244CC45A" w14:textId="77777777" w:rsidR="0035232C" w:rsidRPr="0035232C" w:rsidRDefault="0035232C" w:rsidP="0035232C">
      <w:r w:rsidRPr="0035232C">
        <w:lastRenderedPageBreak/>
        <w:pict w14:anchorId="313FEC89">
          <v:rect id="_x0000_i1172" style="width:0;height:1.5pt" o:hralign="center" o:hrstd="t" o:hr="t" fillcolor="#a0a0a0" stroked="f"/>
        </w:pict>
      </w:r>
    </w:p>
    <w:p w14:paraId="30158930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⚙️</w:t>
      </w:r>
      <w:r w:rsidRPr="0035232C">
        <w:rPr>
          <w:b/>
          <w:bCs/>
        </w:rPr>
        <w:t xml:space="preserve"> Как это работает:</w:t>
      </w:r>
    </w:p>
    <w:p w14:paraId="453CBDC5" w14:textId="77777777" w:rsidR="0035232C" w:rsidRPr="0035232C" w:rsidRDefault="0035232C" w:rsidP="0035232C">
      <w:pPr>
        <w:numPr>
          <w:ilvl w:val="0"/>
          <w:numId w:val="11"/>
        </w:numPr>
      </w:pPr>
      <w:r w:rsidRPr="0035232C">
        <w:rPr>
          <w:b/>
          <w:bCs/>
        </w:rPr>
        <w:t>Сервер</w:t>
      </w:r>
      <w:r w:rsidRPr="0035232C">
        <w:t xml:space="preserve"> создаёт </w:t>
      </w:r>
      <w:proofErr w:type="spellStart"/>
      <w:r w:rsidRPr="0035232C">
        <w:t>DatagramSocket</w:t>
      </w:r>
      <w:proofErr w:type="spellEnd"/>
      <w:r w:rsidRPr="0035232C">
        <w:t xml:space="preserve"> и слушает порт (например, 9876).</w:t>
      </w:r>
    </w:p>
    <w:p w14:paraId="46490569" w14:textId="77777777" w:rsidR="0035232C" w:rsidRPr="0035232C" w:rsidRDefault="0035232C" w:rsidP="0035232C">
      <w:pPr>
        <w:numPr>
          <w:ilvl w:val="0"/>
          <w:numId w:val="11"/>
        </w:numPr>
      </w:pPr>
      <w:r w:rsidRPr="0035232C">
        <w:rPr>
          <w:b/>
          <w:bCs/>
        </w:rPr>
        <w:t>Клиент</w:t>
      </w:r>
      <w:r w:rsidRPr="0035232C">
        <w:t xml:space="preserve"> создает </w:t>
      </w:r>
      <w:proofErr w:type="spellStart"/>
      <w:r w:rsidRPr="0035232C">
        <w:t>DatagramSocket</w:t>
      </w:r>
      <w:proofErr w:type="spellEnd"/>
      <w:r w:rsidRPr="0035232C">
        <w:t xml:space="preserve">, формирует </w:t>
      </w:r>
      <w:proofErr w:type="spellStart"/>
      <w:r w:rsidRPr="0035232C">
        <w:t>DatagramPacket</w:t>
      </w:r>
      <w:proofErr w:type="spellEnd"/>
      <w:r w:rsidRPr="0035232C">
        <w:t xml:space="preserve"> с данными и отправляет его на IP и порт сервера.</w:t>
      </w:r>
    </w:p>
    <w:p w14:paraId="7A61549F" w14:textId="77777777" w:rsidR="0035232C" w:rsidRPr="0035232C" w:rsidRDefault="0035232C" w:rsidP="0035232C">
      <w:pPr>
        <w:numPr>
          <w:ilvl w:val="0"/>
          <w:numId w:val="11"/>
        </w:numPr>
      </w:pPr>
      <w:r w:rsidRPr="0035232C">
        <w:rPr>
          <w:b/>
          <w:bCs/>
        </w:rPr>
        <w:t>Сервер</w:t>
      </w:r>
      <w:r w:rsidRPr="0035232C">
        <w:t xml:space="preserve"> принимает пакет, извлекает данные и может их обработать или ответить.</w:t>
      </w:r>
    </w:p>
    <w:p w14:paraId="02F862E8" w14:textId="77777777" w:rsidR="0035232C" w:rsidRPr="0035232C" w:rsidRDefault="0035232C" w:rsidP="0035232C">
      <w:pPr>
        <w:numPr>
          <w:ilvl w:val="0"/>
          <w:numId w:val="11"/>
        </w:numPr>
      </w:pPr>
      <w:r w:rsidRPr="0035232C">
        <w:t xml:space="preserve">Нет гарантии доставки — нужно реализовывать </w:t>
      </w:r>
      <w:proofErr w:type="spellStart"/>
      <w:r w:rsidRPr="0035232C">
        <w:t>retry</w:t>
      </w:r>
      <w:proofErr w:type="spellEnd"/>
      <w:r w:rsidRPr="0035232C">
        <w:t>/подтверждения вручную, если важно.</w:t>
      </w:r>
    </w:p>
    <w:p w14:paraId="0DF71D99" w14:textId="77777777" w:rsidR="0035232C" w:rsidRPr="0035232C" w:rsidRDefault="0035232C" w:rsidP="0035232C">
      <w:r w:rsidRPr="0035232C">
        <w:pict w14:anchorId="7C62240D">
          <v:rect id="_x0000_i1173" style="width:0;height:1.5pt" o:hralign="center" o:hrstd="t" o:hr="t" fillcolor="#a0a0a0" stroked="f"/>
        </w:pict>
      </w:r>
    </w:p>
    <w:p w14:paraId="5C373CB7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⚠️</w:t>
      </w:r>
      <w:r w:rsidRPr="0035232C">
        <w:rPr>
          <w:b/>
          <w:bCs/>
        </w:rPr>
        <w:t xml:space="preserve"> Особенности и ограничения UDP: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6081"/>
      </w:tblGrid>
      <w:tr w:rsidR="0035232C" w:rsidRPr="0035232C" w14:paraId="0E24C4D2" w14:textId="77777777" w:rsidTr="003523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129EC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Особенность</w:t>
            </w:r>
          </w:p>
        </w:tc>
        <w:tc>
          <w:tcPr>
            <w:tcW w:w="0" w:type="auto"/>
            <w:vAlign w:val="center"/>
            <w:hideMark/>
          </w:tcPr>
          <w:p w14:paraId="69521CB9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Объяснение</w:t>
            </w:r>
          </w:p>
        </w:tc>
      </w:tr>
      <w:tr w:rsidR="0035232C" w:rsidRPr="0035232C" w14:paraId="56FE7672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5713" w14:textId="77777777" w:rsidR="0035232C" w:rsidRPr="0035232C" w:rsidRDefault="0035232C" w:rsidP="0035232C">
            <w:r w:rsidRPr="0035232C">
              <w:t>Максимальный размер пакета</w:t>
            </w:r>
          </w:p>
        </w:tc>
        <w:tc>
          <w:tcPr>
            <w:tcW w:w="0" w:type="auto"/>
            <w:vAlign w:val="center"/>
            <w:hideMark/>
          </w:tcPr>
          <w:p w14:paraId="02DC42E1" w14:textId="77777777" w:rsidR="0035232C" w:rsidRPr="0035232C" w:rsidRDefault="0035232C" w:rsidP="0035232C">
            <w:r w:rsidRPr="0035232C">
              <w:t>Обычно до ~64Кб, но безопаснее использовать &lt;= 512 байт</w:t>
            </w:r>
          </w:p>
        </w:tc>
      </w:tr>
      <w:tr w:rsidR="0035232C" w:rsidRPr="0035232C" w14:paraId="428FB4C2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E2E8" w14:textId="77777777" w:rsidR="0035232C" w:rsidRPr="0035232C" w:rsidRDefault="0035232C" w:rsidP="0035232C">
            <w:r w:rsidRPr="0035232C">
              <w:t>Потери пакетов</w:t>
            </w:r>
          </w:p>
        </w:tc>
        <w:tc>
          <w:tcPr>
            <w:tcW w:w="0" w:type="auto"/>
            <w:vAlign w:val="center"/>
            <w:hideMark/>
          </w:tcPr>
          <w:p w14:paraId="1E97D9EA" w14:textId="77777777" w:rsidR="0035232C" w:rsidRPr="0035232C" w:rsidRDefault="0035232C" w:rsidP="0035232C">
            <w:r w:rsidRPr="0035232C">
              <w:t>Возможны при перегрузке сети</w:t>
            </w:r>
          </w:p>
        </w:tc>
      </w:tr>
      <w:tr w:rsidR="0035232C" w:rsidRPr="0035232C" w14:paraId="549A24D4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4CA6" w14:textId="77777777" w:rsidR="0035232C" w:rsidRPr="0035232C" w:rsidRDefault="0035232C" w:rsidP="0035232C">
            <w:r w:rsidRPr="0035232C">
              <w:t>Нет гарантии порядка</w:t>
            </w:r>
          </w:p>
        </w:tc>
        <w:tc>
          <w:tcPr>
            <w:tcW w:w="0" w:type="auto"/>
            <w:vAlign w:val="center"/>
            <w:hideMark/>
          </w:tcPr>
          <w:p w14:paraId="58872B6F" w14:textId="77777777" w:rsidR="0035232C" w:rsidRPr="0035232C" w:rsidRDefault="0035232C" w:rsidP="0035232C">
            <w:r w:rsidRPr="0035232C">
              <w:t>Пакеты могут прийти не по порядку</w:t>
            </w:r>
          </w:p>
        </w:tc>
      </w:tr>
      <w:tr w:rsidR="0035232C" w:rsidRPr="0035232C" w14:paraId="677AFD93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BB3F" w14:textId="77777777" w:rsidR="0035232C" w:rsidRPr="0035232C" w:rsidRDefault="0035232C" w:rsidP="0035232C">
            <w:r w:rsidRPr="0035232C">
              <w:t xml:space="preserve">Блокирующий вызов </w:t>
            </w:r>
            <w:proofErr w:type="spellStart"/>
            <w:r w:rsidRPr="0035232C">
              <w:t>receive</w:t>
            </w:r>
            <w:proofErr w:type="spellEnd"/>
            <w:r w:rsidRPr="0035232C">
              <w:t>()</w:t>
            </w:r>
          </w:p>
        </w:tc>
        <w:tc>
          <w:tcPr>
            <w:tcW w:w="0" w:type="auto"/>
            <w:vAlign w:val="center"/>
            <w:hideMark/>
          </w:tcPr>
          <w:p w14:paraId="30B33EBF" w14:textId="77777777" w:rsidR="0035232C" w:rsidRPr="0035232C" w:rsidRDefault="0035232C" w:rsidP="0035232C">
            <w:r w:rsidRPr="0035232C">
              <w:t xml:space="preserve">Можно настроить таймаут через </w:t>
            </w:r>
            <w:proofErr w:type="spellStart"/>
            <w:r w:rsidRPr="0035232C">
              <w:t>setSoTimeout</w:t>
            </w:r>
            <w:proofErr w:type="spellEnd"/>
            <w:r w:rsidRPr="0035232C">
              <w:t>(</w:t>
            </w:r>
            <w:proofErr w:type="spellStart"/>
            <w:r w:rsidRPr="0035232C">
              <w:t>ms</w:t>
            </w:r>
            <w:proofErr w:type="spellEnd"/>
            <w:r w:rsidRPr="0035232C">
              <w:t>)</w:t>
            </w:r>
          </w:p>
        </w:tc>
      </w:tr>
    </w:tbl>
    <w:p w14:paraId="745EE896" w14:textId="77777777" w:rsidR="0035232C" w:rsidRPr="0035232C" w:rsidRDefault="0035232C" w:rsidP="0035232C">
      <w:r w:rsidRPr="0035232C">
        <w:pict w14:anchorId="5C0DF038">
          <v:rect id="_x0000_i1174" style="width:0;height:1.5pt" o:hralign="center" o:hrstd="t" o:hr="t" fillcolor="#a0a0a0" stroked="f"/>
        </w:pict>
      </w:r>
    </w:p>
    <w:p w14:paraId="780DA9D1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✅</w:t>
      </w:r>
      <w:r w:rsidRPr="0035232C">
        <w:rPr>
          <w:b/>
          <w:bCs/>
        </w:rPr>
        <w:t xml:space="preserve"> Когда использовать UDP в Java?</w:t>
      </w:r>
    </w:p>
    <w:p w14:paraId="3F38A359" w14:textId="77777777" w:rsidR="0035232C" w:rsidRPr="0035232C" w:rsidRDefault="0035232C" w:rsidP="0035232C">
      <w:pPr>
        <w:numPr>
          <w:ilvl w:val="0"/>
          <w:numId w:val="12"/>
        </w:numPr>
      </w:pPr>
      <w:r w:rsidRPr="0035232C">
        <w:t xml:space="preserve">Нужно </w:t>
      </w:r>
      <w:r w:rsidRPr="0035232C">
        <w:rPr>
          <w:b/>
          <w:bCs/>
        </w:rPr>
        <w:t>отправлять быстрые и маленькие пакеты</w:t>
      </w:r>
      <w:r w:rsidRPr="0035232C">
        <w:t>, без подтверждений.</w:t>
      </w:r>
    </w:p>
    <w:p w14:paraId="7ADF60E0" w14:textId="77777777" w:rsidR="0035232C" w:rsidRPr="0035232C" w:rsidRDefault="0035232C" w:rsidP="0035232C">
      <w:pPr>
        <w:numPr>
          <w:ilvl w:val="0"/>
          <w:numId w:val="12"/>
        </w:numPr>
      </w:pPr>
      <w:r w:rsidRPr="0035232C">
        <w:t xml:space="preserve">Протокол должен быть </w:t>
      </w:r>
      <w:r w:rsidRPr="0035232C">
        <w:rPr>
          <w:b/>
          <w:bCs/>
        </w:rPr>
        <w:t>лёгким и без перегрузки</w:t>
      </w:r>
      <w:r w:rsidRPr="0035232C">
        <w:t>.</w:t>
      </w:r>
    </w:p>
    <w:p w14:paraId="66945F84" w14:textId="77777777" w:rsidR="0035232C" w:rsidRPr="0035232C" w:rsidRDefault="0035232C" w:rsidP="0035232C">
      <w:pPr>
        <w:numPr>
          <w:ilvl w:val="0"/>
          <w:numId w:val="12"/>
        </w:numPr>
      </w:pPr>
      <w:r w:rsidRPr="0035232C">
        <w:t xml:space="preserve">Пример: игра, </w:t>
      </w:r>
      <w:proofErr w:type="spellStart"/>
      <w:r w:rsidRPr="0035232C">
        <w:t>пинг</w:t>
      </w:r>
      <w:proofErr w:type="spellEnd"/>
      <w:r w:rsidRPr="0035232C">
        <w:t xml:space="preserve">-утилита, датчики </w:t>
      </w:r>
      <w:proofErr w:type="spellStart"/>
      <w:r w:rsidRPr="0035232C">
        <w:t>IoT</w:t>
      </w:r>
      <w:proofErr w:type="spellEnd"/>
      <w:r w:rsidRPr="0035232C">
        <w:t>, трансляция данных.</w:t>
      </w:r>
    </w:p>
    <w:p w14:paraId="65214BC1" w14:textId="77777777" w:rsidR="0035232C" w:rsidRPr="0035232C" w:rsidRDefault="0035232C" w:rsidP="0035232C">
      <w:r w:rsidRPr="0035232C">
        <w:pict w14:anchorId="1DC58AF5">
          <v:rect id="_x0000_i1175" style="width:0;height:1.5pt" o:hralign="center" o:hrstd="t" o:hr="t" fillcolor="#a0a0a0" stroked="f"/>
        </w:pict>
      </w:r>
    </w:p>
    <w:p w14:paraId="49640E2B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🔄</w:t>
      </w:r>
      <w:r w:rsidRPr="0035232C">
        <w:rPr>
          <w:b/>
          <w:bCs/>
        </w:rPr>
        <w:t xml:space="preserve"> UDP </w:t>
      </w:r>
      <w:proofErr w:type="spellStart"/>
      <w:r w:rsidRPr="0035232C">
        <w:rPr>
          <w:b/>
          <w:bCs/>
        </w:rPr>
        <w:t>vs</w:t>
      </w:r>
      <w:proofErr w:type="spellEnd"/>
      <w:r w:rsidRPr="0035232C">
        <w:rPr>
          <w:b/>
          <w:bCs/>
        </w:rPr>
        <w:t xml:space="preserve"> TCP — краткое сравнение: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2407"/>
        <w:gridCol w:w="3807"/>
      </w:tblGrid>
      <w:tr w:rsidR="0035232C" w:rsidRPr="0035232C" w14:paraId="70C20049" w14:textId="77777777" w:rsidTr="003523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06668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3EE57501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3C67D4F" w14:textId="77777777" w:rsidR="0035232C" w:rsidRPr="0035232C" w:rsidRDefault="0035232C" w:rsidP="0035232C">
            <w:pPr>
              <w:rPr>
                <w:b/>
                <w:bCs/>
              </w:rPr>
            </w:pPr>
            <w:r w:rsidRPr="0035232C">
              <w:rPr>
                <w:b/>
                <w:bCs/>
              </w:rPr>
              <w:t>UDP</w:t>
            </w:r>
          </w:p>
        </w:tc>
      </w:tr>
      <w:tr w:rsidR="0035232C" w:rsidRPr="0035232C" w14:paraId="61DC94E6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E063" w14:textId="77777777" w:rsidR="0035232C" w:rsidRPr="0035232C" w:rsidRDefault="0035232C" w:rsidP="0035232C">
            <w:r w:rsidRPr="0035232C">
              <w:t>Установление соединения</w:t>
            </w:r>
          </w:p>
        </w:tc>
        <w:tc>
          <w:tcPr>
            <w:tcW w:w="0" w:type="auto"/>
            <w:vAlign w:val="center"/>
            <w:hideMark/>
          </w:tcPr>
          <w:p w14:paraId="405A1726" w14:textId="77777777" w:rsidR="0035232C" w:rsidRPr="0035232C" w:rsidRDefault="0035232C" w:rsidP="0035232C">
            <w:r w:rsidRPr="0035232C">
              <w:t>Да</w:t>
            </w:r>
          </w:p>
        </w:tc>
        <w:tc>
          <w:tcPr>
            <w:tcW w:w="0" w:type="auto"/>
            <w:vAlign w:val="center"/>
            <w:hideMark/>
          </w:tcPr>
          <w:p w14:paraId="5B36D6D5" w14:textId="77777777" w:rsidR="0035232C" w:rsidRPr="0035232C" w:rsidRDefault="0035232C" w:rsidP="0035232C">
            <w:r w:rsidRPr="0035232C">
              <w:t>Нет</w:t>
            </w:r>
          </w:p>
        </w:tc>
      </w:tr>
      <w:tr w:rsidR="0035232C" w:rsidRPr="0035232C" w14:paraId="1D6D8281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2E7E" w14:textId="77777777" w:rsidR="0035232C" w:rsidRPr="0035232C" w:rsidRDefault="0035232C" w:rsidP="0035232C">
            <w:r w:rsidRPr="0035232C">
              <w:lastRenderedPageBreak/>
              <w:t>Гарантия доставки</w:t>
            </w:r>
          </w:p>
        </w:tc>
        <w:tc>
          <w:tcPr>
            <w:tcW w:w="0" w:type="auto"/>
            <w:vAlign w:val="center"/>
            <w:hideMark/>
          </w:tcPr>
          <w:p w14:paraId="20898A0B" w14:textId="77777777" w:rsidR="0035232C" w:rsidRPr="0035232C" w:rsidRDefault="0035232C" w:rsidP="0035232C">
            <w:r w:rsidRPr="0035232C">
              <w:t>Да</w:t>
            </w:r>
          </w:p>
        </w:tc>
        <w:tc>
          <w:tcPr>
            <w:tcW w:w="0" w:type="auto"/>
            <w:vAlign w:val="center"/>
            <w:hideMark/>
          </w:tcPr>
          <w:p w14:paraId="57817B8C" w14:textId="77777777" w:rsidR="0035232C" w:rsidRPr="0035232C" w:rsidRDefault="0035232C" w:rsidP="0035232C">
            <w:r w:rsidRPr="0035232C">
              <w:t>Нет</w:t>
            </w:r>
          </w:p>
        </w:tc>
      </w:tr>
      <w:tr w:rsidR="0035232C" w:rsidRPr="0035232C" w14:paraId="648C62EE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3DC6" w14:textId="77777777" w:rsidR="0035232C" w:rsidRPr="0035232C" w:rsidRDefault="0035232C" w:rsidP="0035232C">
            <w:r w:rsidRPr="0035232C">
              <w:t>Порядок доставки</w:t>
            </w:r>
          </w:p>
        </w:tc>
        <w:tc>
          <w:tcPr>
            <w:tcW w:w="0" w:type="auto"/>
            <w:vAlign w:val="center"/>
            <w:hideMark/>
          </w:tcPr>
          <w:p w14:paraId="28327D2B" w14:textId="77777777" w:rsidR="0035232C" w:rsidRPr="0035232C" w:rsidRDefault="0035232C" w:rsidP="0035232C">
            <w:r w:rsidRPr="0035232C">
              <w:t>Гарантирован</w:t>
            </w:r>
          </w:p>
        </w:tc>
        <w:tc>
          <w:tcPr>
            <w:tcW w:w="0" w:type="auto"/>
            <w:vAlign w:val="center"/>
            <w:hideMark/>
          </w:tcPr>
          <w:p w14:paraId="33F8A2DA" w14:textId="77777777" w:rsidR="0035232C" w:rsidRPr="0035232C" w:rsidRDefault="0035232C" w:rsidP="0035232C">
            <w:r w:rsidRPr="0035232C">
              <w:t>Нет</w:t>
            </w:r>
          </w:p>
        </w:tc>
      </w:tr>
      <w:tr w:rsidR="0035232C" w:rsidRPr="0035232C" w14:paraId="4779231B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2737" w14:textId="77777777" w:rsidR="0035232C" w:rsidRPr="0035232C" w:rsidRDefault="0035232C" w:rsidP="0035232C">
            <w:r w:rsidRPr="0035232C">
              <w:t>Скорость</w:t>
            </w:r>
          </w:p>
        </w:tc>
        <w:tc>
          <w:tcPr>
            <w:tcW w:w="0" w:type="auto"/>
            <w:vAlign w:val="center"/>
            <w:hideMark/>
          </w:tcPr>
          <w:p w14:paraId="65395241" w14:textId="77777777" w:rsidR="0035232C" w:rsidRPr="0035232C" w:rsidRDefault="0035232C" w:rsidP="0035232C">
            <w:r w:rsidRPr="0035232C">
              <w:t>Ниже</w:t>
            </w:r>
          </w:p>
        </w:tc>
        <w:tc>
          <w:tcPr>
            <w:tcW w:w="0" w:type="auto"/>
            <w:vAlign w:val="center"/>
            <w:hideMark/>
          </w:tcPr>
          <w:p w14:paraId="63156965" w14:textId="77777777" w:rsidR="0035232C" w:rsidRPr="0035232C" w:rsidRDefault="0035232C" w:rsidP="0035232C">
            <w:r w:rsidRPr="0035232C">
              <w:t>Выше</w:t>
            </w:r>
          </w:p>
        </w:tc>
      </w:tr>
      <w:tr w:rsidR="0035232C" w:rsidRPr="0035232C" w14:paraId="76E8117A" w14:textId="77777777" w:rsidTr="00352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8D5E" w14:textId="77777777" w:rsidR="0035232C" w:rsidRPr="0035232C" w:rsidRDefault="0035232C" w:rsidP="0035232C">
            <w:r w:rsidRPr="0035232C">
              <w:t>Использование в Java</w:t>
            </w:r>
          </w:p>
        </w:tc>
        <w:tc>
          <w:tcPr>
            <w:tcW w:w="0" w:type="auto"/>
            <w:vAlign w:val="center"/>
            <w:hideMark/>
          </w:tcPr>
          <w:p w14:paraId="19EFF85D" w14:textId="77777777" w:rsidR="0035232C" w:rsidRPr="0035232C" w:rsidRDefault="0035232C" w:rsidP="0035232C">
            <w:r w:rsidRPr="0035232C">
              <w:t xml:space="preserve">Socket, </w:t>
            </w:r>
            <w:proofErr w:type="spellStart"/>
            <w:r w:rsidRPr="0035232C">
              <w:t>ServerSocket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7B784" w14:textId="77777777" w:rsidR="0035232C" w:rsidRPr="0035232C" w:rsidRDefault="0035232C" w:rsidP="0035232C">
            <w:proofErr w:type="spellStart"/>
            <w:r w:rsidRPr="0035232C">
              <w:t>DatagramSocket</w:t>
            </w:r>
            <w:proofErr w:type="spellEnd"/>
            <w:r w:rsidRPr="0035232C">
              <w:t xml:space="preserve">, </w:t>
            </w:r>
            <w:proofErr w:type="spellStart"/>
            <w:r w:rsidRPr="0035232C">
              <w:t>DatagramPacket</w:t>
            </w:r>
            <w:proofErr w:type="spellEnd"/>
          </w:p>
        </w:tc>
      </w:tr>
    </w:tbl>
    <w:p w14:paraId="3FF35CF2" w14:textId="77777777" w:rsidR="0035232C" w:rsidRPr="0035232C" w:rsidRDefault="0035232C" w:rsidP="0035232C">
      <w:r w:rsidRPr="0035232C">
        <w:pict w14:anchorId="3E70A116">
          <v:rect id="_x0000_i1176" style="width:0;height:1.5pt" o:hralign="center" o:hrstd="t" o:hr="t" fillcolor="#a0a0a0" stroked="f"/>
        </w:pict>
      </w:r>
    </w:p>
    <w:p w14:paraId="764191D8" w14:textId="77777777" w:rsidR="0035232C" w:rsidRPr="0035232C" w:rsidRDefault="0035232C" w:rsidP="0035232C">
      <w:pPr>
        <w:rPr>
          <w:b/>
          <w:bCs/>
        </w:rPr>
      </w:pPr>
      <w:r w:rsidRPr="0035232C">
        <w:rPr>
          <w:rFonts w:ascii="Segoe UI Emoji" w:hAnsi="Segoe UI Emoji" w:cs="Segoe UI Emoji"/>
          <w:b/>
          <w:bCs/>
        </w:rPr>
        <w:t>📌</w:t>
      </w:r>
      <w:r w:rsidRPr="0035232C">
        <w:rPr>
          <w:b/>
          <w:bCs/>
        </w:rPr>
        <w:t xml:space="preserve"> Заключение:</w:t>
      </w:r>
    </w:p>
    <w:p w14:paraId="4C84F4D1" w14:textId="77777777" w:rsidR="0035232C" w:rsidRPr="0035232C" w:rsidRDefault="0035232C" w:rsidP="0035232C">
      <w:r w:rsidRPr="0035232C">
        <w:t xml:space="preserve">Классы </w:t>
      </w:r>
      <w:proofErr w:type="spellStart"/>
      <w:r w:rsidRPr="0035232C">
        <w:t>DatagramSocket</w:t>
      </w:r>
      <w:proofErr w:type="spellEnd"/>
      <w:r w:rsidRPr="0035232C">
        <w:t xml:space="preserve"> и </w:t>
      </w:r>
      <w:proofErr w:type="spellStart"/>
      <w:r w:rsidRPr="0035232C">
        <w:t>DatagramPacket</w:t>
      </w:r>
      <w:proofErr w:type="spellEnd"/>
      <w:r w:rsidRPr="0035232C">
        <w:t xml:space="preserve"> позволяют реализовать обмен данными по UDP в Java — легко и быстро, но с пониманием ограничений. Если нужна скорость и допускается потеря данных — UDP подходит идеально.</w:t>
      </w:r>
    </w:p>
    <w:p w14:paraId="5A5C5EEF" w14:textId="77777777" w:rsidR="00EA0D13" w:rsidRDefault="00EA0D13" w:rsidP="0035232C">
      <w:pPr>
        <w:pStyle w:val="2"/>
      </w:pPr>
    </w:p>
    <w:p w14:paraId="2464B727" w14:textId="77777777" w:rsidR="0035232C" w:rsidRPr="0035232C" w:rsidRDefault="0035232C" w:rsidP="0035232C">
      <w:pPr>
        <w:pStyle w:val="2"/>
      </w:pPr>
      <w:r w:rsidRPr="0035232C">
        <w:t>Отличия блокирующего и неблокирующего ввода-вывода, их преимущества и недостатки. Работа с сетевыми каналами.</w:t>
      </w:r>
    </w:p>
    <w:p w14:paraId="65699C37" w14:textId="77777777" w:rsidR="0035232C" w:rsidRDefault="0035232C" w:rsidP="00A80C25"/>
    <w:p w14:paraId="5C803168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📌</w:t>
      </w:r>
      <w:r w:rsidRPr="004D6EB0">
        <w:rPr>
          <w:b/>
          <w:bCs/>
        </w:rPr>
        <w:t xml:space="preserve"> Блокирующий </w:t>
      </w:r>
      <w:proofErr w:type="spellStart"/>
      <w:r w:rsidRPr="004D6EB0">
        <w:rPr>
          <w:b/>
          <w:bCs/>
        </w:rPr>
        <w:t>vs</w:t>
      </w:r>
      <w:proofErr w:type="spellEnd"/>
      <w:r w:rsidRPr="004D6EB0">
        <w:rPr>
          <w:b/>
          <w:bCs/>
        </w:rPr>
        <w:t xml:space="preserve"> Неблокирующий ввод-вывод (I/O) в Java</w:t>
      </w:r>
    </w:p>
    <w:p w14:paraId="3CF45C8A" w14:textId="77777777" w:rsidR="004D6EB0" w:rsidRPr="004D6EB0" w:rsidRDefault="004D6EB0" w:rsidP="004D6EB0">
      <w:r w:rsidRPr="004D6EB0">
        <w:pict w14:anchorId="2F1A9BF6">
          <v:rect id="_x0000_i1249" style="width:0;height:1.5pt" o:hralign="center" o:hrstd="t" o:hr="t" fillcolor="#a0a0a0" stroked="f"/>
        </w:pict>
      </w:r>
    </w:p>
    <w:p w14:paraId="058EFA58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🔹</w:t>
      </w:r>
      <w:r w:rsidRPr="004D6EB0">
        <w:rPr>
          <w:b/>
          <w:bCs/>
        </w:rPr>
        <w:t xml:space="preserve"> Блокирующий ввод-вывод (</w:t>
      </w:r>
      <w:proofErr w:type="spellStart"/>
      <w:r w:rsidRPr="004D6EB0">
        <w:rPr>
          <w:b/>
          <w:bCs/>
        </w:rPr>
        <w:t>Blocking</w:t>
      </w:r>
      <w:proofErr w:type="spellEnd"/>
      <w:r w:rsidRPr="004D6EB0">
        <w:rPr>
          <w:b/>
          <w:bCs/>
        </w:rPr>
        <w:t xml:space="preserve"> I/O)</w:t>
      </w:r>
    </w:p>
    <w:p w14:paraId="5926BE23" w14:textId="77777777" w:rsidR="004D6EB0" w:rsidRPr="004D6EB0" w:rsidRDefault="004D6EB0" w:rsidP="004D6EB0">
      <w:r w:rsidRPr="004D6EB0">
        <w:t xml:space="preserve">Это классический подход, реализуемый через Socket, </w:t>
      </w:r>
      <w:proofErr w:type="spellStart"/>
      <w:r w:rsidRPr="004D6EB0">
        <w:t>ServerSocket</w:t>
      </w:r>
      <w:proofErr w:type="spellEnd"/>
      <w:r w:rsidRPr="004D6EB0">
        <w:t xml:space="preserve">, </w:t>
      </w:r>
      <w:proofErr w:type="spellStart"/>
      <w:r w:rsidRPr="004D6EB0">
        <w:t>InputStream</w:t>
      </w:r>
      <w:proofErr w:type="spellEnd"/>
      <w:r w:rsidRPr="004D6EB0">
        <w:t xml:space="preserve">, </w:t>
      </w:r>
      <w:proofErr w:type="spellStart"/>
      <w:r w:rsidRPr="004D6EB0">
        <w:t>OutputStream</w:t>
      </w:r>
      <w:proofErr w:type="spellEnd"/>
      <w:r w:rsidRPr="004D6EB0">
        <w:t>.</w:t>
      </w:r>
    </w:p>
    <w:p w14:paraId="3E591916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Как работает:</w:t>
      </w:r>
    </w:p>
    <w:p w14:paraId="7B2428B2" w14:textId="77777777" w:rsidR="004D6EB0" w:rsidRPr="004D6EB0" w:rsidRDefault="004D6EB0" w:rsidP="004D6EB0">
      <w:pPr>
        <w:numPr>
          <w:ilvl w:val="0"/>
          <w:numId w:val="14"/>
        </w:numPr>
      </w:pPr>
      <w:r w:rsidRPr="004D6EB0">
        <w:t xml:space="preserve">Поток </w:t>
      </w:r>
      <w:r w:rsidRPr="004D6EB0">
        <w:rPr>
          <w:b/>
          <w:bCs/>
        </w:rPr>
        <w:t>ожидает завершения операции</w:t>
      </w:r>
      <w:r w:rsidRPr="004D6EB0">
        <w:t xml:space="preserve">: </w:t>
      </w:r>
      <w:proofErr w:type="spellStart"/>
      <w:r w:rsidRPr="004D6EB0">
        <w:t>read</w:t>
      </w:r>
      <w:proofErr w:type="spellEnd"/>
      <w:r w:rsidRPr="004D6EB0">
        <w:t xml:space="preserve">() или </w:t>
      </w:r>
      <w:proofErr w:type="spellStart"/>
      <w:r w:rsidRPr="004D6EB0">
        <w:t>accept</w:t>
      </w:r>
      <w:proofErr w:type="spellEnd"/>
      <w:r w:rsidRPr="004D6EB0">
        <w:t>() останавливает поток до получения данных.</w:t>
      </w:r>
    </w:p>
    <w:p w14:paraId="353A2E59" w14:textId="77777777" w:rsidR="004D6EB0" w:rsidRPr="004D6EB0" w:rsidRDefault="004D6EB0" w:rsidP="004D6EB0">
      <w:pPr>
        <w:numPr>
          <w:ilvl w:val="0"/>
          <w:numId w:val="14"/>
        </w:numPr>
      </w:pPr>
      <w:r w:rsidRPr="004D6EB0">
        <w:rPr>
          <w:b/>
          <w:bCs/>
        </w:rPr>
        <w:t>Каждое соединение — отдельный поток.</w:t>
      </w:r>
    </w:p>
    <w:p w14:paraId="1410E593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📈</w:t>
      </w:r>
      <w:r w:rsidRPr="004D6EB0">
        <w:rPr>
          <w:b/>
          <w:bCs/>
        </w:rPr>
        <w:t xml:space="preserve"> Пример:</w:t>
      </w:r>
    </w:p>
    <w:p w14:paraId="1A3598D7" w14:textId="77777777" w:rsidR="004D6EB0" w:rsidRPr="004D6EB0" w:rsidRDefault="004D6EB0" w:rsidP="004D6EB0">
      <w:pPr>
        <w:spacing w:after="0"/>
      </w:pPr>
      <w:r w:rsidRPr="004D6EB0">
        <w:t xml:space="preserve">Socket </w:t>
      </w:r>
      <w:proofErr w:type="spellStart"/>
      <w:r w:rsidRPr="004D6EB0">
        <w:t>socket</w:t>
      </w:r>
      <w:proofErr w:type="spellEnd"/>
      <w:r w:rsidRPr="004D6EB0">
        <w:t xml:space="preserve"> = </w:t>
      </w:r>
      <w:proofErr w:type="spellStart"/>
      <w:r w:rsidRPr="004D6EB0">
        <w:t>serverSocket.accept</w:t>
      </w:r>
      <w:proofErr w:type="spellEnd"/>
      <w:r w:rsidRPr="004D6EB0">
        <w:t>(); // блокирует до подключения клиента</w:t>
      </w:r>
    </w:p>
    <w:p w14:paraId="153531AC" w14:textId="77777777" w:rsidR="004D6EB0" w:rsidRPr="004D6EB0" w:rsidRDefault="004D6EB0" w:rsidP="004D6EB0">
      <w:pPr>
        <w:spacing w:after="0"/>
        <w:rPr>
          <w:lang w:val="en-US"/>
        </w:rPr>
      </w:pPr>
      <w:proofErr w:type="spellStart"/>
      <w:r w:rsidRPr="004D6EB0">
        <w:rPr>
          <w:lang w:val="en-US"/>
        </w:rPr>
        <w:t>InputStream</w:t>
      </w:r>
      <w:proofErr w:type="spellEnd"/>
      <w:r w:rsidRPr="004D6EB0">
        <w:rPr>
          <w:lang w:val="en-US"/>
        </w:rPr>
        <w:t xml:space="preserve"> in = </w:t>
      </w:r>
      <w:proofErr w:type="spellStart"/>
      <w:r w:rsidRPr="004D6EB0">
        <w:rPr>
          <w:lang w:val="en-US"/>
        </w:rPr>
        <w:t>socket.getInputStream</w:t>
      </w:r>
      <w:proofErr w:type="spellEnd"/>
      <w:r w:rsidRPr="004D6EB0">
        <w:rPr>
          <w:lang w:val="en-US"/>
        </w:rPr>
        <w:t>();</w:t>
      </w:r>
    </w:p>
    <w:p w14:paraId="34BF447D" w14:textId="77777777" w:rsidR="004D6EB0" w:rsidRPr="004D6EB0" w:rsidRDefault="004D6EB0" w:rsidP="004D6EB0">
      <w:pPr>
        <w:rPr>
          <w:lang w:val="en-US"/>
        </w:rPr>
      </w:pPr>
      <w:r w:rsidRPr="004D6EB0">
        <w:rPr>
          <w:lang w:val="en-US"/>
        </w:rPr>
        <w:t xml:space="preserve">int data = </w:t>
      </w:r>
      <w:proofErr w:type="spellStart"/>
      <w:r w:rsidRPr="004D6EB0">
        <w:rPr>
          <w:lang w:val="en-US"/>
        </w:rPr>
        <w:t>in.read</w:t>
      </w:r>
      <w:proofErr w:type="spellEnd"/>
      <w:r w:rsidRPr="004D6EB0">
        <w:rPr>
          <w:lang w:val="en-US"/>
        </w:rPr>
        <w:t xml:space="preserve">(); // </w:t>
      </w:r>
      <w:r w:rsidRPr="004D6EB0">
        <w:t>блокирует</w:t>
      </w:r>
      <w:r w:rsidRPr="004D6EB0">
        <w:rPr>
          <w:lang w:val="en-US"/>
        </w:rPr>
        <w:t xml:space="preserve"> </w:t>
      </w:r>
      <w:r w:rsidRPr="004D6EB0">
        <w:t>до</w:t>
      </w:r>
      <w:r w:rsidRPr="004D6EB0">
        <w:rPr>
          <w:lang w:val="en-US"/>
        </w:rPr>
        <w:t xml:space="preserve"> </w:t>
      </w:r>
      <w:r w:rsidRPr="004D6EB0">
        <w:t>получения</w:t>
      </w:r>
      <w:r w:rsidRPr="004D6EB0">
        <w:rPr>
          <w:lang w:val="en-US"/>
        </w:rPr>
        <w:t xml:space="preserve"> </w:t>
      </w:r>
      <w:r w:rsidRPr="004D6EB0">
        <w:t>байта</w:t>
      </w:r>
    </w:p>
    <w:p w14:paraId="28B3414F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Преимущества:</w:t>
      </w:r>
    </w:p>
    <w:p w14:paraId="7FDD3BA0" w14:textId="77777777" w:rsidR="004D6EB0" w:rsidRPr="004D6EB0" w:rsidRDefault="004D6EB0" w:rsidP="004D6EB0">
      <w:pPr>
        <w:numPr>
          <w:ilvl w:val="0"/>
          <w:numId w:val="15"/>
        </w:numPr>
      </w:pPr>
      <w:r w:rsidRPr="004D6EB0">
        <w:lastRenderedPageBreak/>
        <w:t>Прост в реализации и отладке.</w:t>
      </w:r>
    </w:p>
    <w:p w14:paraId="654577B6" w14:textId="77777777" w:rsidR="004D6EB0" w:rsidRPr="004D6EB0" w:rsidRDefault="004D6EB0" w:rsidP="004D6EB0">
      <w:pPr>
        <w:numPr>
          <w:ilvl w:val="0"/>
          <w:numId w:val="15"/>
        </w:numPr>
      </w:pPr>
      <w:r w:rsidRPr="004D6EB0">
        <w:t>Идеален для небольшого количества клиентов.</w:t>
      </w:r>
    </w:p>
    <w:p w14:paraId="350E746F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❌</w:t>
      </w:r>
      <w:r w:rsidRPr="004D6EB0">
        <w:rPr>
          <w:b/>
          <w:bCs/>
        </w:rPr>
        <w:t xml:space="preserve"> Недостатки:</w:t>
      </w:r>
    </w:p>
    <w:p w14:paraId="06958EB5" w14:textId="77777777" w:rsidR="004D6EB0" w:rsidRPr="004D6EB0" w:rsidRDefault="004D6EB0" w:rsidP="004D6EB0">
      <w:pPr>
        <w:numPr>
          <w:ilvl w:val="0"/>
          <w:numId w:val="16"/>
        </w:numPr>
      </w:pPr>
      <w:r w:rsidRPr="004D6EB0">
        <w:t>Неэффективен при большом числе клиентов (каждому нужен поток).</w:t>
      </w:r>
    </w:p>
    <w:p w14:paraId="32907B10" w14:textId="77777777" w:rsidR="004D6EB0" w:rsidRPr="004D6EB0" w:rsidRDefault="004D6EB0" w:rsidP="004D6EB0">
      <w:pPr>
        <w:numPr>
          <w:ilvl w:val="0"/>
          <w:numId w:val="16"/>
        </w:numPr>
      </w:pPr>
      <w:r w:rsidRPr="004D6EB0">
        <w:t>Потоки — дорогой ресурс.</w:t>
      </w:r>
    </w:p>
    <w:p w14:paraId="6BCDEF53" w14:textId="77777777" w:rsidR="004D6EB0" w:rsidRPr="004D6EB0" w:rsidRDefault="004D6EB0" w:rsidP="004D6EB0">
      <w:pPr>
        <w:numPr>
          <w:ilvl w:val="0"/>
          <w:numId w:val="16"/>
        </w:numPr>
      </w:pPr>
      <w:r w:rsidRPr="004D6EB0">
        <w:t>Трудно масштабировать.</w:t>
      </w:r>
    </w:p>
    <w:p w14:paraId="56632D2D" w14:textId="77777777" w:rsidR="004D6EB0" w:rsidRPr="004D6EB0" w:rsidRDefault="004D6EB0" w:rsidP="004D6EB0">
      <w:r w:rsidRPr="004D6EB0">
        <w:pict w14:anchorId="2ADE05D5">
          <v:rect id="_x0000_i1250" style="width:0;height:1.5pt" o:hralign="center" o:hrstd="t" o:hr="t" fillcolor="#a0a0a0" stroked="f"/>
        </w:pict>
      </w:r>
    </w:p>
    <w:p w14:paraId="35C8F216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🔹</w:t>
      </w:r>
      <w:r w:rsidRPr="004D6EB0">
        <w:rPr>
          <w:b/>
          <w:bCs/>
        </w:rPr>
        <w:t xml:space="preserve"> Неблокирующий ввод-вывод (Non-</w:t>
      </w:r>
      <w:proofErr w:type="spellStart"/>
      <w:r w:rsidRPr="004D6EB0">
        <w:rPr>
          <w:b/>
          <w:bCs/>
        </w:rPr>
        <w:t>blocking</w:t>
      </w:r>
      <w:proofErr w:type="spellEnd"/>
      <w:r w:rsidRPr="004D6EB0">
        <w:rPr>
          <w:b/>
          <w:bCs/>
        </w:rPr>
        <w:t xml:space="preserve"> I/O)</w:t>
      </w:r>
    </w:p>
    <w:p w14:paraId="78FC0E8E" w14:textId="77777777" w:rsidR="004D6EB0" w:rsidRPr="004D6EB0" w:rsidRDefault="004D6EB0" w:rsidP="004D6EB0">
      <w:r w:rsidRPr="004D6EB0">
        <w:t xml:space="preserve">Реализован в </w:t>
      </w:r>
      <w:r w:rsidRPr="004D6EB0">
        <w:rPr>
          <w:b/>
          <w:bCs/>
        </w:rPr>
        <w:t>Java NIO</w:t>
      </w:r>
      <w:r w:rsidRPr="004D6EB0">
        <w:t xml:space="preserve"> (</w:t>
      </w:r>
      <w:proofErr w:type="spellStart"/>
      <w:r w:rsidRPr="004D6EB0">
        <w:t>java.nio.channels</w:t>
      </w:r>
      <w:proofErr w:type="spellEnd"/>
      <w:r w:rsidRPr="004D6EB0">
        <w:t xml:space="preserve">). Вместо потоков — используются </w:t>
      </w:r>
      <w:r w:rsidRPr="004D6EB0">
        <w:rPr>
          <w:b/>
          <w:bCs/>
        </w:rPr>
        <w:t>каналы (</w:t>
      </w:r>
      <w:proofErr w:type="spellStart"/>
      <w:r w:rsidRPr="004D6EB0">
        <w:rPr>
          <w:b/>
          <w:bCs/>
        </w:rPr>
        <w:t>Channels</w:t>
      </w:r>
      <w:proofErr w:type="spellEnd"/>
      <w:r w:rsidRPr="004D6EB0">
        <w:rPr>
          <w:b/>
          <w:bCs/>
        </w:rPr>
        <w:t>)</w:t>
      </w:r>
      <w:r w:rsidRPr="004D6EB0">
        <w:t xml:space="preserve"> и </w:t>
      </w:r>
      <w:r w:rsidRPr="004D6EB0">
        <w:rPr>
          <w:b/>
          <w:bCs/>
        </w:rPr>
        <w:t>селекторы (</w:t>
      </w:r>
      <w:proofErr w:type="spellStart"/>
      <w:r w:rsidRPr="004D6EB0">
        <w:rPr>
          <w:b/>
          <w:bCs/>
        </w:rPr>
        <w:t>Selector</w:t>
      </w:r>
      <w:proofErr w:type="spellEnd"/>
      <w:r w:rsidRPr="004D6EB0">
        <w:rPr>
          <w:b/>
          <w:bCs/>
        </w:rPr>
        <w:t>)</w:t>
      </w:r>
      <w:r w:rsidRPr="004D6EB0">
        <w:t>.</w:t>
      </w:r>
    </w:p>
    <w:p w14:paraId="78C7523F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Как работает:</w:t>
      </w:r>
    </w:p>
    <w:p w14:paraId="11AB340D" w14:textId="77777777" w:rsidR="004D6EB0" w:rsidRPr="004D6EB0" w:rsidRDefault="004D6EB0" w:rsidP="004D6EB0">
      <w:pPr>
        <w:numPr>
          <w:ilvl w:val="0"/>
          <w:numId w:val="17"/>
        </w:numPr>
      </w:pPr>
      <w:r w:rsidRPr="004D6EB0">
        <w:t xml:space="preserve">Операции </w:t>
      </w:r>
      <w:proofErr w:type="spellStart"/>
      <w:r w:rsidRPr="004D6EB0">
        <w:t>read</w:t>
      </w:r>
      <w:proofErr w:type="spellEnd"/>
      <w:r w:rsidRPr="004D6EB0">
        <w:t xml:space="preserve">(), </w:t>
      </w:r>
      <w:proofErr w:type="spellStart"/>
      <w:r w:rsidRPr="004D6EB0">
        <w:t>accept</w:t>
      </w:r>
      <w:proofErr w:type="spellEnd"/>
      <w:r w:rsidRPr="004D6EB0">
        <w:t xml:space="preserve">(), </w:t>
      </w:r>
      <w:proofErr w:type="spellStart"/>
      <w:r w:rsidRPr="004D6EB0">
        <w:t>write</w:t>
      </w:r>
      <w:proofErr w:type="spellEnd"/>
      <w:r w:rsidRPr="004D6EB0">
        <w:t xml:space="preserve">() </w:t>
      </w:r>
      <w:r w:rsidRPr="004D6EB0">
        <w:rPr>
          <w:b/>
          <w:bCs/>
        </w:rPr>
        <w:t>не блокируют поток</w:t>
      </w:r>
      <w:r w:rsidRPr="004D6EB0">
        <w:t>.</w:t>
      </w:r>
    </w:p>
    <w:p w14:paraId="6FF87F42" w14:textId="77777777" w:rsidR="004D6EB0" w:rsidRPr="004D6EB0" w:rsidRDefault="004D6EB0" w:rsidP="004D6EB0">
      <w:pPr>
        <w:numPr>
          <w:ilvl w:val="0"/>
          <w:numId w:val="17"/>
        </w:numPr>
      </w:pPr>
      <w:r w:rsidRPr="004D6EB0">
        <w:t xml:space="preserve">Один поток может </w:t>
      </w:r>
      <w:r w:rsidRPr="004D6EB0">
        <w:rPr>
          <w:b/>
          <w:bCs/>
        </w:rPr>
        <w:t>обслуживать множество соединений</w:t>
      </w:r>
      <w:r w:rsidRPr="004D6EB0">
        <w:t>.</w:t>
      </w:r>
    </w:p>
    <w:p w14:paraId="2B36EB15" w14:textId="77777777" w:rsidR="004D6EB0" w:rsidRPr="004D6EB0" w:rsidRDefault="004D6EB0" w:rsidP="004D6EB0">
      <w:pPr>
        <w:numPr>
          <w:ilvl w:val="0"/>
          <w:numId w:val="17"/>
        </w:numPr>
      </w:pPr>
      <w:r w:rsidRPr="004D6EB0">
        <w:t xml:space="preserve">Канал регистрируется у </w:t>
      </w:r>
      <w:r w:rsidRPr="004D6EB0">
        <w:rPr>
          <w:b/>
          <w:bCs/>
        </w:rPr>
        <w:t>селектора</w:t>
      </w:r>
      <w:r w:rsidRPr="004D6EB0">
        <w:t>, который уведомляет, когда канал готов к операциям.</w:t>
      </w:r>
    </w:p>
    <w:p w14:paraId="74E551E1" w14:textId="77777777" w:rsidR="004D6EB0" w:rsidRPr="004D6EB0" w:rsidRDefault="004D6EB0" w:rsidP="004D6EB0">
      <w:pPr>
        <w:rPr>
          <w:b/>
          <w:bCs/>
          <w:lang w:val="en-US"/>
        </w:rPr>
      </w:pPr>
      <w:r w:rsidRPr="004D6EB0">
        <w:rPr>
          <w:rFonts w:ascii="Segoe UI Emoji" w:hAnsi="Segoe UI Emoji" w:cs="Segoe UI Emoji"/>
          <w:b/>
          <w:bCs/>
        </w:rPr>
        <w:t>📈</w:t>
      </w:r>
      <w:r w:rsidRPr="004D6EB0">
        <w:rPr>
          <w:b/>
          <w:bCs/>
          <w:lang w:val="en-US"/>
        </w:rPr>
        <w:t xml:space="preserve"> </w:t>
      </w:r>
      <w:r w:rsidRPr="004D6EB0">
        <w:rPr>
          <w:b/>
          <w:bCs/>
        </w:rPr>
        <w:t>Пример</w:t>
      </w:r>
      <w:r w:rsidRPr="004D6EB0">
        <w:rPr>
          <w:b/>
          <w:bCs/>
          <w:lang w:val="en-US"/>
        </w:rPr>
        <w:t>:</w:t>
      </w:r>
    </w:p>
    <w:p w14:paraId="234EF19F" w14:textId="77777777" w:rsidR="004D6EB0" w:rsidRPr="004D6EB0" w:rsidRDefault="004D6EB0" w:rsidP="004D6EB0">
      <w:pPr>
        <w:spacing w:after="0"/>
        <w:rPr>
          <w:lang w:val="en-US"/>
        </w:rPr>
      </w:pPr>
      <w:proofErr w:type="spellStart"/>
      <w:r w:rsidRPr="004D6EB0">
        <w:rPr>
          <w:lang w:val="en-US"/>
        </w:rPr>
        <w:t>ServerSocketChannel</w:t>
      </w:r>
      <w:proofErr w:type="spellEnd"/>
      <w:r w:rsidRPr="004D6EB0">
        <w:rPr>
          <w:lang w:val="en-US"/>
        </w:rPr>
        <w:t xml:space="preserve"> </w:t>
      </w:r>
      <w:proofErr w:type="spellStart"/>
      <w:r w:rsidRPr="004D6EB0">
        <w:rPr>
          <w:lang w:val="en-US"/>
        </w:rPr>
        <w:t>serverChannel</w:t>
      </w:r>
      <w:proofErr w:type="spellEnd"/>
      <w:r w:rsidRPr="004D6EB0">
        <w:rPr>
          <w:lang w:val="en-US"/>
        </w:rPr>
        <w:t xml:space="preserve"> = </w:t>
      </w:r>
      <w:proofErr w:type="spellStart"/>
      <w:r w:rsidRPr="004D6EB0">
        <w:rPr>
          <w:lang w:val="en-US"/>
        </w:rPr>
        <w:t>ServerSocketChannel.open</w:t>
      </w:r>
      <w:proofErr w:type="spellEnd"/>
      <w:r w:rsidRPr="004D6EB0">
        <w:rPr>
          <w:lang w:val="en-US"/>
        </w:rPr>
        <w:t>();</w:t>
      </w:r>
    </w:p>
    <w:p w14:paraId="26983475" w14:textId="77777777" w:rsidR="004D6EB0" w:rsidRPr="004D6EB0" w:rsidRDefault="004D6EB0" w:rsidP="004D6EB0">
      <w:pPr>
        <w:spacing w:after="0"/>
        <w:rPr>
          <w:lang w:val="en-US"/>
        </w:rPr>
      </w:pPr>
      <w:proofErr w:type="spellStart"/>
      <w:r w:rsidRPr="004D6EB0">
        <w:rPr>
          <w:lang w:val="en-US"/>
        </w:rPr>
        <w:t>serverChannel.bind</w:t>
      </w:r>
      <w:proofErr w:type="spellEnd"/>
      <w:r w:rsidRPr="004D6EB0">
        <w:rPr>
          <w:lang w:val="en-US"/>
        </w:rPr>
        <w:t xml:space="preserve">(new </w:t>
      </w:r>
      <w:proofErr w:type="spellStart"/>
      <w:r w:rsidRPr="004D6EB0">
        <w:rPr>
          <w:lang w:val="en-US"/>
        </w:rPr>
        <w:t>InetSocketAddress</w:t>
      </w:r>
      <w:proofErr w:type="spellEnd"/>
      <w:r w:rsidRPr="004D6EB0">
        <w:rPr>
          <w:lang w:val="en-US"/>
        </w:rPr>
        <w:t>(1234));</w:t>
      </w:r>
    </w:p>
    <w:p w14:paraId="38214239" w14:textId="77777777" w:rsidR="004D6EB0" w:rsidRPr="004D6EB0" w:rsidRDefault="004D6EB0" w:rsidP="004D6EB0">
      <w:pPr>
        <w:spacing w:after="0"/>
        <w:rPr>
          <w:lang w:val="en-US"/>
        </w:rPr>
      </w:pPr>
      <w:proofErr w:type="spellStart"/>
      <w:r w:rsidRPr="004D6EB0">
        <w:rPr>
          <w:lang w:val="en-US"/>
        </w:rPr>
        <w:t>serverChannel.configureBlocking</w:t>
      </w:r>
      <w:proofErr w:type="spellEnd"/>
      <w:r w:rsidRPr="004D6EB0">
        <w:rPr>
          <w:lang w:val="en-US"/>
        </w:rPr>
        <w:t xml:space="preserve">(false); // </w:t>
      </w:r>
      <w:r w:rsidRPr="004D6EB0">
        <w:t>неблокирующий</w:t>
      </w:r>
      <w:r w:rsidRPr="004D6EB0">
        <w:rPr>
          <w:lang w:val="en-US"/>
        </w:rPr>
        <w:t xml:space="preserve"> </w:t>
      </w:r>
      <w:r w:rsidRPr="004D6EB0">
        <w:t>режим</w:t>
      </w:r>
    </w:p>
    <w:p w14:paraId="6EF656C0" w14:textId="77777777" w:rsidR="004D6EB0" w:rsidRPr="004D6EB0" w:rsidRDefault="004D6EB0" w:rsidP="004D6EB0">
      <w:pPr>
        <w:spacing w:after="0"/>
        <w:rPr>
          <w:lang w:val="en-US"/>
        </w:rPr>
      </w:pPr>
    </w:p>
    <w:p w14:paraId="7B6AFFFA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Selector </w:t>
      </w:r>
      <w:proofErr w:type="spellStart"/>
      <w:r w:rsidRPr="004D6EB0">
        <w:rPr>
          <w:lang w:val="en-US"/>
        </w:rPr>
        <w:t>selector</w:t>
      </w:r>
      <w:proofErr w:type="spellEnd"/>
      <w:r w:rsidRPr="004D6EB0">
        <w:rPr>
          <w:lang w:val="en-US"/>
        </w:rPr>
        <w:t xml:space="preserve"> = </w:t>
      </w:r>
      <w:proofErr w:type="spellStart"/>
      <w:r w:rsidRPr="004D6EB0">
        <w:rPr>
          <w:lang w:val="en-US"/>
        </w:rPr>
        <w:t>Selector.open</w:t>
      </w:r>
      <w:proofErr w:type="spellEnd"/>
      <w:r w:rsidRPr="004D6EB0">
        <w:rPr>
          <w:lang w:val="en-US"/>
        </w:rPr>
        <w:t>();</w:t>
      </w:r>
    </w:p>
    <w:p w14:paraId="52EB2051" w14:textId="77777777" w:rsidR="004D6EB0" w:rsidRPr="004D6EB0" w:rsidRDefault="004D6EB0" w:rsidP="004D6EB0">
      <w:pPr>
        <w:spacing w:after="0"/>
        <w:rPr>
          <w:lang w:val="en-US"/>
        </w:rPr>
      </w:pPr>
      <w:proofErr w:type="spellStart"/>
      <w:r w:rsidRPr="004D6EB0">
        <w:rPr>
          <w:lang w:val="en-US"/>
        </w:rPr>
        <w:t>serverChannel.register</w:t>
      </w:r>
      <w:proofErr w:type="spellEnd"/>
      <w:r w:rsidRPr="004D6EB0">
        <w:rPr>
          <w:lang w:val="en-US"/>
        </w:rPr>
        <w:t xml:space="preserve">(selector, </w:t>
      </w:r>
      <w:proofErr w:type="spellStart"/>
      <w:r w:rsidRPr="004D6EB0">
        <w:rPr>
          <w:lang w:val="en-US"/>
        </w:rPr>
        <w:t>SelectionKey.OP_ACCEPT</w:t>
      </w:r>
      <w:proofErr w:type="spellEnd"/>
      <w:r w:rsidRPr="004D6EB0">
        <w:rPr>
          <w:lang w:val="en-US"/>
        </w:rPr>
        <w:t>);</w:t>
      </w:r>
    </w:p>
    <w:p w14:paraId="21439F11" w14:textId="77777777" w:rsidR="004D6EB0" w:rsidRPr="004D6EB0" w:rsidRDefault="004D6EB0" w:rsidP="004D6EB0">
      <w:pPr>
        <w:spacing w:after="0"/>
        <w:rPr>
          <w:lang w:val="en-US"/>
        </w:rPr>
      </w:pPr>
    </w:p>
    <w:p w14:paraId="3A3A0846" w14:textId="77777777" w:rsidR="004D6EB0" w:rsidRPr="004D6EB0" w:rsidRDefault="004D6EB0" w:rsidP="004D6EB0">
      <w:pPr>
        <w:spacing w:after="0"/>
      </w:pPr>
      <w:proofErr w:type="spellStart"/>
      <w:r w:rsidRPr="004D6EB0">
        <w:t>while</w:t>
      </w:r>
      <w:proofErr w:type="spellEnd"/>
      <w:r w:rsidRPr="004D6EB0">
        <w:t xml:space="preserve"> (</w:t>
      </w:r>
      <w:proofErr w:type="spellStart"/>
      <w:r w:rsidRPr="004D6EB0">
        <w:t>true</w:t>
      </w:r>
      <w:proofErr w:type="spellEnd"/>
      <w:r w:rsidRPr="004D6EB0">
        <w:t>) {</w:t>
      </w:r>
    </w:p>
    <w:p w14:paraId="5F5C28A4" w14:textId="77777777" w:rsidR="004D6EB0" w:rsidRPr="004D6EB0" w:rsidRDefault="004D6EB0" w:rsidP="004D6EB0">
      <w:pPr>
        <w:spacing w:after="0"/>
      </w:pPr>
      <w:r w:rsidRPr="004D6EB0">
        <w:t xml:space="preserve">    </w:t>
      </w:r>
      <w:proofErr w:type="spellStart"/>
      <w:r w:rsidRPr="004D6EB0">
        <w:t>selector.select</w:t>
      </w:r>
      <w:proofErr w:type="spellEnd"/>
      <w:r w:rsidRPr="004D6EB0">
        <w:t>(); // блокирует до готовности канала</w:t>
      </w:r>
    </w:p>
    <w:p w14:paraId="6D8FF2CB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t xml:space="preserve">    </w:t>
      </w:r>
      <w:r w:rsidRPr="004D6EB0">
        <w:rPr>
          <w:lang w:val="en-US"/>
        </w:rPr>
        <w:t>Set&lt;</w:t>
      </w:r>
      <w:proofErr w:type="spellStart"/>
      <w:r w:rsidRPr="004D6EB0">
        <w:rPr>
          <w:lang w:val="en-US"/>
        </w:rPr>
        <w:t>SelectionKey</w:t>
      </w:r>
      <w:proofErr w:type="spellEnd"/>
      <w:r w:rsidRPr="004D6EB0">
        <w:rPr>
          <w:lang w:val="en-US"/>
        </w:rPr>
        <w:t xml:space="preserve">&gt; keys = </w:t>
      </w:r>
      <w:proofErr w:type="spellStart"/>
      <w:r w:rsidRPr="004D6EB0">
        <w:rPr>
          <w:lang w:val="en-US"/>
        </w:rPr>
        <w:t>selector.selectedKeys</w:t>
      </w:r>
      <w:proofErr w:type="spellEnd"/>
      <w:r w:rsidRPr="004D6EB0">
        <w:rPr>
          <w:lang w:val="en-US"/>
        </w:rPr>
        <w:t>();</w:t>
      </w:r>
    </w:p>
    <w:p w14:paraId="46624012" w14:textId="77777777" w:rsidR="004D6EB0" w:rsidRPr="004D6EB0" w:rsidRDefault="004D6EB0" w:rsidP="004D6EB0">
      <w:pPr>
        <w:spacing w:after="0"/>
        <w:rPr>
          <w:lang w:val="en-US"/>
        </w:rPr>
      </w:pPr>
    </w:p>
    <w:p w14:paraId="4240C2CA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for (</w:t>
      </w:r>
      <w:proofErr w:type="spellStart"/>
      <w:r w:rsidRPr="004D6EB0">
        <w:rPr>
          <w:lang w:val="en-US"/>
        </w:rPr>
        <w:t>SelectionKey</w:t>
      </w:r>
      <w:proofErr w:type="spellEnd"/>
      <w:r w:rsidRPr="004D6EB0">
        <w:rPr>
          <w:lang w:val="en-US"/>
        </w:rPr>
        <w:t xml:space="preserve"> key : keys) {</w:t>
      </w:r>
    </w:p>
    <w:p w14:paraId="497D8777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if (</w:t>
      </w:r>
      <w:proofErr w:type="spellStart"/>
      <w:r w:rsidRPr="004D6EB0">
        <w:rPr>
          <w:lang w:val="en-US"/>
        </w:rPr>
        <w:t>key.isAcceptable</w:t>
      </w:r>
      <w:proofErr w:type="spellEnd"/>
      <w:r w:rsidRPr="004D6EB0">
        <w:rPr>
          <w:lang w:val="en-US"/>
        </w:rPr>
        <w:t>()) {</w:t>
      </w:r>
    </w:p>
    <w:p w14:paraId="6FC2B007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SocketChannel</w:t>
      </w:r>
      <w:proofErr w:type="spellEnd"/>
      <w:r w:rsidRPr="004D6EB0">
        <w:rPr>
          <w:lang w:val="en-US"/>
        </w:rPr>
        <w:t xml:space="preserve"> client = </w:t>
      </w:r>
      <w:proofErr w:type="spellStart"/>
      <w:r w:rsidRPr="004D6EB0">
        <w:rPr>
          <w:lang w:val="en-US"/>
        </w:rPr>
        <w:t>serverChannel.accept</w:t>
      </w:r>
      <w:proofErr w:type="spellEnd"/>
      <w:r w:rsidRPr="004D6EB0">
        <w:rPr>
          <w:lang w:val="en-US"/>
        </w:rPr>
        <w:t>();</w:t>
      </w:r>
    </w:p>
    <w:p w14:paraId="1AE7E78B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client.configureBlocking</w:t>
      </w:r>
      <w:proofErr w:type="spellEnd"/>
      <w:r w:rsidRPr="004D6EB0">
        <w:rPr>
          <w:lang w:val="en-US"/>
        </w:rPr>
        <w:t>(false);</w:t>
      </w:r>
    </w:p>
    <w:p w14:paraId="4DAA81A8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client.register</w:t>
      </w:r>
      <w:proofErr w:type="spellEnd"/>
      <w:r w:rsidRPr="004D6EB0">
        <w:rPr>
          <w:lang w:val="en-US"/>
        </w:rPr>
        <w:t xml:space="preserve">(selector, </w:t>
      </w:r>
      <w:proofErr w:type="spellStart"/>
      <w:r w:rsidRPr="004D6EB0">
        <w:rPr>
          <w:lang w:val="en-US"/>
        </w:rPr>
        <w:t>SelectionKey.OP_READ</w:t>
      </w:r>
      <w:proofErr w:type="spellEnd"/>
      <w:r w:rsidRPr="004D6EB0">
        <w:rPr>
          <w:lang w:val="en-US"/>
        </w:rPr>
        <w:t>);</w:t>
      </w:r>
    </w:p>
    <w:p w14:paraId="213CF2C9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} else if (</w:t>
      </w:r>
      <w:proofErr w:type="spellStart"/>
      <w:r w:rsidRPr="004D6EB0">
        <w:rPr>
          <w:lang w:val="en-US"/>
        </w:rPr>
        <w:t>key.isReadable</w:t>
      </w:r>
      <w:proofErr w:type="spellEnd"/>
      <w:r w:rsidRPr="004D6EB0">
        <w:rPr>
          <w:lang w:val="en-US"/>
        </w:rPr>
        <w:t>()) {</w:t>
      </w:r>
    </w:p>
    <w:p w14:paraId="3A3AB9F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SocketChannel</w:t>
      </w:r>
      <w:proofErr w:type="spellEnd"/>
      <w:r w:rsidRPr="004D6EB0">
        <w:rPr>
          <w:lang w:val="en-US"/>
        </w:rPr>
        <w:t xml:space="preserve"> client = (</w:t>
      </w:r>
      <w:proofErr w:type="spellStart"/>
      <w:r w:rsidRPr="004D6EB0">
        <w:rPr>
          <w:lang w:val="en-US"/>
        </w:rPr>
        <w:t>SocketChannel</w:t>
      </w:r>
      <w:proofErr w:type="spellEnd"/>
      <w:r w:rsidRPr="004D6EB0">
        <w:rPr>
          <w:lang w:val="en-US"/>
        </w:rPr>
        <w:t xml:space="preserve">) </w:t>
      </w:r>
      <w:proofErr w:type="spellStart"/>
      <w:r w:rsidRPr="004D6EB0">
        <w:rPr>
          <w:lang w:val="en-US"/>
        </w:rPr>
        <w:t>key.channel</w:t>
      </w:r>
      <w:proofErr w:type="spellEnd"/>
      <w:r w:rsidRPr="004D6EB0">
        <w:rPr>
          <w:lang w:val="en-US"/>
        </w:rPr>
        <w:t>();</w:t>
      </w:r>
    </w:p>
    <w:p w14:paraId="79FC6A34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lastRenderedPageBreak/>
        <w:t xml:space="preserve">            </w:t>
      </w:r>
      <w:proofErr w:type="spellStart"/>
      <w:r w:rsidRPr="004D6EB0">
        <w:rPr>
          <w:lang w:val="en-US"/>
        </w:rPr>
        <w:t>ByteBuffer</w:t>
      </w:r>
      <w:proofErr w:type="spellEnd"/>
      <w:r w:rsidRPr="004D6EB0">
        <w:rPr>
          <w:lang w:val="en-US"/>
        </w:rPr>
        <w:t xml:space="preserve"> buffer = </w:t>
      </w:r>
      <w:proofErr w:type="spellStart"/>
      <w:r w:rsidRPr="004D6EB0">
        <w:rPr>
          <w:lang w:val="en-US"/>
        </w:rPr>
        <w:t>ByteBuffer.allocate</w:t>
      </w:r>
      <w:proofErr w:type="spellEnd"/>
      <w:r w:rsidRPr="004D6EB0">
        <w:rPr>
          <w:lang w:val="en-US"/>
        </w:rPr>
        <w:t>(256);</w:t>
      </w:r>
    </w:p>
    <w:p w14:paraId="63833F4E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client.read</w:t>
      </w:r>
      <w:proofErr w:type="spellEnd"/>
      <w:r w:rsidRPr="004D6EB0">
        <w:rPr>
          <w:lang w:val="en-US"/>
        </w:rPr>
        <w:t>(buffer);</w:t>
      </w:r>
    </w:p>
    <w:p w14:paraId="3D207B4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System.out.println</w:t>
      </w:r>
      <w:proofErr w:type="spellEnd"/>
      <w:r w:rsidRPr="004D6EB0">
        <w:rPr>
          <w:lang w:val="en-US"/>
        </w:rPr>
        <w:t>("</w:t>
      </w:r>
      <w:r w:rsidRPr="004D6EB0">
        <w:t>Принято</w:t>
      </w:r>
      <w:r w:rsidRPr="004D6EB0">
        <w:rPr>
          <w:lang w:val="en-US"/>
        </w:rPr>
        <w:t>: " + new String(</w:t>
      </w:r>
      <w:proofErr w:type="spellStart"/>
      <w:r w:rsidRPr="004D6EB0">
        <w:rPr>
          <w:lang w:val="en-US"/>
        </w:rPr>
        <w:t>buffer.array</w:t>
      </w:r>
      <w:proofErr w:type="spellEnd"/>
      <w:r w:rsidRPr="004D6EB0">
        <w:rPr>
          <w:lang w:val="en-US"/>
        </w:rPr>
        <w:t>()).trim());</w:t>
      </w:r>
    </w:p>
    <w:p w14:paraId="222590B5" w14:textId="77777777" w:rsidR="004D6EB0" w:rsidRPr="004D6EB0" w:rsidRDefault="004D6EB0" w:rsidP="004D6EB0">
      <w:pPr>
        <w:spacing w:after="0"/>
      </w:pPr>
      <w:r w:rsidRPr="004D6EB0">
        <w:rPr>
          <w:lang w:val="en-US"/>
        </w:rPr>
        <w:t xml:space="preserve">        </w:t>
      </w:r>
      <w:r w:rsidRPr="004D6EB0">
        <w:t>}</w:t>
      </w:r>
    </w:p>
    <w:p w14:paraId="162D41A7" w14:textId="77777777" w:rsidR="004D6EB0" w:rsidRPr="004D6EB0" w:rsidRDefault="004D6EB0" w:rsidP="004D6EB0">
      <w:pPr>
        <w:spacing w:after="0"/>
      </w:pPr>
      <w:r w:rsidRPr="004D6EB0">
        <w:t xml:space="preserve">    }</w:t>
      </w:r>
    </w:p>
    <w:p w14:paraId="613C6B99" w14:textId="77777777" w:rsidR="004D6EB0" w:rsidRPr="004D6EB0" w:rsidRDefault="004D6EB0" w:rsidP="004D6EB0">
      <w:pPr>
        <w:spacing w:after="0"/>
      </w:pPr>
      <w:r w:rsidRPr="004D6EB0">
        <w:t xml:space="preserve">    </w:t>
      </w:r>
      <w:proofErr w:type="spellStart"/>
      <w:r w:rsidRPr="004D6EB0">
        <w:t>keys.clear</w:t>
      </w:r>
      <w:proofErr w:type="spellEnd"/>
      <w:r w:rsidRPr="004D6EB0">
        <w:t>();</w:t>
      </w:r>
    </w:p>
    <w:p w14:paraId="65F8B4CE" w14:textId="77777777" w:rsidR="004D6EB0" w:rsidRPr="004D6EB0" w:rsidRDefault="004D6EB0" w:rsidP="004D6EB0">
      <w:r w:rsidRPr="004D6EB0">
        <w:t>}</w:t>
      </w:r>
    </w:p>
    <w:p w14:paraId="113D3614" w14:textId="77777777" w:rsidR="004D6EB0" w:rsidRPr="004D6EB0" w:rsidRDefault="004D6EB0" w:rsidP="004D6EB0">
      <w:r w:rsidRPr="004D6EB0">
        <w:pict w14:anchorId="22929193">
          <v:rect id="_x0000_i1251" style="width:0;height:1.5pt" o:hralign="center" o:hrstd="t" o:hr="t" fillcolor="#a0a0a0" stroked="f"/>
        </w:pict>
      </w:r>
    </w:p>
    <w:p w14:paraId="74505EAD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📦</w:t>
      </w:r>
      <w:r w:rsidRPr="004D6EB0">
        <w:rPr>
          <w:b/>
          <w:bCs/>
        </w:rPr>
        <w:t xml:space="preserve"> Сетевые каналы в Java (Java NIO)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5645"/>
      </w:tblGrid>
      <w:tr w:rsidR="004D6EB0" w:rsidRPr="004D6EB0" w14:paraId="34DF8507" w14:textId="77777777" w:rsidTr="004D6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D02A4" w14:textId="77777777" w:rsidR="004D6EB0" w:rsidRPr="004D6EB0" w:rsidRDefault="004D6EB0" w:rsidP="004D6EB0">
            <w:pPr>
              <w:rPr>
                <w:b/>
                <w:bCs/>
              </w:rPr>
            </w:pPr>
            <w:r w:rsidRPr="004D6EB0"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076B27B8" w14:textId="77777777" w:rsidR="004D6EB0" w:rsidRPr="004D6EB0" w:rsidRDefault="004D6EB0" w:rsidP="004D6EB0">
            <w:pPr>
              <w:rPr>
                <w:b/>
                <w:bCs/>
              </w:rPr>
            </w:pPr>
            <w:r w:rsidRPr="004D6EB0">
              <w:rPr>
                <w:b/>
                <w:bCs/>
              </w:rPr>
              <w:t>Описание</w:t>
            </w:r>
          </w:p>
        </w:tc>
      </w:tr>
      <w:tr w:rsidR="004D6EB0" w:rsidRPr="004D6EB0" w14:paraId="110EE788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2672" w14:textId="77777777" w:rsidR="004D6EB0" w:rsidRPr="004D6EB0" w:rsidRDefault="004D6EB0" w:rsidP="004D6EB0">
            <w:proofErr w:type="spellStart"/>
            <w:r w:rsidRPr="004D6EB0">
              <w:t>ServerSocketChannel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2D980" w14:textId="77777777" w:rsidR="004D6EB0" w:rsidRPr="004D6EB0" w:rsidRDefault="004D6EB0" w:rsidP="004D6EB0">
            <w:r w:rsidRPr="004D6EB0">
              <w:t xml:space="preserve">Аналог </w:t>
            </w:r>
            <w:proofErr w:type="spellStart"/>
            <w:r w:rsidRPr="004D6EB0">
              <w:t>ServerSocket</w:t>
            </w:r>
            <w:proofErr w:type="spellEnd"/>
            <w:r w:rsidRPr="004D6EB0">
              <w:t>, неблокирующий</w:t>
            </w:r>
          </w:p>
        </w:tc>
      </w:tr>
      <w:tr w:rsidR="004D6EB0" w:rsidRPr="004D6EB0" w14:paraId="0BA321E1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12B1" w14:textId="77777777" w:rsidR="004D6EB0" w:rsidRPr="004D6EB0" w:rsidRDefault="004D6EB0" w:rsidP="004D6EB0">
            <w:proofErr w:type="spellStart"/>
            <w:r w:rsidRPr="004D6EB0">
              <w:t>SocketChannel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AD251" w14:textId="77777777" w:rsidR="004D6EB0" w:rsidRPr="004D6EB0" w:rsidRDefault="004D6EB0" w:rsidP="004D6EB0">
            <w:r w:rsidRPr="004D6EB0">
              <w:t>Аналог Socket, для клиента</w:t>
            </w:r>
          </w:p>
        </w:tc>
      </w:tr>
      <w:tr w:rsidR="004D6EB0" w:rsidRPr="004D6EB0" w14:paraId="1F566AC0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76DE9" w14:textId="77777777" w:rsidR="004D6EB0" w:rsidRPr="004D6EB0" w:rsidRDefault="004D6EB0" w:rsidP="004D6EB0">
            <w:proofErr w:type="spellStart"/>
            <w:r w:rsidRPr="004D6EB0">
              <w:t>DatagramChannel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04DD4" w14:textId="77777777" w:rsidR="004D6EB0" w:rsidRPr="004D6EB0" w:rsidRDefault="004D6EB0" w:rsidP="004D6EB0">
            <w:r w:rsidRPr="004D6EB0">
              <w:t xml:space="preserve">Аналог </w:t>
            </w:r>
            <w:proofErr w:type="spellStart"/>
            <w:r w:rsidRPr="004D6EB0">
              <w:t>DatagramSocket</w:t>
            </w:r>
            <w:proofErr w:type="spellEnd"/>
            <w:r w:rsidRPr="004D6EB0">
              <w:t>, для UDP</w:t>
            </w:r>
          </w:p>
        </w:tc>
      </w:tr>
      <w:tr w:rsidR="004D6EB0" w:rsidRPr="004D6EB0" w14:paraId="458DB0D0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0C15" w14:textId="77777777" w:rsidR="004D6EB0" w:rsidRPr="004D6EB0" w:rsidRDefault="004D6EB0" w:rsidP="004D6EB0">
            <w:proofErr w:type="spellStart"/>
            <w:r w:rsidRPr="004D6EB0"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E74A5" w14:textId="77777777" w:rsidR="004D6EB0" w:rsidRPr="004D6EB0" w:rsidRDefault="004D6EB0" w:rsidP="004D6EB0">
            <w:pPr>
              <w:rPr>
                <w:lang w:val="en-US"/>
              </w:rPr>
            </w:pPr>
            <w:r w:rsidRPr="004D6EB0">
              <w:t>Мультиплексор</w:t>
            </w:r>
            <w:r w:rsidRPr="004D6EB0">
              <w:rPr>
                <w:lang w:val="en-US"/>
              </w:rPr>
              <w:t xml:space="preserve"> </w:t>
            </w:r>
            <w:r w:rsidRPr="004D6EB0">
              <w:t>событий</w:t>
            </w:r>
            <w:r w:rsidRPr="004D6EB0">
              <w:rPr>
                <w:lang w:val="en-US"/>
              </w:rPr>
              <w:t xml:space="preserve"> (accept/read/write)</w:t>
            </w:r>
          </w:p>
        </w:tc>
      </w:tr>
      <w:tr w:rsidR="004D6EB0" w:rsidRPr="004D6EB0" w14:paraId="10A4EFA7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F15A" w14:textId="77777777" w:rsidR="004D6EB0" w:rsidRPr="004D6EB0" w:rsidRDefault="004D6EB0" w:rsidP="004D6EB0">
            <w:proofErr w:type="spellStart"/>
            <w:r w:rsidRPr="004D6EB0">
              <w:t>SelectionKey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C0914" w14:textId="77777777" w:rsidR="004D6EB0" w:rsidRPr="004D6EB0" w:rsidRDefault="004D6EB0" w:rsidP="004D6EB0">
            <w:r w:rsidRPr="004D6EB0">
              <w:t>Представляет регистрацию канала у селектора</w:t>
            </w:r>
          </w:p>
        </w:tc>
      </w:tr>
    </w:tbl>
    <w:p w14:paraId="228A93AA" w14:textId="77777777" w:rsidR="004D6EB0" w:rsidRPr="004D6EB0" w:rsidRDefault="004D6EB0" w:rsidP="004D6EB0">
      <w:r w:rsidRPr="004D6EB0">
        <w:pict w14:anchorId="6BE77C08">
          <v:rect id="_x0000_i1252" style="width:0;height:1.5pt" o:hralign="center" o:hrstd="t" o:hr="t" fillcolor="#a0a0a0" stroked="f"/>
        </w:pict>
      </w:r>
    </w:p>
    <w:p w14:paraId="394FAADD" w14:textId="77777777" w:rsidR="004D6EB0" w:rsidRPr="004D6EB0" w:rsidRDefault="004D6EB0" w:rsidP="004D6EB0">
      <w:pPr>
        <w:rPr>
          <w:b/>
          <w:bCs/>
          <w:lang w:val="en-US"/>
        </w:rPr>
      </w:pPr>
      <w:r w:rsidRPr="004D6EB0">
        <w:rPr>
          <w:rFonts w:ascii="Segoe UI Emoji" w:hAnsi="Segoe UI Emoji" w:cs="Segoe UI Emoji"/>
          <w:b/>
          <w:bCs/>
          <w:lang w:val="en-US"/>
        </w:rPr>
        <w:t>⚖</w:t>
      </w:r>
      <w:r w:rsidRPr="004D6EB0">
        <w:rPr>
          <w:rFonts w:ascii="Segoe UI Emoji" w:hAnsi="Segoe UI Emoji" w:cs="Segoe UI Emoji"/>
          <w:b/>
          <w:bCs/>
        </w:rPr>
        <w:t>️</w:t>
      </w:r>
      <w:r w:rsidRPr="004D6EB0">
        <w:rPr>
          <w:b/>
          <w:bCs/>
          <w:lang w:val="en-US"/>
        </w:rPr>
        <w:t xml:space="preserve"> </w:t>
      </w:r>
      <w:r w:rsidRPr="004D6EB0">
        <w:rPr>
          <w:b/>
          <w:bCs/>
        </w:rPr>
        <w:t>Сравнение</w:t>
      </w:r>
      <w:r w:rsidRPr="004D6EB0">
        <w:rPr>
          <w:b/>
          <w:bCs/>
          <w:lang w:val="en-US"/>
        </w:rPr>
        <w:t xml:space="preserve">: Blocking vs </w:t>
      </w:r>
      <w:proofErr w:type="gramStart"/>
      <w:r w:rsidRPr="004D6EB0">
        <w:rPr>
          <w:b/>
          <w:bCs/>
          <w:lang w:val="en-US"/>
        </w:rPr>
        <w:t>Non-Blocking</w:t>
      </w:r>
      <w:proofErr w:type="gramEnd"/>
      <w:r w:rsidRPr="004D6EB0">
        <w:rPr>
          <w:b/>
          <w:bCs/>
          <w:lang w:val="en-US"/>
        </w:rPr>
        <w:t xml:space="preserve"> I/O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256"/>
        <w:gridCol w:w="3450"/>
      </w:tblGrid>
      <w:tr w:rsidR="004D6EB0" w:rsidRPr="004D6EB0" w14:paraId="062E8946" w14:textId="77777777" w:rsidTr="004D6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AAC6A" w14:textId="77777777" w:rsidR="004D6EB0" w:rsidRPr="004D6EB0" w:rsidRDefault="004D6EB0" w:rsidP="004D6EB0">
            <w:pPr>
              <w:rPr>
                <w:b/>
                <w:bCs/>
              </w:rPr>
            </w:pPr>
            <w:r w:rsidRPr="004D6EB0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19526F6" w14:textId="77777777" w:rsidR="004D6EB0" w:rsidRPr="004D6EB0" w:rsidRDefault="004D6EB0" w:rsidP="004D6EB0">
            <w:pPr>
              <w:rPr>
                <w:b/>
                <w:bCs/>
              </w:rPr>
            </w:pPr>
            <w:proofErr w:type="spellStart"/>
            <w:r w:rsidRPr="004D6EB0">
              <w:rPr>
                <w:b/>
                <w:bCs/>
              </w:rPr>
              <w:t>Blocking</w:t>
            </w:r>
            <w:proofErr w:type="spellEnd"/>
            <w:r w:rsidRPr="004D6EB0">
              <w:rPr>
                <w:b/>
                <w:bCs/>
              </w:rPr>
              <w:t xml:space="preserve"> I/O</w:t>
            </w:r>
          </w:p>
        </w:tc>
        <w:tc>
          <w:tcPr>
            <w:tcW w:w="0" w:type="auto"/>
            <w:vAlign w:val="center"/>
            <w:hideMark/>
          </w:tcPr>
          <w:p w14:paraId="02049E03" w14:textId="77777777" w:rsidR="004D6EB0" w:rsidRPr="004D6EB0" w:rsidRDefault="004D6EB0" w:rsidP="004D6EB0">
            <w:pPr>
              <w:rPr>
                <w:b/>
                <w:bCs/>
              </w:rPr>
            </w:pPr>
            <w:r w:rsidRPr="004D6EB0">
              <w:rPr>
                <w:b/>
                <w:bCs/>
              </w:rPr>
              <w:t>Non-</w:t>
            </w:r>
            <w:proofErr w:type="spellStart"/>
            <w:r w:rsidRPr="004D6EB0">
              <w:rPr>
                <w:b/>
                <w:bCs/>
              </w:rPr>
              <w:t>blocking</w:t>
            </w:r>
            <w:proofErr w:type="spellEnd"/>
            <w:r w:rsidRPr="004D6EB0">
              <w:rPr>
                <w:b/>
                <w:bCs/>
              </w:rPr>
              <w:t xml:space="preserve"> I/O</w:t>
            </w:r>
          </w:p>
        </w:tc>
      </w:tr>
      <w:tr w:rsidR="004D6EB0" w:rsidRPr="004D6EB0" w14:paraId="66857F16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EE0A" w14:textId="77777777" w:rsidR="004D6EB0" w:rsidRPr="004D6EB0" w:rsidRDefault="004D6EB0" w:rsidP="004D6EB0">
            <w:r w:rsidRPr="004D6EB0">
              <w:t>Кол-во потоков</w:t>
            </w:r>
          </w:p>
        </w:tc>
        <w:tc>
          <w:tcPr>
            <w:tcW w:w="0" w:type="auto"/>
            <w:vAlign w:val="center"/>
            <w:hideMark/>
          </w:tcPr>
          <w:p w14:paraId="4F3CDB86" w14:textId="77777777" w:rsidR="004D6EB0" w:rsidRPr="004D6EB0" w:rsidRDefault="004D6EB0" w:rsidP="004D6EB0">
            <w:r w:rsidRPr="004D6EB0">
              <w:t>Один поток на соединение</w:t>
            </w:r>
          </w:p>
        </w:tc>
        <w:tc>
          <w:tcPr>
            <w:tcW w:w="0" w:type="auto"/>
            <w:vAlign w:val="center"/>
            <w:hideMark/>
          </w:tcPr>
          <w:p w14:paraId="6CBE95CB" w14:textId="77777777" w:rsidR="004D6EB0" w:rsidRPr="004D6EB0" w:rsidRDefault="004D6EB0" w:rsidP="004D6EB0">
            <w:r w:rsidRPr="004D6EB0">
              <w:t>Один поток на все</w:t>
            </w:r>
          </w:p>
        </w:tc>
      </w:tr>
      <w:tr w:rsidR="004D6EB0" w:rsidRPr="004D6EB0" w14:paraId="2B4F233A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5007" w14:textId="77777777" w:rsidR="004D6EB0" w:rsidRPr="004D6EB0" w:rsidRDefault="004D6EB0" w:rsidP="004D6EB0">
            <w:r w:rsidRPr="004D6EB0"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252FD8A3" w14:textId="77777777" w:rsidR="004D6EB0" w:rsidRPr="004D6EB0" w:rsidRDefault="004D6EB0" w:rsidP="004D6EB0">
            <w:r w:rsidRPr="004D6EB0">
              <w:t>Легко заблокировать CPU</w:t>
            </w:r>
          </w:p>
        </w:tc>
        <w:tc>
          <w:tcPr>
            <w:tcW w:w="0" w:type="auto"/>
            <w:vAlign w:val="center"/>
            <w:hideMark/>
          </w:tcPr>
          <w:p w14:paraId="3796B29E" w14:textId="77777777" w:rsidR="004D6EB0" w:rsidRPr="004D6EB0" w:rsidRDefault="004D6EB0" w:rsidP="004D6EB0">
            <w:r w:rsidRPr="004D6EB0">
              <w:t>Высокая масштабируемость</w:t>
            </w:r>
          </w:p>
        </w:tc>
      </w:tr>
      <w:tr w:rsidR="004D6EB0" w:rsidRPr="004D6EB0" w14:paraId="7F6DBA7E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3B05" w14:textId="77777777" w:rsidR="004D6EB0" w:rsidRPr="004D6EB0" w:rsidRDefault="004D6EB0" w:rsidP="004D6EB0">
            <w:r w:rsidRPr="004D6EB0">
              <w:t>Сложность</w:t>
            </w:r>
          </w:p>
        </w:tc>
        <w:tc>
          <w:tcPr>
            <w:tcW w:w="0" w:type="auto"/>
            <w:vAlign w:val="center"/>
            <w:hideMark/>
          </w:tcPr>
          <w:p w14:paraId="2E6FE537" w14:textId="77777777" w:rsidR="004D6EB0" w:rsidRPr="004D6EB0" w:rsidRDefault="004D6EB0" w:rsidP="004D6EB0">
            <w:r w:rsidRPr="004D6EB0">
              <w:t>Просто</w:t>
            </w:r>
          </w:p>
        </w:tc>
        <w:tc>
          <w:tcPr>
            <w:tcW w:w="0" w:type="auto"/>
            <w:vAlign w:val="center"/>
            <w:hideMark/>
          </w:tcPr>
          <w:p w14:paraId="15B943E1" w14:textId="77777777" w:rsidR="004D6EB0" w:rsidRPr="004D6EB0" w:rsidRDefault="004D6EB0" w:rsidP="004D6EB0">
            <w:r w:rsidRPr="004D6EB0">
              <w:t>Сложно</w:t>
            </w:r>
          </w:p>
        </w:tc>
      </w:tr>
      <w:tr w:rsidR="004D6EB0" w:rsidRPr="004D6EB0" w14:paraId="2003C17D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76F9" w14:textId="77777777" w:rsidR="004D6EB0" w:rsidRPr="004D6EB0" w:rsidRDefault="004D6EB0" w:rsidP="004D6EB0">
            <w:r w:rsidRPr="004D6EB0">
              <w:t>Подходит для</w:t>
            </w:r>
          </w:p>
        </w:tc>
        <w:tc>
          <w:tcPr>
            <w:tcW w:w="0" w:type="auto"/>
            <w:vAlign w:val="center"/>
            <w:hideMark/>
          </w:tcPr>
          <w:p w14:paraId="07190A66" w14:textId="77777777" w:rsidR="004D6EB0" w:rsidRPr="004D6EB0" w:rsidRDefault="004D6EB0" w:rsidP="004D6EB0">
            <w:r w:rsidRPr="004D6EB0">
              <w:t>Простых серверов</w:t>
            </w:r>
          </w:p>
        </w:tc>
        <w:tc>
          <w:tcPr>
            <w:tcW w:w="0" w:type="auto"/>
            <w:vAlign w:val="center"/>
            <w:hideMark/>
          </w:tcPr>
          <w:p w14:paraId="66B099A8" w14:textId="77777777" w:rsidR="004D6EB0" w:rsidRPr="004D6EB0" w:rsidRDefault="004D6EB0" w:rsidP="004D6EB0">
            <w:proofErr w:type="spellStart"/>
            <w:r w:rsidRPr="004D6EB0">
              <w:t>Многоклиентских</w:t>
            </w:r>
            <w:proofErr w:type="spellEnd"/>
            <w:r w:rsidRPr="004D6EB0">
              <w:t xml:space="preserve"> систем</w:t>
            </w:r>
          </w:p>
        </w:tc>
      </w:tr>
      <w:tr w:rsidR="004D6EB0" w:rsidRPr="004D6EB0" w14:paraId="09C39BFF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8AC3" w14:textId="77777777" w:rsidR="004D6EB0" w:rsidRPr="004D6EB0" w:rsidRDefault="004D6EB0" w:rsidP="004D6EB0">
            <w:r w:rsidRPr="004D6EB0">
              <w:t>Используемые API</w:t>
            </w:r>
          </w:p>
        </w:tc>
        <w:tc>
          <w:tcPr>
            <w:tcW w:w="0" w:type="auto"/>
            <w:vAlign w:val="center"/>
            <w:hideMark/>
          </w:tcPr>
          <w:p w14:paraId="07323715" w14:textId="77777777" w:rsidR="004D6EB0" w:rsidRPr="004D6EB0" w:rsidRDefault="004D6EB0" w:rsidP="004D6EB0">
            <w:r w:rsidRPr="004D6EB0">
              <w:t xml:space="preserve">Socket, </w:t>
            </w:r>
            <w:proofErr w:type="spellStart"/>
            <w:r w:rsidRPr="004D6EB0">
              <w:t>ServerSocket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7C4BF" w14:textId="77777777" w:rsidR="004D6EB0" w:rsidRPr="004D6EB0" w:rsidRDefault="004D6EB0" w:rsidP="004D6EB0">
            <w:proofErr w:type="spellStart"/>
            <w:r w:rsidRPr="004D6EB0">
              <w:t>SocketChannel</w:t>
            </w:r>
            <w:proofErr w:type="spellEnd"/>
            <w:r w:rsidRPr="004D6EB0">
              <w:t xml:space="preserve">, </w:t>
            </w:r>
            <w:proofErr w:type="spellStart"/>
            <w:r w:rsidRPr="004D6EB0">
              <w:t>Selector</w:t>
            </w:r>
            <w:proofErr w:type="spellEnd"/>
          </w:p>
        </w:tc>
      </w:tr>
    </w:tbl>
    <w:p w14:paraId="3044397D" w14:textId="77777777" w:rsidR="004D6EB0" w:rsidRPr="004D6EB0" w:rsidRDefault="004D6EB0" w:rsidP="004D6EB0">
      <w:r w:rsidRPr="004D6EB0">
        <w:pict w14:anchorId="2A8E31A0">
          <v:rect id="_x0000_i1253" style="width:0;height:1.5pt" o:hralign="center" o:hrstd="t" o:hr="t" fillcolor="#a0a0a0" stroked="f"/>
        </w:pict>
      </w:r>
    </w:p>
    <w:p w14:paraId="445E3E8F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Где что использовать?</w:t>
      </w:r>
    </w:p>
    <w:p w14:paraId="6E92DF18" w14:textId="77777777" w:rsidR="004D6EB0" w:rsidRPr="004D6EB0" w:rsidRDefault="004D6EB0" w:rsidP="004D6EB0">
      <w:pPr>
        <w:numPr>
          <w:ilvl w:val="0"/>
          <w:numId w:val="18"/>
        </w:numPr>
      </w:pPr>
      <w:proofErr w:type="spellStart"/>
      <w:r w:rsidRPr="004D6EB0">
        <w:rPr>
          <w:b/>
          <w:bCs/>
        </w:rPr>
        <w:t>Blocking</w:t>
      </w:r>
      <w:proofErr w:type="spellEnd"/>
      <w:r w:rsidRPr="004D6EB0">
        <w:rPr>
          <w:b/>
          <w:bCs/>
        </w:rPr>
        <w:t xml:space="preserve"> I/O</w:t>
      </w:r>
      <w:r w:rsidRPr="004D6EB0">
        <w:t>:</w:t>
      </w:r>
    </w:p>
    <w:p w14:paraId="1385922F" w14:textId="77777777" w:rsidR="004D6EB0" w:rsidRPr="004D6EB0" w:rsidRDefault="004D6EB0" w:rsidP="004D6EB0">
      <w:pPr>
        <w:numPr>
          <w:ilvl w:val="1"/>
          <w:numId w:val="18"/>
        </w:numPr>
      </w:pPr>
      <w:r w:rsidRPr="004D6EB0">
        <w:t>Простые CLI-клиенты и чаты.</w:t>
      </w:r>
    </w:p>
    <w:p w14:paraId="0645CF4C" w14:textId="77777777" w:rsidR="004D6EB0" w:rsidRPr="004D6EB0" w:rsidRDefault="004D6EB0" w:rsidP="004D6EB0">
      <w:pPr>
        <w:numPr>
          <w:ilvl w:val="1"/>
          <w:numId w:val="18"/>
        </w:numPr>
      </w:pPr>
      <w:r w:rsidRPr="004D6EB0">
        <w:t>Приложения с небольшим числом пользователей.</w:t>
      </w:r>
    </w:p>
    <w:p w14:paraId="3F2E4F41" w14:textId="77777777" w:rsidR="004D6EB0" w:rsidRPr="004D6EB0" w:rsidRDefault="004D6EB0" w:rsidP="004D6EB0">
      <w:pPr>
        <w:numPr>
          <w:ilvl w:val="0"/>
          <w:numId w:val="18"/>
        </w:numPr>
        <w:rPr>
          <w:lang w:val="en-US"/>
        </w:rPr>
      </w:pPr>
      <w:r w:rsidRPr="004D6EB0">
        <w:rPr>
          <w:b/>
          <w:bCs/>
          <w:lang w:val="en-US"/>
        </w:rPr>
        <w:t>Non-blocking I/O (NIO)</w:t>
      </w:r>
      <w:r w:rsidRPr="004D6EB0">
        <w:rPr>
          <w:lang w:val="en-US"/>
        </w:rPr>
        <w:t>:</w:t>
      </w:r>
    </w:p>
    <w:p w14:paraId="6EA356BD" w14:textId="77777777" w:rsidR="004D6EB0" w:rsidRPr="004D6EB0" w:rsidRDefault="004D6EB0" w:rsidP="004D6EB0">
      <w:pPr>
        <w:numPr>
          <w:ilvl w:val="1"/>
          <w:numId w:val="18"/>
        </w:numPr>
      </w:pPr>
      <w:r w:rsidRPr="004D6EB0">
        <w:lastRenderedPageBreak/>
        <w:t>Высоконагруженные веб-серверы.</w:t>
      </w:r>
    </w:p>
    <w:p w14:paraId="0B43809B" w14:textId="77777777" w:rsidR="004D6EB0" w:rsidRPr="004D6EB0" w:rsidRDefault="004D6EB0" w:rsidP="004D6EB0">
      <w:pPr>
        <w:numPr>
          <w:ilvl w:val="1"/>
          <w:numId w:val="18"/>
        </w:numPr>
      </w:pPr>
      <w:r w:rsidRPr="004D6EB0">
        <w:t>Мессенджеры, игры, брокеры сообщений.</w:t>
      </w:r>
    </w:p>
    <w:p w14:paraId="37A97C2C" w14:textId="77777777" w:rsidR="004D6EB0" w:rsidRPr="004D6EB0" w:rsidRDefault="004D6EB0" w:rsidP="004D6EB0">
      <w:pPr>
        <w:numPr>
          <w:ilvl w:val="1"/>
          <w:numId w:val="18"/>
        </w:numPr>
      </w:pPr>
      <w:r w:rsidRPr="004D6EB0">
        <w:t>Реализация собственного HTTP-сервера.</w:t>
      </w:r>
    </w:p>
    <w:p w14:paraId="7C0D70DC" w14:textId="77777777" w:rsidR="004D6EB0" w:rsidRPr="004D6EB0" w:rsidRDefault="004D6EB0" w:rsidP="004D6EB0">
      <w:r w:rsidRPr="004D6EB0">
        <w:pict w14:anchorId="2C127E33">
          <v:rect id="_x0000_i1254" style="width:0;height:1.5pt" o:hralign="center" o:hrstd="t" o:hr="t" fillcolor="#a0a0a0" stroked="f"/>
        </w:pict>
      </w:r>
    </w:p>
    <w:p w14:paraId="2AAF8FB3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💡</w:t>
      </w:r>
      <w:r w:rsidRPr="004D6EB0">
        <w:rPr>
          <w:b/>
          <w:bCs/>
        </w:rPr>
        <w:t xml:space="preserve"> Вывод</w:t>
      </w:r>
    </w:p>
    <w:p w14:paraId="2C288F89" w14:textId="77777777" w:rsidR="004D6EB0" w:rsidRPr="004D6EB0" w:rsidRDefault="004D6EB0" w:rsidP="004D6EB0">
      <w:r w:rsidRPr="004D6EB0">
        <w:t>| Хочешь простоту? —&gt; | Используй Socket/</w:t>
      </w:r>
      <w:proofErr w:type="spellStart"/>
      <w:r w:rsidRPr="004D6EB0">
        <w:t>ServerSocket</w:t>
      </w:r>
      <w:proofErr w:type="spellEnd"/>
      <w:r w:rsidRPr="004D6EB0">
        <w:t xml:space="preserve"> (</w:t>
      </w:r>
      <w:proofErr w:type="spellStart"/>
      <w:r w:rsidRPr="004D6EB0">
        <w:t>blocking</w:t>
      </w:r>
      <w:proofErr w:type="spellEnd"/>
      <w:r w:rsidRPr="004D6EB0">
        <w:t>). |</w:t>
      </w:r>
      <w:r w:rsidRPr="004D6EB0">
        <w:br/>
        <w:t xml:space="preserve">| Хочешь масштабируемость? —&gt; | Используй NIO: </w:t>
      </w:r>
      <w:proofErr w:type="spellStart"/>
      <w:r w:rsidRPr="004D6EB0">
        <w:t>Selector</w:t>
      </w:r>
      <w:proofErr w:type="spellEnd"/>
      <w:r w:rsidRPr="004D6EB0">
        <w:t xml:space="preserve"> + Channel. |</w:t>
      </w:r>
    </w:p>
    <w:p w14:paraId="18943C5E" w14:textId="77777777" w:rsidR="0035232C" w:rsidRDefault="0035232C" w:rsidP="00A80C25"/>
    <w:p w14:paraId="1318A6D1" w14:textId="77777777" w:rsidR="004D6EB0" w:rsidRPr="004D6EB0" w:rsidRDefault="004D6EB0" w:rsidP="004D6EB0">
      <w:pPr>
        <w:pStyle w:val="2"/>
      </w:pPr>
      <w:r w:rsidRPr="004D6EB0">
        <w:t>Классы </w:t>
      </w:r>
      <w:proofErr w:type="spellStart"/>
      <w:r w:rsidRPr="004D6EB0">
        <w:t>SocketChannel</w:t>
      </w:r>
      <w:proofErr w:type="spellEnd"/>
      <w:r w:rsidRPr="004D6EB0">
        <w:t> и </w:t>
      </w:r>
      <w:proofErr w:type="spellStart"/>
      <w:r w:rsidRPr="004D6EB0">
        <w:t>DatagramChannel</w:t>
      </w:r>
      <w:proofErr w:type="spellEnd"/>
      <w:r w:rsidRPr="004D6EB0">
        <w:t>.</w:t>
      </w:r>
    </w:p>
    <w:p w14:paraId="759C83FA" w14:textId="77777777" w:rsidR="004D6EB0" w:rsidRDefault="004D6EB0" w:rsidP="00A80C25"/>
    <w:p w14:paraId="155A7B0C" w14:textId="77777777" w:rsidR="004D6EB0" w:rsidRPr="004D6EB0" w:rsidRDefault="004D6EB0" w:rsidP="004D6EB0">
      <w:r w:rsidRPr="004D6EB0">
        <w:t xml:space="preserve">Эти два класса являются частью </w:t>
      </w:r>
      <w:r w:rsidRPr="004D6EB0">
        <w:rPr>
          <w:b/>
          <w:bCs/>
        </w:rPr>
        <w:t>Java NIO (New I/O)</w:t>
      </w:r>
      <w:r w:rsidRPr="004D6EB0">
        <w:t xml:space="preserve"> и предназначены для работы с сетевыми соединениями на более </w:t>
      </w:r>
      <w:r w:rsidRPr="004D6EB0">
        <w:rPr>
          <w:b/>
          <w:bCs/>
        </w:rPr>
        <w:t>низком и масштабируемом уровне</w:t>
      </w:r>
      <w:r w:rsidRPr="004D6EB0">
        <w:t xml:space="preserve">, чем традиционные Socket и </w:t>
      </w:r>
      <w:proofErr w:type="spellStart"/>
      <w:r w:rsidRPr="004D6EB0">
        <w:t>DatagramSocket</w:t>
      </w:r>
      <w:proofErr w:type="spellEnd"/>
      <w:r w:rsidRPr="004D6EB0">
        <w:t>.</w:t>
      </w:r>
    </w:p>
    <w:p w14:paraId="4B2F32A8" w14:textId="77777777" w:rsidR="004D6EB0" w:rsidRPr="004D6EB0" w:rsidRDefault="004D6EB0" w:rsidP="004D6EB0">
      <w:r w:rsidRPr="004D6EB0">
        <w:t>Разберём каждый класс подробно — с пояснениями, примерами и сравнением.</w:t>
      </w:r>
    </w:p>
    <w:p w14:paraId="6CB732D1" w14:textId="77777777" w:rsidR="004D6EB0" w:rsidRPr="004D6EB0" w:rsidRDefault="004D6EB0" w:rsidP="004D6EB0">
      <w:r w:rsidRPr="004D6EB0">
        <w:pict w14:anchorId="725A8702">
          <v:rect id="_x0000_i1315" style="width:0;height:1.5pt" o:hralign="center" o:hrstd="t" o:hr="t" fillcolor="#a0a0a0" stroked="f"/>
        </w:pict>
      </w:r>
    </w:p>
    <w:p w14:paraId="4B256952" w14:textId="77777777" w:rsidR="004D6EB0" w:rsidRPr="004D6EB0" w:rsidRDefault="004D6EB0" w:rsidP="004D6EB0">
      <w:pPr>
        <w:rPr>
          <w:b/>
          <w:bCs/>
          <w:lang w:val="en-US"/>
        </w:rPr>
      </w:pPr>
      <w:r w:rsidRPr="004D6EB0">
        <w:rPr>
          <w:rFonts w:ascii="Segoe UI Emoji" w:hAnsi="Segoe UI Emoji" w:cs="Segoe UI Emoji"/>
          <w:b/>
          <w:bCs/>
        </w:rPr>
        <w:t>📦</w:t>
      </w:r>
      <w:r w:rsidRPr="004D6EB0">
        <w:rPr>
          <w:b/>
          <w:bCs/>
          <w:lang w:val="en-US"/>
        </w:rPr>
        <w:t xml:space="preserve"> </w:t>
      </w:r>
      <w:proofErr w:type="spellStart"/>
      <w:r w:rsidRPr="004D6EB0">
        <w:rPr>
          <w:b/>
          <w:bCs/>
          <w:lang w:val="en-US"/>
        </w:rPr>
        <w:t>SocketChannel</w:t>
      </w:r>
      <w:proofErr w:type="spellEnd"/>
      <w:r w:rsidRPr="004D6EB0">
        <w:rPr>
          <w:b/>
          <w:bCs/>
          <w:lang w:val="en-US"/>
        </w:rPr>
        <w:t xml:space="preserve"> — TCP (</w:t>
      </w:r>
      <w:r w:rsidRPr="004D6EB0">
        <w:rPr>
          <w:b/>
          <w:bCs/>
        </w:rPr>
        <w:t>аналог</w:t>
      </w:r>
      <w:r w:rsidRPr="004D6EB0">
        <w:rPr>
          <w:b/>
          <w:bCs/>
          <w:lang w:val="en-US"/>
        </w:rPr>
        <w:t xml:space="preserve"> Socket)</w:t>
      </w:r>
    </w:p>
    <w:p w14:paraId="7546501E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🔹</w:t>
      </w:r>
      <w:r w:rsidRPr="004D6EB0">
        <w:rPr>
          <w:b/>
          <w:bCs/>
        </w:rPr>
        <w:t xml:space="preserve"> Назначение:</w:t>
      </w:r>
    </w:p>
    <w:p w14:paraId="257C8D3B" w14:textId="77777777" w:rsidR="004D6EB0" w:rsidRPr="004D6EB0" w:rsidRDefault="004D6EB0" w:rsidP="004D6EB0">
      <w:proofErr w:type="spellStart"/>
      <w:r w:rsidRPr="004D6EB0">
        <w:t>SocketChannel</w:t>
      </w:r>
      <w:proofErr w:type="spellEnd"/>
      <w:r w:rsidRPr="004D6EB0">
        <w:t xml:space="preserve"> — это </w:t>
      </w:r>
      <w:r w:rsidRPr="004D6EB0">
        <w:rPr>
          <w:b/>
          <w:bCs/>
        </w:rPr>
        <w:t>неблокирующий канал</w:t>
      </w:r>
      <w:r w:rsidRPr="004D6EB0">
        <w:t>, основанный на TCP. Он может быть использован:</w:t>
      </w:r>
    </w:p>
    <w:p w14:paraId="3642CD80" w14:textId="77777777" w:rsidR="004D6EB0" w:rsidRPr="004D6EB0" w:rsidRDefault="004D6EB0" w:rsidP="004D6EB0">
      <w:pPr>
        <w:numPr>
          <w:ilvl w:val="0"/>
          <w:numId w:val="20"/>
        </w:numPr>
      </w:pPr>
      <w:r w:rsidRPr="004D6EB0">
        <w:t>как клиентом (инициирует соединение),</w:t>
      </w:r>
    </w:p>
    <w:p w14:paraId="3BD282C3" w14:textId="77777777" w:rsidR="004D6EB0" w:rsidRPr="004D6EB0" w:rsidRDefault="004D6EB0" w:rsidP="004D6EB0">
      <w:pPr>
        <w:numPr>
          <w:ilvl w:val="0"/>
          <w:numId w:val="20"/>
        </w:numPr>
      </w:pPr>
      <w:r w:rsidRPr="004D6EB0">
        <w:t xml:space="preserve">так и сервером (получается через </w:t>
      </w:r>
      <w:proofErr w:type="spellStart"/>
      <w:r w:rsidRPr="004D6EB0">
        <w:t>ServerSocketChannel.accept</w:t>
      </w:r>
      <w:proofErr w:type="spellEnd"/>
      <w:r w:rsidRPr="004D6EB0">
        <w:t>()).</w:t>
      </w:r>
    </w:p>
    <w:p w14:paraId="15EF55D3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🔹</w:t>
      </w:r>
      <w:r w:rsidRPr="004D6EB0">
        <w:rPr>
          <w:b/>
          <w:bCs/>
        </w:rPr>
        <w:t xml:space="preserve"> Особенности:</w:t>
      </w:r>
    </w:p>
    <w:p w14:paraId="19BC311C" w14:textId="77777777" w:rsidR="004D6EB0" w:rsidRPr="004D6EB0" w:rsidRDefault="004D6EB0" w:rsidP="004D6EB0">
      <w:pPr>
        <w:numPr>
          <w:ilvl w:val="0"/>
          <w:numId w:val="21"/>
        </w:numPr>
      </w:pPr>
      <w:r w:rsidRPr="004D6EB0">
        <w:t xml:space="preserve">Может работать в </w:t>
      </w:r>
      <w:r w:rsidRPr="004D6EB0">
        <w:rPr>
          <w:b/>
          <w:bCs/>
        </w:rPr>
        <w:t>блокирующем и неблокирующем</w:t>
      </w:r>
      <w:r w:rsidRPr="004D6EB0">
        <w:t xml:space="preserve"> режиме.</w:t>
      </w:r>
    </w:p>
    <w:p w14:paraId="63B4AE26" w14:textId="77777777" w:rsidR="004D6EB0" w:rsidRPr="004D6EB0" w:rsidRDefault="004D6EB0" w:rsidP="004D6EB0">
      <w:pPr>
        <w:numPr>
          <w:ilvl w:val="0"/>
          <w:numId w:val="21"/>
        </w:numPr>
      </w:pPr>
      <w:r w:rsidRPr="004D6EB0">
        <w:t xml:space="preserve">Поддерживает чтение/запись через </w:t>
      </w:r>
      <w:proofErr w:type="spellStart"/>
      <w:r w:rsidRPr="004D6EB0">
        <w:t>ByteBuffer</w:t>
      </w:r>
      <w:proofErr w:type="spellEnd"/>
      <w:r w:rsidRPr="004D6EB0">
        <w:t>.</w:t>
      </w:r>
    </w:p>
    <w:p w14:paraId="2589E3BD" w14:textId="77777777" w:rsidR="004D6EB0" w:rsidRPr="004D6EB0" w:rsidRDefault="004D6EB0" w:rsidP="004D6EB0">
      <w:pPr>
        <w:numPr>
          <w:ilvl w:val="0"/>
          <w:numId w:val="21"/>
        </w:numPr>
      </w:pPr>
      <w:r w:rsidRPr="004D6EB0">
        <w:t xml:space="preserve">Совместим с </w:t>
      </w:r>
      <w:proofErr w:type="spellStart"/>
      <w:r w:rsidRPr="004D6EB0">
        <w:t>Selector</w:t>
      </w:r>
      <w:proofErr w:type="spellEnd"/>
      <w:r w:rsidRPr="004D6EB0">
        <w:t xml:space="preserve"> — ключевой элемент масштабируемых серверов.</w:t>
      </w:r>
    </w:p>
    <w:p w14:paraId="35F28DC5" w14:textId="77777777" w:rsidR="004D6EB0" w:rsidRPr="004D6EB0" w:rsidRDefault="004D6EB0" w:rsidP="004D6EB0">
      <w:r w:rsidRPr="004D6EB0">
        <w:pict w14:anchorId="15FA487F">
          <v:rect id="_x0000_i1316" style="width:0;height:1.5pt" o:hralign="center" o:hrstd="t" o:hr="t" fillcolor="#a0a0a0" stroked="f"/>
        </w:pict>
      </w:r>
    </w:p>
    <w:p w14:paraId="35359CAD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Пример 1: TCP-клиент на </w:t>
      </w:r>
      <w:proofErr w:type="spellStart"/>
      <w:r w:rsidRPr="004D6EB0">
        <w:rPr>
          <w:b/>
          <w:bCs/>
        </w:rPr>
        <w:t>SocketChannel</w:t>
      </w:r>
      <w:proofErr w:type="spellEnd"/>
    </w:p>
    <w:p w14:paraId="79005130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java.net.InetSocketAddress</w:t>
      </w:r>
      <w:proofErr w:type="spellEnd"/>
      <w:r w:rsidRPr="004D6EB0">
        <w:rPr>
          <w:lang w:val="en-US"/>
        </w:rPr>
        <w:t>;</w:t>
      </w:r>
    </w:p>
    <w:p w14:paraId="1C3787B7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java.nio.ByteBuffer</w:t>
      </w:r>
      <w:proofErr w:type="spellEnd"/>
      <w:r w:rsidRPr="004D6EB0">
        <w:rPr>
          <w:lang w:val="en-US"/>
        </w:rPr>
        <w:t>;</w:t>
      </w:r>
    </w:p>
    <w:p w14:paraId="195E32E7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java.nio.channels.SocketChannel</w:t>
      </w:r>
      <w:proofErr w:type="spellEnd"/>
      <w:r w:rsidRPr="004D6EB0">
        <w:rPr>
          <w:lang w:val="en-US"/>
        </w:rPr>
        <w:t>;</w:t>
      </w:r>
    </w:p>
    <w:p w14:paraId="4DD37CF7" w14:textId="77777777" w:rsidR="004D6EB0" w:rsidRPr="004D6EB0" w:rsidRDefault="004D6EB0" w:rsidP="004D6EB0">
      <w:pPr>
        <w:spacing w:after="0"/>
        <w:rPr>
          <w:lang w:val="en-US"/>
        </w:rPr>
      </w:pPr>
    </w:p>
    <w:p w14:paraId="456E00A6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public class </w:t>
      </w:r>
      <w:proofErr w:type="spellStart"/>
      <w:r w:rsidRPr="004D6EB0">
        <w:rPr>
          <w:lang w:val="en-US"/>
        </w:rPr>
        <w:t>TcpNioClient</w:t>
      </w:r>
      <w:proofErr w:type="spellEnd"/>
      <w:r w:rsidRPr="004D6EB0">
        <w:rPr>
          <w:lang w:val="en-US"/>
        </w:rPr>
        <w:t xml:space="preserve"> {</w:t>
      </w:r>
    </w:p>
    <w:p w14:paraId="281BAFE1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public static void main(String[] args) throws Exception {</w:t>
      </w:r>
    </w:p>
    <w:p w14:paraId="493720D5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SocketChannel</w:t>
      </w:r>
      <w:proofErr w:type="spellEnd"/>
      <w:r w:rsidRPr="004D6EB0">
        <w:rPr>
          <w:lang w:val="en-US"/>
        </w:rPr>
        <w:t xml:space="preserve"> client = </w:t>
      </w:r>
      <w:proofErr w:type="spellStart"/>
      <w:r w:rsidRPr="004D6EB0">
        <w:rPr>
          <w:lang w:val="en-US"/>
        </w:rPr>
        <w:t>SocketChannel.open</w:t>
      </w:r>
      <w:proofErr w:type="spellEnd"/>
      <w:r w:rsidRPr="004D6EB0">
        <w:rPr>
          <w:lang w:val="en-US"/>
        </w:rPr>
        <w:t xml:space="preserve">(new </w:t>
      </w:r>
      <w:proofErr w:type="spellStart"/>
      <w:r w:rsidRPr="004D6EB0">
        <w:rPr>
          <w:lang w:val="en-US"/>
        </w:rPr>
        <w:t>InetSocketAddress</w:t>
      </w:r>
      <w:proofErr w:type="spellEnd"/>
      <w:r w:rsidRPr="004D6EB0">
        <w:rPr>
          <w:lang w:val="en-US"/>
        </w:rPr>
        <w:t>("localhost", 1234));</w:t>
      </w:r>
    </w:p>
    <w:p w14:paraId="62F359E7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ByteBuffer</w:t>
      </w:r>
      <w:proofErr w:type="spellEnd"/>
      <w:r w:rsidRPr="004D6EB0">
        <w:rPr>
          <w:lang w:val="en-US"/>
        </w:rPr>
        <w:t xml:space="preserve"> buffer = </w:t>
      </w:r>
      <w:proofErr w:type="spellStart"/>
      <w:r w:rsidRPr="004D6EB0">
        <w:rPr>
          <w:lang w:val="en-US"/>
        </w:rPr>
        <w:t>ByteBuffer.wrap</w:t>
      </w:r>
      <w:proofErr w:type="spellEnd"/>
      <w:r w:rsidRPr="004D6EB0">
        <w:rPr>
          <w:lang w:val="en-US"/>
        </w:rPr>
        <w:t>("</w:t>
      </w:r>
      <w:r w:rsidRPr="004D6EB0">
        <w:t>Привет</w:t>
      </w:r>
      <w:r w:rsidRPr="004D6EB0">
        <w:rPr>
          <w:lang w:val="en-US"/>
        </w:rPr>
        <w:t xml:space="preserve">, </w:t>
      </w:r>
      <w:r w:rsidRPr="004D6EB0">
        <w:t>сервер</w:t>
      </w:r>
      <w:r w:rsidRPr="004D6EB0">
        <w:rPr>
          <w:lang w:val="en-US"/>
        </w:rPr>
        <w:t>!".</w:t>
      </w:r>
      <w:proofErr w:type="spellStart"/>
      <w:r w:rsidRPr="004D6EB0">
        <w:rPr>
          <w:lang w:val="en-US"/>
        </w:rPr>
        <w:t>getBytes</w:t>
      </w:r>
      <w:proofErr w:type="spellEnd"/>
      <w:r w:rsidRPr="004D6EB0">
        <w:rPr>
          <w:lang w:val="en-US"/>
        </w:rPr>
        <w:t>());</w:t>
      </w:r>
    </w:p>
    <w:p w14:paraId="2CCCDA8C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client.write</w:t>
      </w:r>
      <w:proofErr w:type="spellEnd"/>
      <w:r w:rsidRPr="004D6EB0">
        <w:rPr>
          <w:lang w:val="en-US"/>
        </w:rPr>
        <w:t>(buffer);</w:t>
      </w:r>
    </w:p>
    <w:p w14:paraId="49E8E85A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buffer.clear</w:t>
      </w:r>
      <w:proofErr w:type="spellEnd"/>
      <w:r w:rsidRPr="004D6EB0">
        <w:rPr>
          <w:lang w:val="en-US"/>
        </w:rPr>
        <w:t>();</w:t>
      </w:r>
    </w:p>
    <w:p w14:paraId="0726A714" w14:textId="77777777" w:rsidR="004D6EB0" w:rsidRPr="004D6EB0" w:rsidRDefault="004D6EB0" w:rsidP="004D6EB0">
      <w:pPr>
        <w:spacing w:after="0"/>
        <w:rPr>
          <w:lang w:val="en-US"/>
        </w:rPr>
      </w:pPr>
    </w:p>
    <w:p w14:paraId="70E470B2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client.read</w:t>
      </w:r>
      <w:proofErr w:type="spellEnd"/>
      <w:r w:rsidRPr="004D6EB0">
        <w:rPr>
          <w:lang w:val="en-US"/>
        </w:rPr>
        <w:t>(buffer);</w:t>
      </w:r>
    </w:p>
    <w:p w14:paraId="06C452FB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System.out.println</w:t>
      </w:r>
      <w:proofErr w:type="spellEnd"/>
      <w:r w:rsidRPr="004D6EB0">
        <w:rPr>
          <w:lang w:val="en-US"/>
        </w:rPr>
        <w:t>("</w:t>
      </w:r>
      <w:r w:rsidRPr="004D6EB0">
        <w:t>Ответ</w:t>
      </w:r>
      <w:r w:rsidRPr="004D6EB0">
        <w:rPr>
          <w:lang w:val="en-US"/>
        </w:rPr>
        <w:t>: " + new String(</w:t>
      </w:r>
      <w:proofErr w:type="spellStart"/>
      <w:r w:rsidRPr="004D6EB0">
        <w:rPr>
          <w:lang w:val="en-US"/>
        </w:rPr>
        <w:t>buffer.array</w:t>
      </w:r>
      <w:proofErr w:type="spellEnd"/>
      <w:r w:rsidRPr="004D6EB0">
        <w:rPr>
          <w:lang w:val="en-US"/>
        </w:rPr>
        <w:t>()).trim());</w:t>
      </w:r>
    </w:p>
    <w:p w14:paraId="34B01378" w14:textId="77777777" w:rsidR="004D6EB0" w:rsidRPr="004D6EB0" w:rsidRDefault="004D6EB0" w:rsidP="004D6EB0">
      <w:pPr>
        <w:spacing w:after="0"/>
        <w:rPr>
          <w:lang w:val="en-US"/>
        </w:rPr>
      </w:pPr>
    </w:p>
    <w:p w14:paraId="61E7A37B" w14:textId="77777777" w:rsidR="004D6EB0" w:rsidRPr="004D6EB0" w:rsidRDefault="004D6EB0" w:rsidP="004D6EB0">
      <w:pPr>
        <w:spacing w:after="0"/>
      </w:pPr>
      <w:r w:rsidRPr="004D6EB0">
        <w:rPr>
          <w:lang w:val="en-US"/>
        </w:rPr>
        <w:t xml:space="preserve">        </w:t>
      </w:r>
      <w:proofErr w:type="spellStart"/>
      <w:r w:rsidRPr="004D6EB0">
        <w:t>client.close</w:t>
      </w:r>
      <w:proofErr w:type="spellEnd"/>
      <w:r w:rsidRPr="004D6EB0">
        <w:t>();</w:t>
      </w:r>
    </w:p>
    <w:p w14:paraId="0E778B11" w14:textId="77777777" w:rsidR="004D6EB0" w:rsidRPr="004D6EB0" w:rsidRDefault="004D6EB0" w:rsidP="004D6EB0">
      <w:pPr>
        <w:spacing w:after="0"/>
      </w:pPr>
      <w:r w:rsidRPr="004D6EB0">
        <w:t xml:space="preserve">    }</w:t>
      </w:r>
    </w:p>
    <w:p w14:paraId="1B1EB570" w14:textId="77777777" w:rsidR="004D6EB0" w:rsidRPr="004D6EB0" w:rsidRDefault="004D6EB0" w:rsidP="004D6EB0">
      <w:r w:rsidRPr="004D6EB0">
        <w:t>}</w:t>
      </w:r>
    </w:p>
    <w:p w14:paraId="04234E40" w14:textId="77777777" w:rsidR="004D6EB0" w:rsidRPr="004D6EB0" w:rsidRDefault="004D6EB0" w:rsidP="004D6EB0">
      <w:r w:rsidRPr="004D6EB0">
        <w:pict w14:anchorId="3DBBF1D9">
          <v:rect id="_x0000_i1317" style="width:0;height:1.5pt" o:hralign="center" o:hrstd="t" o:hr="t" fillcolor="#a0a0a0" stroked="f"/>
        </w:pict>
      </w:r>
    </w:p>
    <w:p w14:paraId="597DA871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Пример 2: TCP-сервер (упрощённо)</w:t>
      </w:r>
    </w:p>
    <w:p w14:paraId="4034F41E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java.net.InetSocketAddress</w:t>
      </w:r>
      <w:proofErr w:type="spellEnd"/>
      <w:r w:rsidRPr="004D6EB0">
        <w:rPr>
          <w:lang w:val="en-US"/>
        </w:rPr>
        <w:t>;</w:t>
      </w:r>
    </w:p>
    <w:p w14:paraId="4A86038E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java.nio.ByteBuffer</w:t>
      </w:r>
      <w:proofErr w:type="spellEnd"/>
      <w:r w:rsidRPr="004D6EB0">
        <w:rPr>
          <w:lang w:val="en-US"/>
        </w:rPr>
        <w:t>;</w:t>
      </w:r>
    </w:p>
    <w:p w14:paraId="12434491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java.nio.channels</w:t>
      </w:r>
      <w:proofErr w:type="spellEnd"/>
      <w:r w:rsidRPr="004D6EB0">
        <w:rPr>
          <w:lang w:val="en-US"/>
        </w:rPr>
        <w:t>.*;</w:t>
      </w:r>
    </w:p>
    <w:p w14:paraId="39AA2A52" w14:textId="77777777" w:rsidR="004D6EB0" w:rsidRPr="004D6EB0" w:rsidRDefault="004D6EB0" w:rsidP="004D6EB0">
      <w:pPr>
        <w:spacing w:after="0"/>
        <w:rPr>
          <w:lang w:val="en-US"/>
        </w:rPr>
      </w:pPr>
    </w:p>
    <w:p w14:paraId="502655BE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public class </w:t>
      </w:r>
      <w:proofErr w:type="spellStart"/>
      <w:r w:rsidRPr="004D6EB0">
        <w:rPr>
          <w:lang w:val="en-US"/>
        </w:rPr>
        <w:t>TcpNioServer</w:t>
      </w:r>
      <w:proofErr w:type="spellEnd"/>
      <w:r w:rsidRPr="004D6EB0">
        <w:rPr>
          <w:lang w:val="en-US"/>
        </w:rPr>
        <w:t xml:space="preserve"> {</w:t>
      </w:r>
    </w:p>
    <w:p w14:paraId="69B43E9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public static void main(String[] args) throws Exception {</w:t>
      </w:r>
    </w:p>
    <w:p w14:paraId="42D18477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ServerSocketChannel</w:t>
      </w:r>
      <w:proofErr w:type="spellEnd"/>
      <w:r w:rsidRPr="004D6EB0">
        <w:rPr>
          <w:lang w:val="en-US"/>
        </w:rPr>
        <w:t xml:space="preserve"> server = </w:t>
      </w:r>
      <w:proofErr w:type="spellStart"/>
      <w:r w:rsidRPr="004D6EB0">
        <w:rPr>
          <w:lang w:val="en-US"/>
        </w:rPr>
        <w:t>ServerSocketChannel.open</w:t>
      </w:r>
      <w:proofErr w:type="spellEnd"/>
      <w:r w:rsidRPr="004D6EB0">
        <w:rPr>
          <w:lang w:val="en-US"/>
        </w:rPr>
        <w:t>();</w:t>
      </w:r>
    </w:p>
    <w:p w14:paraId="7AD394C1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server.bind</w:t>
      </w:r>
      <w:proofErr w:type="spellEnd"/>
      <w:r w:rsidRPr="004D6EB0">
        <w:rPr>
          <w:lang w:val="en-US"/>
        </w:rPr>
        <w:t xml:space="preserve">(new </w:t>
      </w:r>
      <w:proofErr w:type="spellStart"/>
      <w:r w:rsidRPr="004D6EB0">
        <w:rPr>
          <w:lang w:val="en-US"/>
        </w:rPr>
        <w:t>InetSocketAddress</w:t>
      </w:r>
      <w:proofErr w:type="spellEnd"/>
      <w:r w:rsidRPr="004D6EB0">
        <w:rPr>
          <w:lang w:val="en-US"/>
        </w:rPr>
        <w:t>(1234));</w:t>
      </w:r>
    </w:p>
    <w:p w14:paraId="21FEB3EA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server.configureBlocking</w:t>
      </w:r>
      <w:proofErr w:type="spellEnd"/>
      <w:r w:rsidRPr="004D6EB0">
        <w:rPr>
          <w:lang w:val="en-US"/>
        </w:rPr>
        <w:t>(false);</w:t>
      </w:r>
    </w:p>
    <w:p w14:paraId="4348DEF7" w14:textId="77777777" w:rsidR="004D6EB0" w:rsidRPr="004D6EB0" w:rsidRDefault="004D6EB0" w:rsidP="004D6EB0">
      <w:pPr>
        <w:spacing w:after="0"/>
        <w:rPr>
          <w:lang w:val="en-US"/>
        </w:rPr>
      </w:pPr>
    </w:p>
    <w:p w14:paraId="5D9E8418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Selector </w:t>
      </w:r>
      <w:proofErr w:type="spellStart"/>
      <w:r w:rsidRPr="004D6EB0">
        <w:rPr>
          <w:lang w:val="en-US"/>
        </w:rPr>
        <w:t>selector</w:t>
      </w:r>
      <w:proofErr w:type="spellEnd"/>
      <w:r w:rsidRPr="004D6EB0">
        <w:rPr>
          <w:lang w:val="en-US"/>
        </w:rPr>
        <w:t xml:space="preserve"> = </w:t>
      </w:r>
      <w:proofErr w:type="spellStart"/>
      <w:r w:rsidRPr="004D6EB0">
        <w:rPr>
          <w:lang w:val="en-US"/>
        </w:rPr>
        <w:t>Selector.open</w:t>
      </w:r>
      <w:proofErr w:type="spellEnd"/>
      <w:r w:rsidRPr="004D6EB0">
        <w:rPr>
          <w:lang w:val="en-US"/>
        </w:rPr>
        <w:t>();</w:t>
      </w:r>
    </w:p>
    <w:p w14:paraId="253E68CF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server.register</w:t>
      </w:r>
      <w:proofErr w:type="spellEnd"/>
      <w:r w:rsidRPr="004D6EB0">
        <w:rPr>
          <w:lang w:val="en-US"/>
        </w:rPr>
        <w:t xml:space="preserve">(selector, </w:t>
      </w:r>
      <w:proofErr w:type="spellStart"/>
      <w:r w:rsidRPr="004D6EB0">
        <w:rPr>
          <w:lang w:val="en-US"/>
        </w:rPr>
        <w:t>SelectionKey.OP_ACCEPT</w:t>
      </w:r>
      <w:proofErr w:type="spellEnd"/>
      <w:r w:rsidRPr="004D6EB0">
        <w:rPr>
          <w:lang w:val="en-US"/>
        </w:rPr>
        <w:t>);</w:t>
      </w:r>
    </w:p>
    <w:p w14:paraId="664789BD" w14:textId="77777777" w:rsidR="004D6EB0" w:rsidRPr="004D6EB0" w:rsidRDefault="004D6EB0" w:rsidP="004D6EB0">
      <w:pPr>
        <w:spacing w:after="0"/>
        <w:rPr>
          <w:lang w:val="en-US"/>
        </w:rPr>
      </w:pPr>
    </w:p>
    <w:p w14:paraId="617C0EDF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while (true) {</w:t>
      </w:r>
    </w:p>
    <w:p w14:paraId="6F535A79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selector.select</w:t>
      </w:r>
      <w:proofErr w:type="spellEnd"/>
      <w:r w:rsidRPr="004D6EB0">
        <w:rPr>
          <w:lang w:val="en-US"/>
        </w:rPr>
        <w:t>();</w:t>
      </w:r>
    </w:p>
    <w:p w14:paraId="6BC2CF8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for (</w:t>
      </w:r>
      <w:proofErr w:type="spellStart"/>
      <w:r w:rsidRPr="004D6EB0">
        <w:rPr>
          <w:lang w:val="en-US"/>
        </w:rPr>
        <w:t>SelectionKey</w:t>
      </w:r>
      <w:proofErr w:type="spellEnd"/>
      <w:r w:rsidRPr="004D6EB0">
        <w:rPr>
          <w:lang w:val="en-US"/>
        </w:rPr>
        <w:t xml:space="preserve"> key : </w:t>
      </w:r>
      <w:proofErr w:type="spellStart"/>
      <w:r w:rsidRPr="004D6EB0">
        <w:rPr>
          <w:lang w:val="en-US"/>
        </w:rPr>
        <w:t>selector.selectedKeys</w:t>
      </w:r>
      <w:proofErr w:type="spellEnd"/>
      <w:r w:rsidRPr="004D6EB0">
        <w:rPr>
          <w:lang w:val="en-US"/>
        </w:rPr>
        <w:t>()) {</w:t>
      </w:r>
    </w:p>
    <w:p w14:paraId="2B9FC2A9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if (</w:t>
      </w:r>
      <w:proofErr w:type="spellStart"/>
      <w:r w:rsidRPr="004D6EB0">
        <w:rPr>
          <w:lang w:val="en-US"/>
        </w:rPr>
        <w:t>key.isAcceptable</w:t>
      </w:r>
      <w:proofErr w:type="spellEnd"/>
      <w:r w:rsidRPr="004D6EB0">
        <w:rPr>
          <w:lang w:val="en-US"/>
        </w:rPr>
        <w:t>()) {</w:t>
      </w:r>
    </w:p>
    <w:p w14:paraId="2AFBA0CB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    </w:t>
      </w:r>
      <w:proofErr w:type="spellStart"/>
      <w:r w:rsidRPr="004D6EB0">
        <w:rPr>
          <w:lang w:val="en-US"/>
        </w:rPr>
        <w:t>SocketChannel</w:t>
      </w:r>
      <w:proofErr w:type="spellEnd"/>
      <w:r w:rsidRPr="004D6EB0">
        <w:rPr>
          <w:lang w:val="en-US"/>
        </w:rPr>
        <w:t xml:space="preserve"> client = </w:t>
      </w:r>
      <w:proofErr w:type="spellStart"/>
      <w:r w:rsidRPr="004D6EB0">
        <w:rPr>
          <w:lang w:val="en-US"/>
        </w:rPr>
        <w:t>server.accept</w:t>
      </w:r>
      <w:proofErr w:type="spellEnd"/>
      <w:r w:rsidRPr="004D6EB0">
        <w:rPr>
          <w:lang w:val="en-US"/>
        </w:rPr>
        <w:t>();</w:t>
      </w:r>
    </w:p>
    <w:p w14:paraId="12544598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    </w:t>
      </w:r>
      <w:proofErr w:type="spellStart"/>
      <w:r w:rsidRPr="004D6EB0">
        <w:rPr>
          <w:lang w:val="en-US"/>
        </w:rPr>
        <w:t>client.configureBlocking</w:t>
      </w:r>
      <w:proofErr w:type="spellEnd"/>
      <w:r w:rsidRPr="004D6EB0">
        <w:rPr>
          <w:lang w:val="en-US"/>
        </w:rPr>
        <w:t>(false);</w:t>
      </w:r>
    </w:p>
    <w:p w14:paraId="45FE946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    </w:t>
      </w:r>
      <w:proofErr w:type="spellStart"/>
      <w:r w:rsidRPr="004D6EB0">
        <w:rPr>
          <w:lang w:val="en-US"/>
        </w:rPr>
        <w:t>client.register</w:t>
      </w:r>
      <w:proofErr w:type="spellEnd"/>
      <w:r w:rsidRPr="004D6EB0">
        <w:rPr>
          <w:lang w:val="en-US"/>
        </w:rPr>
        <w:t xml:space="preserve">(selector, </w:t>
      </w:r>
      <w:proofErr w:type="spellStart"/>
      <w:r w:rsidRPr="004D6EB0">
        <w:rPr>
          <w:lang w:val="en-US"/>
        </w:rPr>
        <w:t>SelectionKey.OP_READ</w:t>
      </w:r>
      <w:proofErr w:type="spellEnd"/>
      <w:r w:rsidRPr="004D6EB0">
        <w:rPr>
          <w:lang w:val="en-US"/>
        </w:rPr>
        <w:t>);</w:t>
      </w:r>
    </w:p>
    <w:p w14:paraId="528F6E55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} else if (</w:t>
      </w:r>
      <w:proofErr w:type="spellStart"/>
      <w:r w:rsidRPr="004D6EB0">
        <w:rPr>
          <w:lang w:val="en-US"/>
        </w:rPr>
        <w:t>key.isReadable</w:t>
      </w:r>
      <w:proofErr w:type="spellEnd"/>
      <w:r w:rsidRPr="004D6EB0">
        <w:rPr>
          <w:lang w:val="en-US"/>
        </w:rPr>
        <w:t>()) {</w:t>
      </w:r>
    </w:p>
    <w:p w14:paraId="6388A0F2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    </w:t>
      </w:r>
      <w:proofErr w:type="spellStart"/>
      <w:r w:rsidRPr="004D6EB0">
        <w:rPr>
          <w:lang w:val="en-US"/>
        </w:rPr>
        <w:t>SocketChannel</w:t>
      </w:r>
      <w:proofErr w:type="spellEnd"/>
      <w:r w:rsidRPr="004D6EB0">
        <w:rPr>
          <w:lang w:val="en-US"/>
        </w:rPr>
        <w:t xml:space="preserve"> client = (</w:t>
      </w:r>
      <w:proofErr w:type="spellStart"/>
      <w:r w:rsidRPr="004D6EB0">
        <w:rPr>
          <w:lang w:val="en-US"/>
        </w:rPr>
        <w:t>SocketChannel</w:t>
      </w:r>
      <w:proofErr w:type="spellEnd"/>
      <w:r w:rsidRPr="004D6EB0">
        <w:rPr>
          <w:lang w:val="en-US"/>
        </w:rPr>
        <w:t xml:space="preserve">) </w:t>
      </w:r>
      <w:proofErr w:type="spellStart"/>
      <w:r w:rsidRPr="004D6EB0">
        <w:rPr>
          <w:lang w:val="en-US"/>
        </w:rPr>
        <w:t>key.channel</w:t>
      </w:r>
      <w:proofErr w:type="spellEnd"/>
      <w:r w:rsidRPr="004D6EB0">
        <w:rPr>
          <w:lang w:val="en-US"/>
        </w:rPr>
        <w:t>();</w:t>
      </w:r>
    </w:p>
    <w:p w14:paraId="0B935D9A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    </w:t>
      </w:r>
      <w:proofErr w:type="spellStart"/>
      <w:r w:rsidRPr="004D6EB0">
        <w:rPr>
          <w:lang w:val="en-US"/>
        </w:rPr>
        <w:t>ByteBuffer</w:t>
      </w:r>
      <w:proofErr w:type="spellEnd"/>
      <w:r w:rsidRPr="004D6EB0">
        <w:rPr>
          <w:lang w:val="en-US"/>
        </w:rPr>
        <w:t xml:space="preserve"> buffer = </w:t>
      </w:r>
      <w:proofErr w:type="spellStart"/>
      <w:r w:rsidRPr="004D6EB0">
        <w:rPr>
          <w:lang w:val="en-US"/>
        </w:rPr>
        <w:t>ByteBuffer.allocate</w:t>
      </w:r>
      <w:proofErr w:type="spellEnd"/>
      <w:r w:rsidRPr="004D6EB0">
        <w:rPr>
          <w:lang w:val="en-US"/>
        </w:rPr>
        <w:t>(256);</w:t>
      </w:r>
    </w:p>
    <w:p w14:paraId="2F7A8FD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lastRenderedPageBreak/>
        <w:t xml:space="preserve">                    </w:t>
      </w:r>
      <w:proofErr w:type="spellStart"/>
      <w:r w:rsidRPr="004D6EB0">
        <w:rPr>
          <w:lang w:val="en-US"/>
        </w:rPr>
        <w:t>client.read</w:t>
      </w:r>
      <w:proofErr w:type="spellEnd"/>
      <w:r w:rsidRPr="004D6EB0">
        <w:rPr>
          <w:lang w:val="en-US"/>
        </w:rPr>
        <w:t>(buffer);</w:t>
      </w:r>
    </w:p>
    <w:p w14:paraId="0BEC51F2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    </w:t>
      </w:r>
      <w:proofErr w:type="spellStart"/>
      <w:r w:rsidRPr="004D6EB0">
        <w:rPr>
          <w:lang w:val="en-US"/>
        </w:rPr>
        <w:t>buffer.flip</w:t>
      </w:r>
      <w:proofErr w:type="spellEnd"/>
      <w:r w:rsidRPr="004D6EB0">
        <w:rPr>
          <w:lang w:val="en-US"/>
        </w:rPr>
        <w:t>();</w:t>
      </w:r>
    </w:p>
    <w:p w14:paraId="04105E8D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        </w:t>
      </w:r>
      <w:proofErr w:type="spellStart"/>
      <w:r w:rsidRPr="004D6EB0">
        <w:rPr>
          <w:lang w:val="en-US"/>
        </w:rPr>
        <w:t>client.write</w:t>
      </w:r>
      <w:proofErr w:type="spellEnd"/>
      <w:r w:rsidRPr="004D6EB0">
        <w:rPr>
          <w:lang w:val="en-US"/>
        </w:rPr>
        <w:t>(buffer);</w:t>
      </w:r>
    </w:p>
    <w:p w14:paraId="0307EC17" w14:textId="77777777" w:rsidR="004D6EB0" w:rsidRPr="004D6EB0" w:rsidRDefault="004D6EB0" w:rsidP="004D6EB0">
      <w:pPr>
        <w:spacing w:after="0"/>
      </w:pPr>
      <w:r w:rsidRPr="004D6EB0">
        <w:rPr>
          <w:lang w:val="en-US"/>
        </w:rPr>
        <w:t xml:space="preserve">                </w:t>
      </w:r>
      <w:r w:rsidRPr="004D6EB0">
        <w:t>}</w:t>
      </w:r>
    </w:p>
    <w:p w14:paraId="61F8EFEA" w14:textId="77777777" w:rsidR="004D6EB0" w:rsidRPr="004D6EB0" w:rsidRDefault="004D6EB0" w:rsidP="004D6EB0">
      <w:pPr>
        <w:spacing w:after="0"/>
      </w:pPr>
      <w:r w:rsidRPr="004D6EB0">
        <w:t xml:space="preserve">            }</w:t>
      </w:r>
    </w:p>
    <w:p w14:paraId="2618E1BE" w14:textId="77777777" w:rsidR="004D6EB0" w:rsidRPr="004D6EB0" w:rsidRDefault="004D6EB0" w:rsidP="004D6EB0">
      <w:pPr>
        <w:spacing w:after="0"/>
      </w:pPr>
      <w:r w:rsidRPr="004D6EB0">
        <w:t xml:space="preserve">            </w:t>
      </w:r>
      <w:proofErr w:type="spellStart"/>
      <w:r w:rsidRPr="004D6EB0">
        <w:t>selector.selectedKeys</w:t>
      </w:r>
      <w:proofErr w:type="spellEnd"/>
      <w:r w:rsidRPr="004D6EB0">
        <w:t>().</w:t>
      </w:r>
      <w:proofErr w:type="spellStart"/>
      <w:r w:rsidRPr="004D6EB0">
        <w:t>clear</w:t>
      </w:r>
      <w:proofErr w:type="spellEnd"/>
      <w:r w:rsidRPr="004D6EB0">
        <w:t>();</w:t>
      </w:r>
    </w:p>
    <w:p w14:paraId="2398F890" w14:textId="77777777" w:rsidR="004D6EB0" w:rsidRPr="004D6EB0" w:rsidRDefault="004D6EB0" w:rsidP="004D6EB0">
      <w:pPr>
        <w:spacing w:after="0"/>
      </w:pPr>
      <w:r w:rsidRPr="004D6EB0">
        <w:t xml:space="preserve">        }</w:t>
      </w:r>
    </w:p>
    <w:p w14:paraId="3E846B2E" w14:textId="77777777" w:rsidR="004D6EB0" w:rsidRPr="004D6EB0" w:rsidRDefault="004D6EB0" w:rsidP="004D6EB0">
      <w:pPr>
        <w:spacing w:after="0"/>
      </w:pPr>
      <w:r w:rsidRPr="004D6EB0">
        <w:t xml:space="preserve">    }</w:t>
      </w:r>
    </w:p>
    <w:p w14:paraId="79108665" w14:textId="77777777" w:rsidR="004D6EB0" w:rsidRPr="004D6EB0" w:rsidRDefault="004D6EB0" w:rsidP="004D6EB0">
      <w:r w:rsidRPr="004D6EB0">
        <w:t>}</w:t>
      </w:r>
    </w:p>
    <w:p w14:paraId="0A00C3DC" w14:textId="77777777" w:rsidR="004D6EB0" w:rsidRPr="004D6EB0" w:rsidRDefault="004D6EB0" w:rsidP="004D6EB0">
      <w:r w:rsidRPr="004D6EB0">
        <w:pict w14:anchorId="6E39F722">
          <v:rect id="_x0000_i1318" style="width:0;height:1.5pt" o:hralign="center" o:hrstd="t" o:hr="t" fillcolor="#a0a0a0" stroked="f"/>
        </w:pict>
      </w:r>
    </w:p>
    <w:p w14:paraId="5A668971" w14:textId="77777777" w:rsidR="004D6EB0" w:rsidRPr="004D6EB0" w:rsidRDefault="004D6EB0" w:rsidP="004D6EB0">
      <w:pPr>
        <w:rPr>
          <w:b/>
          <w:bCs/>
          <w:lang w:val="en-US"/>
        </w:rPr>
      </w:pPr>
      <w:r w:rsidRPr="004D6EB0">
        <w:rPr>
          <w:rFonts w:ascii="Segoe UI Emoji" w:hAnsi="Segoe UI Emoji" w:cs="Segoe UI Emoji"/>
          <w:b/>
          <w:bCs/>
        </w:rPr>
        <w:t>📦</w:t>
      </w:r>
      <w:r w:rsidRPr="004D6EB0">
        <w:rPr>
          <w:b/>
          <w:bCs/>
          <w:lang w:val="en-US"/>
        </w:rPr>
        <w:t xml:space="preserve"> </w:t>
      </w:r>
      <w:proofErr w:type="spellStart"/>
      <w:r w:rsidRPr="004D6EB0">
        <w:rPr>
          <w:b/>
          <w:bCs/>
          <w:lang w:val="en-US"/>
        </w:rPr>
        <w:t>DatagramChannel</w:t>
      </w:r>
      <w:proofErr w:type="spellEnd"/>
      <w:r w:rsidRPr="004D6EB0">
        <w:rPr>
          <w:b/>
          <w:bCs/>
          <w:lang w:val="en-US"/>
        </w:rPr>
        <w:t xml:space="preserve"> — UDP (</w:t>
      </w:r>
      <w:r w:rsidRPr="004D6EB0">
        <w:rPr>
          <w:b/>
          <w:bCs/>
        </w:rPr>
        <w:t>аналог</w:t>
      </w:r>
      <w:r w:rsidRPr="004D6EB0">
        <w:rPr>
          <w:b/>
          <w:bCs/>
          <w:lang w:val="en-US"/>
        </w:rPr>
        <w:t xml:space="preserve"> </w:t>
      </w:r>
      <w:proofErr w:type="spellStart"/>
      <w:r w:rsidRPr="004D6EB0">
        <w:rPr>
          <w:b/>
          <w:bCs/>
          <w:lang w:val="en-US"/>
        </w:rPr>
        <w:t>DatagramSocket</w:t>
      </w:r>
      <w:proofErr w:type="spellEnd"/>
      <w:r w:rsidRPr="004D6EB0">
        <w:rPr>
          <w:b/>
          <w:bCs/>
          <w:lang w:val="en-US"/>
        </w:rPr>
        <w:t>)</w:t>
      </w:r>
    </w:p>
    <w:p w14:paraId="2AB38892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🔹</w:t>
      </w:r>
      <w:r w:rsidRPr="004D6EB0">
        <w:rPr>
          <w:b/>
          <w:bCs/>
        </w:rPr>
        <w:t xml:space="preserve"> Назначение:</w:t>
      </w:r>
    </w:p>
    <w:p w14:paraId="448B1EAF" w14:textId="77777777" w:rsidR="004D6EB0" w:rsidRPr="004D6EB0" w:rsidRDefault="004D6EB0" w:rsidP="004D6EB0">
      <w:proofErr w:type="spellStart"/>
      <w:r w:rsidRPr="004D6EB0">
        <w:t>DatagramChannel</w:t>
      </w:r>
      <w:proofErr w:type="spellEnd"/>
      <w:r w:rsidRPr="004D6EB0">
        <w:t xml:space="preserve"> — это </w:t>
      </w:r>
      <w:r w:rsidRPr="004D6EB0">
        <w:rPr>
          <w:b/>
          <w:bCs/>
        </w:rPr>
        <w:t>канал для UDP</w:t>
      </w:r>
      <w:r w:rsidRPr="004D6EB0">
        <w:t xml:space="preserve">. Работает с </w:t>
      </w:r>
      <w:proofErr w:type="spellStart"/>
      <w:r w:rsidRPr="004D6EB0">
        <w:t>датаграммами</w:t>
      </w:r>
      <w:proofErr w:type="spellEnd"/>
      <w:r w:rsidRPr="004D6EB0">
        <w:t>, не устанавливая соединения.</w:t>
      </w:r>
    </w:p>
    <w:p w14:paraId="2824EAA7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🔹</w:t>
      </w:r>
      <w:r w:rsidRPr="004D6EB0">
        <w:rPr>
          <w:b/>
          <w:bCs/>
        </w:rPr>
        <w:t xml:space="preserve"> Особенности:</w:t>
      </w:r>
    </w:p>
    <w:p w14:paraId="2B4AE2A9" w14:textId="77777777" w:rsidR="004D6EB0" w:rsidRPr="004D6EB0" w:rsidRDefault="004D6EB0" w:rsidP="004D6EB0">
      <w:pPr>
        <w:numPr>
          <w:ilvl w:val="0"/>
          <w:numId w:val="22"/>
        </w:numPr>
      </w:pPr>
      <w:r w:rsidRPr="004D6EB0">
        <w:t xml:space="preserve">Поддерживает </w:t>
      </w:r>
      <w:r w:rsidRPr="004D6EB0">
        <w:rPr>
          <w:b/>
          <w:bCs/>
        </w:rPr>
        <w:t>отправку и приём пакетов</w:t>
      </w:r>
      <w:r w:rsidRPr="004D6EB0">
        <w:t xml:space="preserve"> по UDP.</w:t>
      </w:r>
    </w:p>
    <w:p w14:paraId="72E626A3" w14:textId="77777777" w:rsidR="004D6EB0" w:rsidRPr="004D6EB0" w:rsidRDefault="004D6EB0" w:rsidP="004D6EB0">
      <w:pPr>
        <w:numPr>
          <w:ilvl w:val="0"/>
          <w:numId w:val="22"/>
        </w:numPr>
      </w:pPr>
      <w:r w:rsidRPr="004D6EB0">
        <w:t xml:space="preserve">Может быть </w:t>
      </w:r>
      <w:r w:rsidRPr="004D6EB0">
        <w:rPr>
          <w:b/>
          <w:bCs/>
        </w:rPr>
        <w:t>неблокирующим</w:t>
      </w:r>
      <w:r w:rsidRPr="004D6EB0">
        <w:t>.</w:t>
      </w:r>
    </w:p>
    <w:p w14:paraId="026532BB" w14:textId="77777777" w:rsidR="004D6EB0" w:rsidRPr="004D6EB0" w:rsidRDefault="004D6EB0" w:rsidP="004D6EB0">
      <w:pPr>
        <w:numPr>
          <w:ilvl w:val="0"/>
          <w:numId w:val="22"/>
        </w:numPr>
      </w:pPr>
      <w:r w:rsidRPr="004D6EB0">
        <w:t xml:space="preserve">Может регистрироваться у </w:t>
      </w:r>
      <w:proofErr w:type="spellStart"/>
      <w:r w:rsidRPr="004D6EB0">
        <w:t>Selector</w:t>
      </w:r>
      <w:proofErr w:type="spellEnd"/>
      <w:r w:rsidRPr="004D6EB0">
        <w:t xml:space="preserve"> (как и TCP-каналы).</w:t>
      </w:r>
    </w:p>
    <w:p w14:paraId="7F57D89E" w14:textId="77777777" w:rsidR="004D6EB0" w:rsidRPr="004D6EB0" w:rsidRDefault="004D6EB0" w:rsidP="004D6EB0">
      <w:pPr>
        <w:numPr>
          <w:ilvl w:val="0"/>
          <w:numId w:val="22"/>
        </w:numPr>
      </w:pPr>
      <w:r w:rsidRPr="004D6EB0">
        <w:t xml:space="preserve">Использует </w:t>
      </w:r>
      <w:proofErr w:type="spellStart"/>
      <w:r w:rsidRPr="004D6EB0">
        <w:t>ByteBuffer</w:t>
      </w:r>
      <w:proofErr w:type="spellEnd"/>
      <w:r w:rsidRPr="004D6EB0">
        <w:t xml:space="preserve"> для передачи данных.</w:t>
      </w:r>
    </w:p>
    <w:p w14:paraId="681E1771" w14:textId="77777777" w:rsidR="004D6EB0" w:rsidRPr="004D6EB0" w:rsidRDefault="004D6EB0" w:rsidP="004D6EB0">
      <w:r w:rsidRPr="004D6EB0">
        <w:pict w14:anchorId="40CAC35F">
          <v:rect id="_x0000_i1319" style="width:0;height:1.5pt" o:hralign="center" o:hrstd="t" o:hr="t" fillcolor="#a0a0a0" stroked="f"/>
        </w:pict>
      </w:r>
    </w:p>
    <w:p w14:paraId="65762623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Пример 3: UDP-сервер на </w:t>
      </w:r>
      <w:proofErr w:type="spellStart"/>
      <w:r w:rsidRPr="004D6EB0">
        <w:rPr>
          <w:b/>
          <w:bCs/>
        </w:rPr>
        <w:t>DatagramChannel</w:t>
      </w:r>
      <w:proofErr w:type="spellEnd"/>
    </w:p>
    <w:p w14:paraId="45637523" w14:textId="77777777" w:rsidR="004D6EB0" w:rsidRPr="004D6EB0" w:rsidRDefault="004D6EB0" w:rsidP="004D6EB0">
      <w:pPr>
        <w:spacing w:after="0"/>
      </w:pPr>
      <w:proofErr w:type="spellStart"/>
      <w:r w:rsidRPr="004D6EB0">
        <w:t>import</w:t>
      </w:r>
      <w:proofErr w:type="spellEnd"/>
      <w:r w:rsidRPr="004D6EB0">
        <w:t xml:space="preserve"> java.net.*;</w:t>
      </w:r>
    </w:p>
    <w:p w14:paraId="1391A060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</w:t>
      </w:r>
      <w:proofErr w:type="spellEnd"/>
      <w:r w:rsidRPr="004D6EB0">
        <w:rPr>
          <w:lang w:val="en-US"/>
        </w:rPr>
        <w:t>.*;</w:t>
      </w:r>
    </w:p>
    <w:p w14:paraId="54C2427D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java.nio.channels</w:t>
      </w:r>
      <w:proofErr w:type="spellEnd"/>
      <w:r w:rsidRPr="004D6EB0">
        <w:rPr>
          <w:lang w:val="en-US"/>
        </w:rPr>
        <w:t>.*;</w:t>
      </w:r>
    </w:p>
    <w:p w14:paraId="3B7D976B" w14:textId="77777777" w:rsidR="004D6EB0" w:rsidRPr="004D6EB0" w:rsidRDefault="004D6EB0" w:rsidP="004D6EB0">
      <w:pPr>
        <w:spacing w:after="0"/>
        <w:rPr>
          <w:lang w:val="en-US"/>
        </w:rPr>
      </w:pPr>
    </w:p>
    <w:p w14:paraId="5C26ADD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public class </w:t>
      </w:r>
      <w:proofErr w:type="spellStart"/>
      <w:r w:rsidRPr="004D6EB0">
        <w:rPr>
          <w:lang w:val="en-US"/>
        </w:rPr>
        <w:t>UdpNioServer</w:t>
      </w:r>
      <w:proofErr w:type="spellEnd"/>
      <w:r w:rsidRPr="004D6EB0">
        <w:rPr>
          <w:lang w:val="en-US"/>
        </w:rPr>
        <w:t xml:space="preserve"> {</w:t>
      </w:r>
    </w:p>
    <w:p w14:paraId="52E75C35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public static void main(String[] args) throws Exception {</w:t>
      </w:r>
    </w:p>
    <w:p w14:paraId="10C92DF4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DatagramChannel</w:t>
      </w:r>
      <w:proofErr w:type="spellEnd"/>
      <w:r w:rsidRPr="004D6EB0">
        <w:rPr>
          <w:lang w:val="en-US"/>
        </w:rPr>
        <w:t xml:space="preserve"> channel = </w:t>
      </w:r>
      <w:proofErr w:type="spellStart"/>
      <w:r w:rsidRPr="004D6EB0">
        <w:rPr>
          <w:lang w:val="en-US"/>
        </w:rPr>
        <w:t>DatagramChannel.open</w:t>
      </w:r>
      <w:proofErr w:type="spellEnd"/>
      <w:r w:rsidRPr="004D6EB0">
        <w:rPr>
          <w:lang w:val="en-US"/>
        </w:rPr>
        <w:t>();</w:t>
      </w:r>
    </w:p>
    <w:p w14:paraId="10F4B52C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channel.bind</w:t>
      </w:r>
      <w:proofErr w:type="spellEnd"/>
      <w:r w:rsidRPr="004D6EB0">
        <w:rPr>
          <w:lang w:val="en-US"/>
        </w:rPr>
        <w:t xml:space="preserve">(new </w:t>
      </w:r>
      <w:proofErr w:type="spellStart"/>
      <w:r w:rsidRPr="004D6EB0">
        <w:rPr>
          <w:lang w:val="en-US"/>
        </w:rPr>
        <w:t>InetSocketAddress</w:t>
      </w:r>
      <w:proofErr w:type="spellEnd"/>
      <w:r w:rsidRPr="004D6EB0">
        <w:rPr>
          <w:lang w:val="en-US"/>
        </w:rPr>
        <w:t>(9876));</w:t>
      </w:r>
    </w:p>
    <w:p w14:paraId="16D7100F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ByteBuffer</w:t>
      </w:r>
      <w:proofErr w:type="spellEnd"/>
      <w:r w:rsidRPr="004D6EB0">
        <w:rPr>
          <w:lang w:val="en-US"/>
        </w:rPr>
        <w:t xml:space="preserve"> buffer = </w:t>
      </w:r>
      <w:proofErr w:type="spellStart"/>
      <w:r w:rsidRPr="004D6EB0">
        <w:rPr>
          <w:lang w:val="en-US"/>
        </w:rPr>
        <w:t>ByteBuffer.allocate</w:t>
      </w:r>
      <w:proofErr w:type="spellEnd"/>
      <w:r w:rsidRPr="004D6EB0">
        <w:rPr>
          <w:lang w:val="en-US"/>
        </w:rPr>
        <w:t>(1024);</w:t>
      </w:r>
    </w:p>
    <w:p w14:paraId="538FD655" w14:textId="77777777" w:rsidR="004D6EB0" w:rsidRPr="004D6EB0" w:rsidRDefault="004D6EB0" w:rsidP="004D6EB0">
      <w:pPr>
        <w:spacing w:after="0"/>
        <w:rPr>
          <w:lang w:val="en-US"/>
        </w:rPr>
      </w:pPr>
    </w:p>
    <w:p w14:paraId="501E4E46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while (true) {</w:t>
      </w:r>
    </w:p>
    <w:p w14:paraId="35ADB3A3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buffer.clear</w:t>
      </w:r>
      <w:proofErr w:type="spellEnd"/>
      <w:r w:rsidRPr="004D6EB0">
        <w:rPr>
          <w:lang w:val="en-US"/>
        </w:rPr>
        <w:t>();</w:t>
      </w:r>
    </w:p>
    <w:p w14:paraId="63D156BE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SocketAddress</w:t>
      </w:r>
      <w:proofErr w:type="spellEnd"/>
      <w:r w:rsidRPr="004D6EB0">
        <w:rPr>
          <w:lang w:val="en-US"/>
        </w:rPr>
        <w:t xml:space="preserve"> </w:t>
      </w:r>
      <w:proofErr w:type="spellStart"/>
      <w:r w:rsidRPr="004D6EB0">
        <w:rPr>
          <w:lang w:val="en-US"/>
        </w:rPr>
        <w:t>clientAddress</w:t>
      </w:r>
      <w:proofErr w:type="spellEnd"/>
      <w:r w:rsidRPr="004D6EB0">
        <w:rPr>
          <w:lang w:val="en-US"/>
        </w:rPr>
        <w:t xml:space="preserve"> = </w:t>
      </w:r>
      <w:proofErr w:type="spellStart"/>
      <w:r w:rsidRPr="004D6EB0">
        <w:rPr>
          <w:lang w:val="en-US"/>
        </w:rPr>
        <w:t>channel.receive</w:t>
      </w:r>
      <w:proofErr w:type="spellEnd"/>
      <w:r w:rsidRPr="004D6EB0">
        <w:rPr>
          <w:lang w:val="en-US"/>
        </w:rPr>
        <w:t xml:space="preserve">(buffer); // </w:t>
      </w:r>
      <w:r w:rsidRPr="004D6EB0">
        <w:t>блокирующая</w:t>
      </w:r>
      <w:r w:rsidRPr="004D6EB0">
        <w:rPr>
          <w:lang w:val="en-US"/>
        </w:rPr>
        <w:t xml:space="preserve"> </w:t>
      </w:r>
      <w:r w:rsidRPr="004D6EB0">
        <w:t>операция</w:t>
      </w:r>
    </w:p>
    <w:p w14:paraId="70F9B1C1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lastRenderedPageBreak/>
        <w:t xml:space="preserve">            </w:t>
      </w:r>
      <w:proofErr w:type="spellStart"/>
      <w:r w:rsidRPr="004D6EB0">
        <w:rPr>
          <w:lang w:val="en-US"/>
        </w:rPr>
        <w:t>buffer.flip</w:t>
      </w:r>
      <w:proofErr w:type="spellEnd"/>
      <w:r w:rsidRPr="004D6EB0">
        <w:rPr>
          <w:lang w:val="en-US"/>
        </w:rPr>
        <w:t>();</w:t>
      </w:r>
    </w:p>
    <w:p w14:paraId="3625272F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    </w:t>
      </w:r>
      <w:proofErr w:type="spellStart"/>
      <w:r w:rsidRPr="004D6EB0">
        <w:rPr>
          <w:lang w:val="en-US"/>
        </w:rPr>
        <w:t>System.out.println</w:t>
      </w:r>
      <w:proofErr w:type="spellEnd"/>
      <w:r w:rsidRPr="004D6EB0">
        <w:rPr>
          <w:lang w:val="en-US"/>
        </w:rPr>
        <w:t>("</w:t>
      </w:r>
      <w:r w:rsidRPr="004D6EB0">
        <w:t>Получено</w:t>
      </w:r>
      <w:r w:rsidRPr="004D6EB0">
        <w:rPr>
          <w:lang w:val="en-US"/>
        </w:rPr>
        <w:t>: " + new String(</w:t>
      </w:r>
      <w:proofErr w:type="spellStart"/>
      <w:r w:rsidRPr="004D6EB0">
        <w:rPr>
          <w:lang w:val="en-US"/>
        </w:rPr>
        <w:t>buffer.array</w:t>
      </w:r>
      <w:proofErr w:type="spellEnd"/>
      <w:r w:rsidRPr="004D6EB0">
        <w:rPr>
          <w:lang w:val="en-US"/>
        </w:rPr>
        <w:t xml:space="preserve">(), 0, </w:t>
      </w:r>
      <w:proofErr w:type="spellStart"/>
      <w:r w:rsidRPr="004D6EB0">
        <w:rPr>
          <w:lang w:val="en-US"/>
        </w:rPr>
        <w:t>buffer.limit</w:t>
      </w:r>
      <w:proofErr w:type="spellEnd"/>
      <w:r w:rsidRPr="004D6EB0">
        <w:rPr>
          <w:lang w:val="en-US"/>
        </w:rPr>
        <w:t>()));</w:t>
      </w:r>
    </w:p>
    <w:p w14:paraId="4A5D0978" w14:textId="77777777" w:rsidR="004D6EB0" w:rsidRPr="004D6EB0" w:rsidRDefault="004D6EB0" w:rsidP="004D6EB0">
      <w:pPr>
        <w:spacing w:after="0"/>
      </w:pPr>
      <w:r w:rsidRPr="004D6EB0">
        <w:rPr>
          <w:lang w:val="en-US"/>
        </w:rPr>
        <w:t xml:space="preserve">        </w:t>
      </w:r>
      <w:r w:rsidRPr="004D6EB0">
        <w:t>}</w:t>
      </w:r>
    </w:p>
    <w:p w14:paraId="6E4120CD" w14:textId="77777777" w:rsidR="004D6EB0" w:rsidRPr="004D6EB0" w:rsidRDefault="004D6EB0" w:rsidP="004D6EB0">
      <w:pPr>
        <w:spacing w:after="0"/>
      </w:pPr>
      <w:r w:rsidRPr="004D6EB0">
        <w:t xml:space="preserve">    }</w:t>
      </w:r>
    </w:p>
    <w:p w14:paraId="53943B01" w14:textId="77777777" w:rsidR="004D6EB0" w:rsidRPr="004D6EB0" w:rsidRDefault="004D6EB0" w:rsidP="004D6EB0">
      <w:r w:rsidRPr="004D6EB0">
        <w:t>}</w:t>
      </w:r>
    </w:p>
    <w:p w14:paraId="78A869CE" w14:textId="77777777" w:rsidR="004D6EB0" w:rsidRPr="004D6EB0" w:rsidRDefault="004D6EB0" w:rsidP="004D6EB0">
      <w:r w:rsidRPr="004D6EB0">
        <w:pict w14:anchorId="3DB5DC44">
          <v:rect id="_x0000_i1320" style="width:0;height:1.5pt" o:hralign="center" o:hrstd="t" o:hr="t" fillcolor="#a0a0a0" stroked="f"/>
        </w:pict>
      </w:r>
    </w:p>
    <w:p w14:paraId="6FEFF8DF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Пример 4: UDP-клиент на </w:t>
      </w:r>
      <w:proofErr w:type="spellStart"/>
      <w:r w:rsidRPr="004D6EB0">
        <w:rPr>
          <w:b/>
          <w:bCs/>
        </w:rPr>
        <w:t>DatagramChannel</w:t>
      </w:r>
      <w:proofErr w:type="spellEnd"/>
    </w:p>
    <w:p w14:paraId="4668253C" w14:textId="77777777" w:rsidR="004D6EB0" w:rsidRPr="004D6EB0" w:rsidRDefault="004D6EB0" w:rsidP="004D6EB0">
      <w:pPr>
        <w:spacing w:after="0"/>
      </w:pPr>
      <w:proofErr w:type="spellStart"/>
      <w:r w:rsidRPr="004D6EB0">
        <w:t>import</w:t>
      </w:r>
      <w:proofErr w:type="spellEnd"/>
      <w:r w:rsidRPr="004D6EB0">
        <w:t xml:space="preserve"> java.net.*;</w:t>
      </w:r>
    </w:p>
    <w:p w14:paraId="24695154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</w:t>
      </w:r>
      <w:proofErr w:type="spellEnd"/>
      <w:r w:rsidRPr="004D6EB0">
        <w:rPr>
          <w:lang w:val="en-US"/>
        </w:rPr>
        <w:t>.*;</w:t>
      </w:r>
    </w:p>
    <w:p w14:paraId="7761D7E2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import </w:t>
      </w:r>
      <w:proofErr w:type="spellStart"/>
      <w:r w:rsidRPr="004D6EB0">
        <w:rPr>
          <w:lang w:val="en-US"/>
        </w:rPr>
        <w:t>java.nio.channels</w:t>
      </w:r>
      <w:proofErr w:type="spellEnd"/>
      <w:r w:rsidRPr="004D6EB0">
        <w:rPr>
          <w:lang w:val="en-US"/>
        </w:rPr>
        <w:t>.*;</w:t>
      </w:r>
    </w:p>
    <w:p w14:paraId="7FA3E72B" w14:textId="77777777" w:rsidR="004D6EB0" w:rsidRPr="004D6EB0" w:rsidRDefault="004D6EB0" w:rsidP="004D6EB0">
      <w:pPr>
        <w:spacing w:after="0"/>
        <w:rPr>
          <w:lang w:val="en-US"/>
        </w:rPr>
      </w:pPr>
    </w:p>
    <w:p w14:paraId="4DE85661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public class </w:t>
      </w:r>
      <w:proofErr w:type="spellStart"/>
      <w:r w:rsidRPr="004D6EB0">
        <w:rPr>
          <w:lang w:val="en-US"/>
        </w:rPr>
        <w:t>UdpNioClient</w:t>
      </w:r>
      <w:proofErr w:type="spellEnd"/>
      <w:r w:rsidRPr="004D6EB0">
        <w:rPr>
          <w:lang w:val="en-US"/>
        </w:rPr>
        <w:t xml:space="preserve"> {</w:t>
      </w:r>
    </w:p>
    <w:p w14:paraId="6546A785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public static void main(String[] args) throws Exception {</w:t>
      </w:r>
    </w:p>
    <w:p w14:paraId="629582D0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DatagramChannel</w:t>
      </w:r>
      <w:proofErr w:type="spellEnd"/>
      <w:r w:rsidRPr="004D6EB0">
        <w:rPr>
          <w:lang w:val="en-US"/>
        </w:rPr>
        <w:t xml:space="preserve"> channel = </w:t>
      </w:r>
      <w:proofErr w:type="spellStart"/>
      <w:r w:rsidRPr="004D6EB0">
        <w:rPr>
          <w:lang w:val="en-US"/>
        </w:rPr>
        <w:t>DatagramChannel.open</w:t>
      </w:r>
      <w:proofErr w:type="spellEnd"/>
      <w:r w:rsidRPr="004D6EB0">
        <w:rPr>
          <w:lang w:val="en-US"/>
        </w:rPr>
        <w:t>();</w:t>
      </w:r>
    </w:p>
    <w:p w14:paraId="1CC85C2D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ByteBuffer</w:t>
      </w:r>
      <w:proofErr w:type="spellEnd"/>
      <w:r w:rsidRPr="004D6EB0">
        <w:rPr>
          <w:lang w:val="en-US"/>
        </w:rPr>
        <w:t xml:space="preserve"> buffer = </w:t>
      </w:r>
      <w:proofErr w:type="spellStart"/>
      <w:r w:rsidRPr="004D6EB0">
        <w:rPr>
          <w:lang w:val="en-US"/>
        </w:rPr>
        <w:t>ByteBuffer.wrap</w:t>
      </w:r>
      <w:proofErr w:type="spellEnd"/>
      <w:r w:rsidRPr="004D6EB0">
        <w:rPr>
          <w:lang w:val="en-US"/>
        </w:rPr>
        <w:t>("</w:t>
      </w:r>
      <w:r w:rsidRPr="004D6EB0">
        <w:t>Привет</w:t>
      </w:r>
      <w:r w:rsidRPr="004D6EB0">
        <w:rPr>
          <w:lang w:val="en-US"/>
        </w:rPr>
        <w:t xml:space="preserve"> </w:t>
      </w:r>
      <w:r w:rsidRPr="004D6EB0">
        <w:t>по</w:t>
      </w:r>
      <w:r w:rsidRPr="004D6EB0">
        <w:rPr>
          <w:lang w:val="en-US"/>
        </w:rPr>
        <w:t xml:space="preserve"> UDP".</w:t>
      </w:r>
      <w:proofErr w:type="spellStart"/>
      <w:r w:rsidRPr="004D6EB0">
        <w:rPr>
          <w:lang w:val="en-US"/>
        </w:rPr>
        <w:t>getBytes</w:t>
      </w:r>
      <w:proofErr w:type="spellEnd"/>
      <w:r w:rsidRPr="004D6EB0">
        <w:rPr>
          <w:lang w:val="en-US"/>
        </w:rPr>
        <w:t>());</w:t>
      </w:r>
    </w:p>
    <w:p w14:paraId="4D84F26E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InetSocketAddress</w:t>
      </w:r>
      <w:proofErr w:type="spellEnd"/>
      <w:r w:rsidRPr="004D6EB0">
        <w:rPr>
          <w:lang w:val="en-US"/>
        </w:rPr>
        <w:t xml:space="preserve"> address = new </w:t>
      </w:r>
      <w:proofErr w:type="spellStart"/>
      <w:r w:rsidRPr="004D6EB0">
        <w:rPr>
          <w:lang w:val="en-US"/>
        </w:rPr>
        <w:t>InetSocketAddress</w:t>
      </w:r>
      <w:proofErr w:type="spellEnd"/>
      <w:r w:rsidRPr="004D6EB0">
        <w:rPr>
          <w:lang w:val="en-US"/>
        </w:rPr>
        <w:t>("localhost", 9876);</w:t>
      </w:r>
    </w:p>
    <w:p w14:paraId="005535C4" w14:textId="77777777" w:rsidR="004D6EB0" w:rsidRPr="004D6EB0" w:rsidRDefault="004D6EB0" w:rsidP="004D6EB0">
      <w:pPr>
        <w:spacing w:after="0"/>
        <w:rPr>
          <w:lang w:val="en-US"/>
        </w:rPr>
      </w:pPr>
    </w:p>
    <w:p w14:paraId="5FFC3E79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channel.send</w:t>
      </w:r>
      <w:proofErr w:type="spellEnd"/>
      <w:r w:rsidRPr="004D6EB0">
        <w:rPr>
          <w:lang w:val="en-US"/>
        </w:rPr>
        <w:t>(buffer, address);</w:t>
      </w:r>
    </w:p>
    <w:p w14:paraId="6AF5907B" w14:textId="77777777" w:rsidR="004D6EB0" w:rsidRPr="004D6EB0" w:rsidRDefault="004D6EB0" w:rsidP="004D6EB0">
      <w:pPr>
        <w:spacing w:after="0"/>
        <w:rPr>
          <w:lang w:val="en-US"/>
        </w:rPr>
      </w:pPr>
      <w:r w:rsidRPr="004D6EB0">
        <w:rPr>
          <w:lang w:val="en-US"/>
        </w:rPr>
        <w:t xml:space="preserve">        </w:t>
      </w:r>
      <w:proofErr w:type="spellStart"/>
      <w:r w:rsidRPr="004D6EB0">
        <w:rPr>
          <w:lang w:val="en-US"/>
        </w:rPr>
        <w:t>channel.close</w:t>
      </w:r>
      <w:proofErr w:type="spellEnd"/>
      <w:r w:rsidRPr="004D6EB0">
        <w:rPr>
          <w:lang w:val="en-US"/>
        </w:rPr>
        <w:t>();</w:t>
      </w:r>
    </w:p>
    <w:p w14:paraId="69B4B5D1" w14:textId="77777777" w:rsidR="004D6EB0" w:rsidRPr="004D6EB0" w:rsidRDefault="004D6EB0" w:rsidP="004D6EB0">
      <w:pPr>
        <w:spacing w:after="0"/>
      </w:pPr>
      <w:r w:rsidRPr="004D6EB0">
        <w:rPr>
          <w:lang w:val="en-US"/>
        </w:rPr>
        <w:t xml:space="preserve">    </w:t>
      </w:r>
      <w:r w:rsidRPr="004D6EB0">
        <w:t>}</w:t>
      </w:r>
    </w:p>
    <w:p w14:paraId="54B00BEF" w14:textId="77777777" w:rsidR="004D6EB0" w:rsidRPr="004D6EB0" w:rsidRDefault="004D6EB0" w:rsidP="004D6EB0">
      <w:r w:rsidRPr="004D6EB0">
        <w:t>}</w:t>
      </w:r>
    </w:p>
    <w:p w14:paraId="00C6B714" w14:textId="77777777" w:rsidR="004D6EB0" w:rsidRPr="004D6EB0" w:rsidRDefault="004D6EB0" w:rsidP="004D6EB0">
      <w:r w:rsidRPr="004D6EB0">
        <w:pict w14:anchorId="04D004DB">
          <v:rect id="_x0000_i1321" style="width:0;height:1.5pt" o:hralign="center" o:hrstd="t" o:hr="t" fillcolor="#a0a0a0" stroked="f"/>
        </w:pict>
      </w:r>
    </w:p>
    <w:p w14:paraId="626A3947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🆚</w:t>
      </w:r>
      <w:r w:rsidRPr="004D6EB0">
        <w:rPr>
          <w:b/>
          <w:bCs/>
        </w:rPr>
        <w:t xml:space="preserve"> Сравнение: </w:t>
      </w:r>
      <w:proofErr w:type="spellStart"/>
      <w:r w:rsidRPr="004D6EB0">
        <w:rPr>
          <w:b/>
          <w:bCs/>
        </w:rPr>
        <w:t>SocketChannel</w:t>
      </w:r>
      <w:proofErr w:type="spellEnd"/>
      <w:r w:rsidRPr="004D6EB0">
        <w:rPr>
          <w:b/>
          <w:bCs/>
        </w:rPr>
        <w:t xml:space="preserve"> </w:t>
      </w:r>
      <w:proofErr w:type="spellStart"/>
      <w:r w:rsidRPr="004D6EB0">
        <w:rPr>
          <w:b/>
          <w:bCs/>
        </w:rPr>
        <w:t>vs</w:t>
      </w:r>
      <w:proofErr w:type="spellEnd"/>
      <w:r w:rsidRPr="004D6EB0">
        <w:rPr>
          <w:b/>
          <w:bCs/>
        </w:rPr>
        <w:t xml:space="preserve"> </w:t>
      </w:r>
      <w:proofErr w:type="spellStart"/>
      <w:r w:rsidRPr="004D6EB0">
        <w:rPr>
          <w:b/>
          <w:bCs/>
        </w:rPr>
        <w:t>DatagramChannel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3451"/>
        <w:gridCol w:w="3722"/>
      </w:tblGrid>
      <w:tr w:rsidR="004D6EB0" w:rsidRPr="004D6EB0" w14:paraId="7D01F0E9" w14:textId="77777777" w:rsidTr="004D6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44FC8" w14:textId="77777777" w:rsidR="004D6EB0" w:rsidRPr="004D6EB0" w:rsidRDefault="004D6EB0" w:rsidP="004D6EB0">
            <w:pPr>
              <w:rPr>
                <w:b/>
                <w:bCs/>
              </w:rPr>
            </w:pPr>
            <w:r w:rsidRPr="004D6EB0">
              <w:rPr>
                <w:b/>
                <w:bCs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14:paraId="2C157BAE" w14:textId="77777777" w:rsidR="004D6EB0" w:rsidRPr="004D6EB0" w:rsidRDefault="004D6EB0" w:rsidP="004D6EB0">
            <w:pPr>
              <w:rPr>
                <w:b/>
                <w:bCs/>
              </w:rPr>
            </w:pPr>
            <w:proofErr w:type="spellStart"/>
            <w:r w:rsidRPr="004D6EB0">
              <w:rPr>
                <w:b/>
                <w:bCs/>
              </w:rPr>
              <w:t>SocketChannel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69BC0" w14:textId="77777777" w:rsidR="004D6EB0" w:rsidRPr="004D6EB0" w:rsidRDefault="004D6EB0" w:rsidP="004D6EB0">
            <w:pPr>
              <w:rPr>
                <w:b/>
                <w:bCs/>
              </w:rPr>
            </w:pPr>
            <w:proofErr w:type="spellStart"/>
            <w:r w:rsidRPr="004D6EB0">
              <w:rPr>
                <w:b/>
                <w:bCs/>
              </w:rPr>
              <w:t>DatagramChannel</w:t>
            </w:r>
            <w:proofErr w:type="spellEnd"/>
          </w:p>
        </w:tc>
      </w:tr>
      <w:tr w:rsidR="004D6EB0" w:rsidRPr="004D6EB0" w14:paraId="7807574D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0485" w14:textId="77777777" w:rsidR="004D6EB0" w:rsidRPr="004D6EB0" w:rsidRDefault="004D6EB0" w:rsidP="004D6EB0">
            <w:r w:rsidRPr="004D6EB0">
              <w:t>Протокол</w:t>
            </w:r>
          </w:p>
        </w:tc>
        <w:tc>
          <w:tcPr>
            <w:tcW w:w="0" w:type="auto"/>
            <w:vAlign w:val="center"/>
            <w:hideMark/>
          </w:tcPr>
          <w:p w14:paraId="39AE2F1E" w14:textId="77777777" w:rsidR="004D6EB0" w:rsidRPr="004D6EB0" w:rsidRDefault="004D6EB0" w:rsidP="004D6EB0">
            <w:r w:rsidRPr="004D6EB0">
              <w:t>TCP</w:t>
            </w:r>
          </w:p>
        </w:tc>
        <w:tc>
          <w:tcPr>
            <w:tcW w:w="0" w:type="auto"/>
            <w:vAlign w:val="center"/>
            <w:hideMark/>
          </w:tcPr>
          <w:p w14:paraId="6A5272B4" w14:textId="77777777" w:rsidR="004D6EB0" w:rsidRPr="004D6EB0" w:rsidRDefault="004D6EB0" w:rsidP="004D6EB0">
            <w:r w:rsidRPr="004D6EB0">
              <w:t>UDP</w:t>
            </w:r>
          </w:p>
        </w:tc>
      </w:tr>
      <w:tr w:rsidR="004D6EB0" w:rsidRPr="004D6EB0" w14:paraId="33F1A10F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2519" w14:textId="77777777" w:rsidR="004D6EB0" w:rsidRPr="004D6EB0" w:rsidRDefault="004D6EB0" w:rsidP="004D6EB0">
            <w:r w:rsidRPr="004D6EB0">
              <w:t>Связь</w:t>
            </w:r>
          </w:p>
        </w:tc>
        <w:tc>
          <w:tcPr>
            <w:tcW w:w="0" w:type="auto"/>
            <w:vAlign w:val="center"/>
            <w:hideMark/>
          </w:tcPr>
          <w:p w14:paraId="2975214D" w14:textId="77777777" w:rsidR="004D6EB0" w:rsidRPr="004D6EB0" w:rsidRDefault="004D6EB0" w:rsidP="004D6EB0">
            <w:r w:rsidRPr="004D6EB0">
              <w:t>Устанавливает соединение</w:t>
            </w:r>
          </w:p>
        </w:tc>
        <w:tc>
          <w:tcPr>
            <w:tcW w:w="0" w:type="auto"/>
            <w:vAlign w:val="center"/>
            <w:hideMark/>
          </w:tcPr>
          <w:p w14:paraId="0D8B4C0F" w14:textId="77777777" w:rsidR="004D6EB0" w:rsidRPr="004D6EB0" w:rsidRDefault="004D6EB0" w:rsidP="004D6EB0">
            <w:r w:rsidRPr="004D6EB0">
              <w:t>Без соединения</w:t>
            </w:r>
          </w:p>
        </w:tc>
      </w:tr>
      <w:tr w:rsidR="004D6EB0" w:rsidRPr="004D6EB0" w14:paraId="0936F0A3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8C79" w14:textId="77777777" w:rsidR="004D6EB0" w:rsidRPr="004D6EB0" w:rsidRDefault="004D6EB0" w:rsidP="004D6EB0">
            <w:r w:rsidRPr="004D6EB0">
              <w:t>Гарантия доставки</w:t>
            </w:r>
          </w:p>
        </w:tc>
        <w:tc>
          <w:tcPr>
            <w:tcW w:w="0" w:type="auto"/>
            <w:vAlign w:val="center"/>
            <w:hideMark/>
          </w:tcPr>
          <w:p w14:paraId="7765D77E" w14:textId="77777777" w:rsidR="004D6EB0" w:rsidRPr="004D6EB0" w:rsidRDefault="004D6EB0" w:rsidP="004D6EB0">
            <w:r w:rsidRPr="004D6EB0">
              <w:t>Есть</w:t>
            </w:r>
          </w:p>
        </w:tc>
        <w:tc>
          <w:tcPr>
            <w:tcW w:w="0" w:type="auto"/>
            <w:vAlign w:val="center"/>
            <w:hideMark/>
          </w:tcPr>
          <w:p w14:paraId="1908FF4D" w14:textId="77777777" w:rsidR="004D6EB0" w:rsidRPr="004D6EB0" w:rsidRDefault="004D6EB0" w:rsidP="004D6EB0">
            <w:r w:rsidRPr="004D6EB0">
              <w:t>Нет</w:t>
            </w:r>
          </w:p>
        </w:tc>
      </w:tr>
      <w:tr w:rsidR="004D6EB0" w:rsidRPr="004D6EB0" w14:paraId="62058949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5184" w14:textId="77777777" w:rsidR="004D6EB0" w:rsidRPr="004D6EB0" w:rsidRDefault="004D6EB0" w:rsidP="004D6EB0">
            <w:r w:rsidRPr="004D6EB0"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55D6068D" w14:textId="77777777" w:rsidR="004D6EB0" w:rsidRPr="004D6EB0" w:rsidRDefault="004D6EB0" w:rsidP="004D6EB0">
            <w:r w:rsidRPr="004D6EB0">
              <w:t>Надежные соединения (чаты, API)</w:t>
            </w:r>
          </w:p>
        </w:tc>
        <w:tc>
          <w:tcPr>
            <w:tcW w:w="0" w:type="auto"/>
            <w:vAlign w:val="center"/>
            <w:hideMark/>
          </w:tcPr>
          <w:p w14:paraId="0EC621A6" w14:textId="77777777" w:rsidR="004D6EB0" w:rsidRPr="004D6EB0" w:rsidRDefault="004D6EB0" w:rsidP="004D6EB0">
            <w:r w:rsidRPr="004D6EB0">
              <w:t>Быстрые пакеты (игры, телеметрия)</w:t>
            </w:r>
          </w:p>
        </w:tc>
      </w:tr>
      <w:tr w:rsidR="004D6EB0" w:rsidRPr="004D6EB0" w14:paraId="0A4BD915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0A744" w14:textId="77777777" w:rsidR="004D6EB0" w:rsidRPr="004D6EB0" w:rsidRDefault="004D6EB0" w:rsidP="004D6EB0">
            <w:r w:rsidRPr="004D6EB0">
              <w:t>Метод передачи</w:t>
            </w:r>
          </w:p>
        </w:tc>
        <w:tc>
          <w:tcPr>
            <w:tcW w:w="0" w:type="auto"/>
            <w:vAlign w:val="center"/>
            <w:hideMark/>
          </w:tcPr>
          <w:p w14:paraId="41CD84D7" w14:textId="77777777" w:rsidR="004D6EB0" w:rsidRPr="004D6EB0" w:rsidRDefault="004D6EB0" w:rsidP="004D6EB0">
            <w:proofErr w:type="spellStart"/>
            <w:r w:rsidRPr="004D6EB0">
              <w:t>read</w:t>
            </w:r>
            <w:proofErr w:type="spellEnd"/>
            <w:r w:rsidRPr="004D6EB0">
              <w:t xml:space="preserve">(), </w:t>
            </w:r>
            <w:proofErr w:type="spellStart"/>
            <w:r w:rsidRPr="004D6EB0">
              <w:t>write</w:t>
            </w:r>
            <w:proofErr w:type="spellEnd"/>
            <w:r w:rsidRPr="004D6EB0">
              <w:t>()</w:t>
            </w:r>
          </w:p>
        </w:tc>
        <w:tc>
          <w:tcPr>
            <w:tcW w:w="0" w:type="auto"/>
            <w:vAlign w:val="center"/>
            <w:hideMark/>
          </w:tcPr>
          <w:p w14:paraId="046DFB3C" w14:textId="77777777" w:rsidR="004D6EB0" w:rsidRPr="004D6EB0" w:rsidRDefault="004D6EB0" w:rsidP="004D6EB0">
            <w:proofErr w:type="spellStart"/>
            <w:r w:rsidRPr="004D6EB0">
              <w:t>receive</w:t>
            </w:r>
            <w:proofErr w:type="spellEnd"/>
            <w:r w:rsidRPr="004D6EB0">
              <w:t xml:space="preserve">(), </w:t>
            </w:r>
            <w:proofErr w:type="spellStart"/>
            <w:r w:rsidRPr="004D6EB0">
              <w:t>send</w:t>
            </w:r>
            <w:proofErr w:type="spellEnd"/>
            <w:r w:rsidRPr="004D6EB0">
              <w:t>()</w:t>
            </w:r>
          </w:p>
        </w:tc>
      </w:tr>
      <w:tr w:rsidR="004D6EB0" w:rsidRPr="004D6EB0" w14:paraId="4EF1CE6C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BB85" w14:textId="77777777" w:rsidR="004D6EB0" w:rsidRPr="004D6EB0" w:rsidRDefault="004D6EB0" w:rsidP="004D6EB0">
            <w:r w:rsidRPr="004D6EB0">
              <w:t xml:space="preserve">Работает с </w:t>
            </w:r>
            <w:proofErr w:type="spellStart"/>
            <w:r w:rsidRPr="004D6EB0"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D9C55" w14:textId="77777777" w:rsidR="004D6EB0" w:rsidRPr="004D6EB0" w:rsidRDefault="004D6EB0" w:rsidP="004D6EB0">
            <w:r w:rsidRPr="004D6EB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F33981" w14:textId="77777777" w:rsidR="004D6EB0" w:rsidRPr="004D6EB0" w:rsidRDefault="004D6EB0" w:rsidP="004D6EB0">
            <w:r w:rsidRPr="004D6EB0">
              <w:rPr>
                <w:rFonts w:ascii="Segoe UI Emoji" w:hAnsi="Segoe UI Emoji" w:cs="Segoe UI Emoji"/>
              </w:rPr>
              <w:t>✅</w:t>
            </w:r>
          </w:p>
        </w:tc>
      </w:tr>
      <w:tr w:rsidR="004D6EB0" w:rsidRPr="004D6EB0" w14:paraId="3C7DB3DB" w14:textId="77777777" w:rsidTr="004D6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E6CB" w14:textId="77777777" w:rsidR="004D6EB0" w:rsidRPr="004D6EB0" w:rsidRDefault="004D6EB0" w:rsidP="004D6EB0">
            <w:r w:rsidRPr="004D6EB0">
              <w:lastRenderedPageBreak/>
              <w:t>Размер данных</w:t>
            </w:r>
          </w:p>
        </w:tc>
        <w:tc>
          <w:tcPr>
            <w:tcW w:w="0" w:type="auto"/>
            <w:vAlign w:val="center"/>
            <w:hideMark/>
          </w:tcPr>
          <w:p w14:paraId="780AC040" w14:textId="77777777" w:rsidR="004D6EB0" w:rsidRPr="004D6EB0" w:rsidRDefault="004D6EB0" w:rsidP="004D6EB0">
            <w:r w:rsidRPr="004D6EB0">
              <w:t>Поток данных</w:t>
            </w:r>
          </w:p>
        </w:tc>
        <w:tc>
          <w:tcPr>
            <w:tcW w:w="0" w:type="auto"/>
            <w:vAlign w:val="center"/>
            <w:hideMark/>
          </w:tcPr>
          <w:p w14:paraId="4F7E5488" w14:textId="77777777" w:rsidR="004D6EB0" w:rsidRPr="004D6EB0" w:rsidRDefault="004D6EB0" w:rsidP="004D6EB0">
            <w:r w:rsidRPr="004D6EB0">
              <w:t>Ограниченные пакеты</w:t>
            </w:r>
          </w:p>
        </w:tc>
      </w:tr>
    </w:tbl>
    <w:p w14:paraId="3D69B937" w14:textId="77777777" w:rsidR="004D6EB0" w:rsidRPr="004D6EB0" w:rsidRDefault="004D6EB0" w:rsidP="004D6EB0">
      <w:r w:rsidRPr="004D6EB0">
        <w:pict w14:anchorId="3B570B78">
          <v:rect id="_x0000_i1322" style="width:0;height:1.5pt" o:hralign="center" o:hrstd="t" o:hr="t" fillcolor="#a0a0a0" stroked="f"/>
        </w:pict>
      </w:r>
    </w:p>
    <w:p w14:paraId="1BF358F6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🔧</w:t>
      </w:r>
      <w:r w:rsidRPr="004D6EB0">
        <w:rPr>
          <w:b/>
          <w:bCs/>
        </w:rPr>
        <w:t xml:space="preserve"> Поддержка селектора:</w:t>
      </w:r>
    </w:p>
    <w:p w14:paraId="61A89102" w14:textId="77777777" w:rsidR="004D6EB0" w:rsidRPr="004D6EB0" w:rsidRDefault="004D6EB0" w:rsidP="004D6EB0">
      <w:r w:rsidRPr="004D6EB0">
        <w:t xml:space="preserve">Оба класса могут быть использованы с </w:t>
      </w:r>
      <w:proofErr w:type="spellStart"/>
      <w:r w:rsidRPr="004D6EB0">
        <w:t>Selector</w:t>
      </w:r>
      <w:proofErr w:type="spellEnd"/>
      <w:r w:rsidRPr="004D6EB0">
        <w:t>:</w:t>
      </w:r>
    </w:p>
    <w:p w14:paraId="3AE6CDEC" w14:textId="77777777" w:rsidR="004D6EB0" w:rsidRPr="004D6EB0" w:rsidRDefault="004D6EB0" w:rsidP="004D6EB0">
      <w:pPr>
        <w:spacing w:after="0"/>
        <w:rPr>
          <w:lang w:val="en-US"/>
        </w:rPr>
      </w:pPr>
      <w:proofErr w:type="spellStart"/>
      <w:r w:rsidRPr="004D6EB0">
        <w:rPr>
          <w:lang w:val="en-US"/>
        </w:rPr>
        <w:t>channel.configureBlocking</w:t>
      </w:r>
      <w:proofErr w:type="spellEnd"/>
      <w:r w:rsidRPr="004D6EB0">
        <w:rPr>
          <w:lang w:val="en-US"/>
        </w:rPr>
        <w:t>(false);</w:t>
      </w:r>
    </w:p>
    <w:p w14:paraId="4376A243" w14:textId="77777777" w:rsidR="004D6EB0" w:rsidRPr="004D6EB0" w:rsidRDefault="004D6EB0" w:rsidP="004D6EB0">
      <w:pPr>
        <w:rPr>
          <w:lang w:val="en-US"/>
        </w:rPr>
      </w:pPr>
      <w:proofErr w:type="spellStart"/>
      <w:r w:rsidRPr="004D6EB0">
        <w:rPr>
          <w:lang w:val="en-US"/>
        </w:rPr>
        <w:t>channel.register</w:t>
      </w:r>
      <w:proofErr w:type="spellEnd"/>
      <w:r w:rsidRPr="004D6EB0">
        <w:rPr>
          <w:lang w:val="en-US"/>
        </w:rPr>
        <w:t xml:space="preserve">(selector, </w:t>
      </w:r>
      <w:proofErr w:type="spellStart"/>
      <w:r w:rsidRPr="004D6EB0">
        <w:rPr>
          <w:lang w:val="en-US"/>
        </w:rPr>
        <w:t>SelectionKey.OP_READ</w:t>
      </w:r>
      <w:proofErr w:type="spellEnd"/>
      <w:r w:rsidRPr="004D6EB0">
        <w:rPr>
          <w:lang w:val="en-US"/>
        </w:rPr>
        <w:t>);</w:t>
      </w:r>
    </w:p>
    <w:p w14:paraId="393BC1C7" w14:textId="77777777" w:rsidR="004D6EB0" w:rsidRPr="004D6EB0" w:rsidRDefault="004D6EB0" w:rsidP="004D6EB0">
      <w:r w:rsidRPr="004D6EB0">
        <w:t xml:space="preserve">Это позволяет </w:t>
      </w:r>
      <w:r w:rsidRPr="004D6EB0">
        <w:rPr>
          <w:b/>
          <w:bCs/>
        </w:rPr>
        <w:t>одним потоком обрабатывать сотни/тысячи соединений</w:t>
      </w:r>
      <w:r w:rsidRPr="004D6EB0">
        <w:t>, что критично для масштабируемых серверов.</w:t>
      </w:r>
    </w:p>
    <w:p w14:paraId="4485B62D" w14:textId="77777777" w:rsidR="004D6EB0" w:rsidRPr="004D6EB0" w:rsidRDefault="004D6EB0" w:rsidP="004D6EB0">
      <w:r w:rsidRPr="004D6EB0">
        <w:pict w14:anchorId="155FC021">
          <v:rect id="_x0000_i1323" style="width:0;height:1.5pt" o:hralign="center" o:hrstd="t" o:hr="t" fillcolor="#a0a0a0" stroked="f"/>
        </w:pict>
      </w:r>
    </w:p>
    <w:p w14:paraId="58AAAFBE" w14:textId="77777777" w:rsidR="004D6EB0" w:rsidRPr="004D6EB0" w:rsidRDefault="004D6EB0" w:rsidP="004D6EB0">
      <w:pPr>
        <w:rPr>
          <w:b/>
          <w:bCs/>
        </w:rPr>
      </w:pPr>
      <w:r w:rsidRPr="004D6EB0">
        <w:rPr>
          <w:rFonts w:ascii="Segoe UI Emoji" w:hAnsi="Segoe UI Emoji" w:cs="Segoe UI Emoji"/>
          <w:b/>
          <w:bCs/>
        </w:rPr>
        <w:t>✅</w:t>
      </w:r>
      <w:r w:rsidRPr="004D6EB0">
        <w:rPr>
          <w:b/>
          <w:bCs/>
        </w:rPr>
        <w:t xml:space="preserve"> Вывод:</w:t>
      </w:r>
    </w:p>
    <w:p w14:paraId="2724EC3C" w14:textId="77777777" w:rsidR="004D6EB0" w:rsidRPr="004D6EB0" w:rsidRDefault="004D6EB0" w:rsidP="004D6EB0">
      <w:r w:rsidRPr="004D6EB0">
        <w:t xml:space="preserve">| Хочешь стабильное TCP-соединение? | → Используй </w:t>
      </w:r>
      <w:proofErr w:type="spellStart"/>
      <w:r w:rsidRPr="004D6EB0">
        <w:t>SocketChannel</w:t>
      </w:r>
      <w:proofErr w:type="spellEnd"/>
      <w:r w:rsidRPr="004D6EB0">
        <w:t>. |</w:t>
      </w:r>
      <w:r w:rsidRPr="004D6EB0">
        <w:br/>
        <w:t xml:space="preserve">| Нужен лёгкий, быстрый UDP-обмен? | → Используй </w:t>
      </w:r>
      <w:proofErr w:type="spellStart"/>
      <w:r w:rsidRPr="004D6EB0">
        <w:t>DatagramChannel</w:t>
      </w:r>
      <w:proofErr w:type="spellEnd"/>
      <w:r w:rsidRPr="004D6EB0">
        <w:t>. |</w:t>
      </w:r>
    </w:p>
    <w:p w14:paraId="4E8775F7" w14:textId="77777777" w:rsidR="004D6EB0" w:rsidRPr="004D6EB0" w:rsidRDefault="004D6EB0" w:rsidP="004D6EB0">
      <w:r w:rsidRPr="004D6EB0">
        <w:t xml:space="preserve">Оба — часть </w:t>
      </w:r>
      <w:r w:rsidRPr="004D6EB0">
        <w:rPr>
          <w:b/>
          <w:bCs/>
        </w:rPr>
        <w:t>Java NIO</w:t>
      </w:r>
      <w:r w:rsidRPr="004D6EB0">
        <w:t>, мощного инструмента для высоконагруженных и неблокирующих приложений.</w:t>
      </w:r>
    </w:p>
    <w:p w14:paraId="7C92CB3D" w14:textId="77777777" w:rsidR="004D6EB0" w:rsidRDefault="004D6EB0" w:rsidP="00A80C25"/>
    <w:p w14:paraId="3F3B5237" w14:textId="77777777" w:rsidR="004D6EB0" w:rsidRPr="004D6EB0" w:rsidRDefault="004D6EB0" w:rsidP="004D6EB0">
      <w:pPr>
        <w:pStyle w:val="2"/>
      </w:pPr>
      <w:r w:rsidRPr="004D6EB0">
        <w:t>Передача данных по сети. Сериализация объектов.</w:t>
      </w:r>
    </w:p>
    <w:p w14:paraId="52D03D7C" w14:textId="77777777" w:rsidR="004D6EB0" w:rsidRDefault="004D6EB0" w:rsidP="00A80C25"/>
    <w:p w14:paraId="379399F4" w14:textId="77777777" w:rsidR="005F78F9" w:rsidRPr="005F78F9" w:rsidRDefault="005F78F9" w:rsidP="005F78F9">
      <w:r w:rsidRPr="005F78F9">
        <w:t xml:space="preserve">Тема </w:t>
      </w:r>
      <w:r w:rsidRPr="005F78F9">
        <w:rPr>
          <w:b/>
          <w:bCs/>
        </w:rPr>
        <w:t>передачи данных по сети и сериализации объектов</w:t>
      </w:r>
      <w:r w:rsidRPr="005F78F9">
        <w:t xml:space="preserve"> — ключевая для разработки сетевых приложений на Java, особенно если нужно обмениваться не просто текстом, а </w:t>
      </w:r>
      <w:r w:rsidRPr="005F78F9">
        <w:rPr>
          <w:b/>
          <w:bCs/>
        </w:rPr>
        <w:t>структурированными данными</w:t>
      </w:r>
      <w:r w:rsidRPr="005F78F9">
        <w:t xml:space="preserve"> (например, объектами класса User, Message, Product, и т.д.).</w:t>
      </w:r>
    </w:p>
    <w:p w14:paraId="3485EB06" w14:textId="77777777" w:rsidR="005F78F9" w:rsidRPr="005F78F9" w:rsidRDefault="005F78F9" w:rsidP="005F78F9">
      <w:r w:rsidRPr="005F78F9">
        <w:t>Разберёмся по шагам:</w:t>
      </w:r>
    </w:p>
    <w:p w14:paraId="109626AA" w14:textId="77777777" w:rsidR="005F78F9" w:rsidRPr="005F78F9" w:rsidRDefault="005F78F9" w:rsidP="005F78F9">
      <w:r w:rsidRPr="005F78F9">
        <w:pict w14:anchorId="02414F1B">
          <v:rect id="_x0000_i1393" style="width:0;height:1.5pt" o:hralign="center" o:hrstd="t" o:hr="t" fillcolor="#a0a0a0" stroked="f"/>
        </w:pict>
      </w:r>
    </w:p>
    <w:p w14:paraId="6B56074B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Emoji" w:hAnsi="Segoe UI Emoji" w:cs="Segoe UI Emoji"/>
          <w:b/>
          <w:bCs/>
        </w:rPr>
        <w:t>📦</w:t>
      </w:r>
      <w:r w:rsidRPr="005F78F9">
        <w:rPr>
          <w:b/>
          <w:bCs/>
        </w:rPr>
        <w:t xml:space="preserve"> Что такое сериализация?</w:t>
      </w:r>
    </w:p>
    <w:p w14:paraId="5E62C9A5" w14:textId="77777777" w:rsidR="005F78F9" w:rsidRPr="005F78F9" w:rsidRDefault="005F78F9" w:rsidP="005F78F9">
      <w:r w:rsidRPr="005F78F9">
        <w:rPr>
          <w:b/>
          <w:bCs/>
        </w:rPr>
        <w:t>Сериализация</w:t>
      </w:r>
      <w:r w:rsidRPr="005F78F9">
        <w:t xml:space="preserve"> — это процесс преобразования объекта в </w:t>
      </w:r>
      <w:r w:rsidRPr="005F78F9">
        <w:rPr>
          <w:b/>
          <w:bCs/>
        </w:rPr>
        <w:t>последовательность байтов</w:t>
      </w:r>
      <w:r w:rsidRPr="005F78F9">
        <w:t>, чтобы его можно было:</w:t>
      </w:r>
    </w:p>
    <w:p w14:paraId="0EDEB375" w14:textId="77777777" w:rsidR="005F78F9" w:rsidRPr="005F78F9" w:rsidRDefault="005F78F9" w:rsidP="005F78F9">
      <w:pPr>
        <w:numPr>
          <w:ilvl w:val="0"/>
          <w:numId w:val="24"/>
        </w:numPr>
      </w:pPr>
      <w:r w:rsidRPr="005F78F9">
        <w:t>передать по сети,</w:t>
      </w:r>
    </w:p>
    <w:p w14:paraId="1097544B" w14:textId="77777777" w:rsidR="005F78F9" w:rsidRPr="005F78F9" w:rsidRDefault="005F78F9" w:rsidP="005F78F9">
      <w:pPr>
        <w:numPr>
          <w:ilvl w:val="0"/>
          <w:numId w:val="24"/>
        </w:numPr>
      </w:pPr>
      <w:r w:rsidRPr="005F78F9">
        <w:t>сохранить в файл,</w:t>
      </w:r>
    </w:p>
    <w:p w14:paraId="18896AFC" w14:textId="77777777" w:rsidR="005F78F9" w:rsidRPr="005F78F9" w:rsidRDefault="005F78F9" w:rsidP="005F78F9">
      <w:pPr>
        <w:numPr>
          <w:ilvl w:val="0"/>
          <w:numId w:val="24"/>
        </w:numPr>
      </w:pPr>
      <w:r w:rsidRPr="005F78F9">
        <w:t>или записать в базу данных.</w:t>
      </w:r>
    </w:p>
    <w:p w14:paraId="6AD9FFB0" w14:textId="77777777" w:rsidR="005F78F9" w:rsidRPr="005F78F9" w:rsidRDefault="005F78F9" w:rsidP="005F78F9">
      <w:r w:rsidRPr="005F78F9">
        <w:rPr>
          <w:b/>
          <w:bCs/>
        </w:rPr>
        <w:lastRenderedPageBreak/>
        <w:t>Обратный процесс</w:t>
      </w:r>
      <w:r w:rsidRPr="005F78F9">
        <w:t xml:space="preserve"> — это </w:t>
      </w:r>
      <w:proofErr w:type="spellStart"/>
      <w:r w:rsidRPr="005F78F9">
        <w:rPr>
          <w:b/>
          <w:bCs/>
        </w:rPr>
        <w:t>десериализация</w:t>
      </w:r>
      <w:proofErr w:type="spellEnd"/>
      <w:r w:rsidRPr="005F78F9">
        <w:t>.</w:t>
      </w:r>
    </w:p>
    <w:p w14:paraId="48330157" w14:textId="77777777" w:rsidR="005F78F9" w:rsidRPr="005F78F9" w:rsidRDefault="005F78F9" w:rsidP="005F78F9">
      <w:r w:rsidRPr="005F78F9">
        <w:pict w14:anchorId="1E848372">
          <v:rect id="_x0000_i1394" style="width:0;height:1.5pt" o:hralign="center" o:hrstd="t" o:hr="t" fillcolor="#a0a0a0" stroked="f"/>
        </w:pict>
      </w:r>
    </w:p>
    <w:p w14:paraId="67C750ED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Emoji" w:hAnsi="Segoe UI Emoji" w:cs="Segoe UI Emoji"/>
          <w:b/>
          <w:bCs/>
        </w:rPr>
        <w:t>🔹</w:t>
      </w:r>
      <w:r w:rsidRPr="005F78F9">
        <w:rPr>
          <w:b/>
          <w:bCs/>
        </w:rPr>
        <w:t xml:space="preserve"> Интерфейс </w:t>
      </w:r>
      <w:proofErr w:type="spellStart"/>
      <w:r w:rsidRPr="005F78F9">
        <w:rPr>
          <w:b/>
          <w:bCs/>
        </w:rPr>
        <w:t>Serializable</w:t>
      </w:r>
      <w:proofErr w:type="spellEnd"/>
    </w:p>
    <w:p w14:paraId="64788AA2" w14:textId="77777777" w:rsidR="005F78F9" w:rsidRPr="005F78F9" w:rsidRDefault="005F78F9" w:rsidP="005F78F9">
      <w:r w:rsidRPr="005F78F9">
        <w:t xml:space="preserve">Чтобы объект можно было </w:t>
      </w:r>
      <w:proofErr w:type="spellStart"/>
      <w:r w:rsidRPr="005F78F9">
        <w:t>сериализовать</w:t>
      </w:r>
      <w:proofErr w:type="spellEnd"/>
      <w:r w:rsidRPr="005F78F9">
        <w:t xml:space="preserve">, его класс должен </w:t>
      </w:r>
      <w:r w:rsidRPr="005F78F9">
        <w:rPr>
          <w:b/>
          <w:bCs/>
        </w:rPr>
        <w:t>реализовать интерфейс</w:t>
      </w:r>
      <w:r w:rsidRPr="005F78F9">
        <w:t>:</w:t>
      </w:r>
    </w:p>
    <w:p w14:paraId="2E66DEF3" w14:textId="478C45BB" w:rsidR="005F78F9" w:rsidRPr="005F78F9" w:rsidRDefault="005F78F9" w:rsidP="005F78F9">
      <w:pPr>
        <w:rPr>
          <w:lang w:val="en-US"/>
        </w:rPr>
      </w:pPr>
      <w:r w:rsidRPr="005F78F9">
        <w:rPr>
          <w:lang w:val="en-US"/>
        </w:rPr>
        <w:t xml:space="preserve">public class </w:t>
      </w:r>
      <w:proofErr w:type="spellStart"/>
      <w:r w:rsidRPr="005F78F9">
        <w:rPr>
          <w:lang w:val="en-US"/>
        </w:rPr>
        <w:t>MyClass</w:t>
      </w:r>
      <w:proofErr w:type="spellEnd"/>
      <w:r w:rsidRPr="005F78F9">
        <w:rPr>
          <w:lang w:val="en-US"/>
        </w:rPr>
        <w:t xml:space="preserve"> implements Serializable { ... }</w:t>
      </w:r>
    </w:p>
    <w:p w14:paraId="3B83D5F6" w14:textId="77777777" w:rsidR="005F78F9" w:rsidRPr="005F78F9" w:rsidRDefault="005F78F9" w:rsidP="005F78F9">
      <w:r w:rsidRPr="005F78F9">
        <w:rPr>
          <w:rFonts w:ascii="Segoe UI Emoji" w:hAnsi="Segoe UI Emoji" w:cs="Segoe UI Emoji"/>
        </w:rPr>
        <w:t>🔸</w:t>
      </w:r>
      <w:r w:rsidRPr="005F78F9">
        <w:t xml:space="preserve"> Интерфейс </w:t>
      </w:r>
      <w:proofErr w:type="spellStart"/>
      <w:r w:rsidRPr="005F78F9">
        <w:t>Serializable</w:t>
      </w:r>
      <w:proofErr w:type="spellEnd"/>
      <w:r w:rsidRPr="005F78F9">
        <w:t xml:space="preserve"> — </w:t>
      </w:r>
      <w:r w:rsidRPr="005F78F9">
        <w:rPr>
          <w:b/>
          <w:bCs/>
        </w:rPr>
        <w:t>маркерный</w:t>
      </w:r>
      <w:r w:rsidRPr="005F78F9">
        <w:t xml:space="preserve"> (не содержит методов).</w:t>
      </w:r>
    </w:p>
    <w:p w14:paraId="4BB4155C" w14:textId="77777777" w:rsidR="005F78F9" w:rsidRPr="005F78F9" w:rsidRDefault="005F78F9" w:rsidP="005F78F9">
      <w:r w:rsidRPr="005F78F9">
        <w:rPr>
          <w:rFonts w:ascii="Segoe UI Emoji" w:hAnsi="Segoe UI Emoji" w:cs="Segoe UI Emoji"/>
        </w:rPr>
        <w:t>🔸</w:t>
      </w:r>
      <w:r w:rsidRPr="005F78F9">
        <w:t xml:space="preserve"> Поля, которые не нужно </w:t>
      </w:r>
      <w:proofErr w:type="spellStart"/>
      <w:r w:rsidRPr="005F78F9">
        <w:t>сериализовать</w:t>
      </w:r>
      <w:proofErr w:type="spellEnd"/>
      <w:r w:rsidRPr="005F78F9">
        <w:t xml:space="preserve">, помечаются </w:t>
      </w:r>
      <w:proofErr w:type="spellStart"/>
      <w:r w:rsidRPr="005F78F9">
        <w:t>transient</w:t>
      </w:r>
      <w:proofErr w:type="spellEnd"/>
      <w:r w:rsidRPr="005F78F9">
        <w:t>.</w:t>
      </w:r>
    </w:p>
    <w:p w14:paraId="56A43FD7" w14:textId="77777777" w:rsidR="005F78F9" w:rsidRPr="005F78F9" w:rsidRDefault="005F78F9" w:rsidP="005F78F9">
      <w:r w:rsidRPr="005F78F9">
        <w:pict w14:anchorId="5CB36E94">
          <v:rect id="_x0000_i1395" style="width:0;height:1.5pt" o:hralign="center" o:hrstd="t" o:hr="t" fillcolor="#a0a0a0" stroked="f"/>
        </w:pict>
      </w:r>
    </w:p>
    <w:p w14:paraId="7631F7A4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Emoji" w:hAnsi="Segoe UI Emoji" w:cs="Segoe UI Emoji"/>
          <w:b/>
          <w:bCs/>
        </w:rPr>
        <w:t>🔧</w:t>
      </w:r>
      <w:r w:rsidRPr="005F78F9">
        <w:rPr>
          <w:b/>
          <w:bCs/>
        </w:rPr>
        <w:t xml:space="preserve"> Передача объекта по сети через TCP (сериализация)</w:t>
      </w:r>
    </w:p>
    <w:p w14:paraId="75F634ED" w14:textId="77777777" w:rsidR="005F78F9" w:rsidRPr="005F78F9" w:rsidRDefault="005F78F9" w:rsidP="005F78F9">
      <w:r w:rsidRPr="005F78F9">
        <w:t xml:space="preserve">Java позволяет </w:t>
      </w:r>
      <w:r w:rsidRPr="005F78F9">
        <w:rPr>
          <w:b/>
          <w:bCs/>
        </w:rPr>
        <w:t>передавать объекты по TCP</w:t>
      </w:r>
      <w:r w:rsidRPr="005F78F9">
        <w:t>, используя потоки:</w:t>
      </w:r>
    </w:p>
    <w:p w14:paraId="01596D19" w14:textId="77777777" w:rsidR="005F78F9" w:rsidRPr="005F78F9" w:rsidRDefault="005F78F9" w:rsidP="005F78F9">
      <w:pPr>
        <w:numPr>
          <w:ilvl w:val="0"/>
          <w:numId w:val="25"/>
        </w:numPr>
      </w:pPr>
      <w:proofErr w:type="spellStart"/>
      <w:r w:rsidRPr="005F78F9">
        <w:t>ObjectOutputStream</w:t>
      </w:r>
      <w:proofErr w:type="spellEnd"/>
      <w:r w:rsidRPr="005F78F9">
        <w:t xml:space="preserve"> — сериализация и отправка объекта.</w:t>
      </w:r>
    </w:p>
    <w:p w14:paraId="5EBB1B71" w14:textId="77777777" w:rsidR="005F78F9" w:rsidRPr="005F78F9" w:rsidRDefault="005F78F9" w:rsidP="005F78F9">
      <w:pPr>
        <w:numPr>
          <w:ilvl w:val="0"/>
          <w:numId w:val="25"/>
        </w:numPr>
      </w:pPr>
      <w:proofErr w:type="spellStart"/>
      <w:r w:rsidRPr="005F78F9">
        <w:t>ObjectInputStream</w:t>
      </w:r>
      <w:proofErr w:type="spellEnd"/>
      <w:r w:rsidRPr="005F78F9">
        <w:t xml:space="preserve"> — получение и </w:t>
      </w:r>
      <w:proofErr w:type="spellStart"/>
      <w:r w:rsidRPr="005F78F9">
        <w:t>десериализация</w:t>
      </w:r>
      <w:proofErr w:type="spellEnd"/>
      <w:r w:rsidRPr="005F78F9">
        <w:t>.</w:t>
      </w:r>
    </w:p>
    <w:p w14:paraId="4B18A334" w14:textId="77777777" w:rsidR="005F78F9" w:rsidRPr="005F78F9" w:rsidRDefault="005F78F9" w:rsidP="005F78F9">
      <w:r w:rsidRPr="005F78F9">
        <w:pict w14:anchorId="6AA5FD27">
          <v:rect id="_x0000_i1396" style="width:0;height:1.5pt" o:hralign="center" o:hrstd="t" o:hr="t" fillcolor="#a0a0a0" stroked="f"/>
        </w:pict>
      </w:r>
    </w:p>
    <w:p w14:paraId="0B39EF70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Emoji" w:hAnsi="Segoe UI Emoji" w:cs="Segoe UI Emoji"/>
          <w:b/>
          <w:bCs/>
        </w:rPr>
        <w:t>✅</w:t>
      </w:r>
      <w:r w:rsidRPr="005F78F9">
        <w:rPr>
          <w:b/>
          <w:bCs/>
        </w:rPr>
        <w:t xml:space="preserve"> Пример: передача объекта User от клиента серверу</w:t>
      </w:r>
    </w:p>
    <w:p w14:paraId="48A36498" w14:textId="77777777" w:rsidR="005F78F9" w:rsidRPr="005F78F9" w:rsidRDefault="005F78F9" w:rsidP="005F78F9">
      <w:pPr>
        <w:rPr>
          <w:b/>
          <w:bCs/>
        </w:rPr>
      </w:pPr>
      <w:r w:rsidRPr="005F78F9">
        <w:rPr>
          <w:b/>
          <w:bCs/>
        </w:rPr>
        <w:t xml:space="preserve">1. </w:t>
      </w:r>
      <w:r w:rsidRPr="005F78F9">
        <w:rPr>
          <w:rFonts w:ascii="Segoe UI Emoji" w:hAnsi="Segoe UI Emoji" w:cs="Segoe UI Emoji"/>
          <w:b/>
          <w:bCs/>
        </w:rPr>
        <w:t>📘</w:t>
      </w:r>
      <w:r w:rsidRPr="005F78F9">
        <w:rPr>
          <w:b/>
          <w:bCs/>
        </w:rPr>
        <w:t xml:space="preserve"> Класс User</w:t>
      </w:r>
    </w:p>
    <w:p w14:paraId="3E163169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import </w:t>
      </w:r>
      <w:proofErr w:type="spellStart"/>
      <w:r w:rsidRPr="005F78F9">
        <w:rPr>
          <w:lang w:val="en-US"/>
        </w:rPr>
        <w:t>java.io.Serializable</w:t>
      </w:r>
      <w:proofErr w:type="spellEnd"/>
      <w:r w:rsidRPr="005F78F9">
        <w:rPr>
          <w:lang w:val="en-US"/>
        </w:rPr>
        <w:t>;</w:t>
      </w:r>
    </w:p>
    <w:p w14:paraId="74727184" w14:textId="77777777" w:rsidR="005F78F9" w:rsidRPr="005F78F9" w:rsidRDefault="005F78F9" w:rsidP="005F78F9">
      <w:pPr>
        <w:spacing w:after="0"/>
        <w:rPr>
          <w:lang w:val="en-US"/>
        </w:rPr>
      </w:pPr>
    </w:p>
    <w:p w14:paraId="6579D621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>public class User implements Serializable {</w:t>
      </w:r>
    </w:p>
    <w:p w14:paraId="0E188F86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private String name;</w:t>
      </w:r>
    </w:p>
    <w:p w14:paraId="5F46D1DB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private int age;</w:t>
      </w:r>
    </w:p>
    <w:p w14:paraId="3AEDB805" w14:textId="77777777" w:rsidR="005F78F9" w:rsidRPr="005F78F9" w:rsidRDefault="005F78F9" w:rsidP="005F78F9">
      <w:pPr>
        <w:spacing w:after="0"/>
        <w:rPr>
          <w:lang w:val="en-US"/>
        </w:rPr>
      </w:pPr>
    </w:p>
    <w:p w14:paraId="4CB95C27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public User(String name, int age) {</w:t>
      </w:r>
    </w:p>
    <w:p w14:paraId="7E1110D1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this.name = name;</w:t>
      </w:r>
    </w:p>
    <w:p w14:paraId="6FBF1B28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this.age</w:t>
      </w:r>
      <w:proofErr w:type="spellEnd"/>
      <w:r w:rsidRPr="005F78F9">
        <w:rPr>
          <w:lang w:val="en-US"/>
        </w:rPr>
        <w:t xml:space="preserve"> = age;</w:t>
      </w:r>
    </w:p>
    <w:p w14:paraId="1181C9D7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}</w:t>
      </w:r>
    </w:p>
    <w:p w14:paraId="3B28FDC5" w14:textId="77777777" w:rsidR="005F78F9" w:rsidRPr="005F78F9" w:rsidRDefault="005F78F9" w:rsidP="005F78F9">
      <w:pPr>
        <w:spacing w:after="0"/>
        <w:rPr>
          <w:lang w:val="en-US"/>
        </w:rPr>
      </w:pPr>
    </w:p>
    <w:p w14:paraId="2E9C3F0A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public String </w:t>
      </w:r>
      <w:proofErr w:type="spellStart"/>
      <w:r w:rsidRPr="005F78F9">
        <w:rPr>
          <w:lang w:val="en-US"/>
        </w:rPr>
        <w:t>toString</w:t>
      </w:r>
      <w:proofErr w:type="spellEnd"/>
      <w:r w:rsidRPr="005F78F9">
        <w:rPr>
          <w:lang w:val="en-US"/>
        </w:rPr>
        <w:t>() {</w:t>
      </w:r>
    </w:p>
    <w:p w14:paraId="3B2B3F9F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return "User{name='" + name + "', age=" + age + "}";</w:t>
      </w:r>
    </w:p>
    <w:p w14:paraId="05347A33" w14:textId="77777777" w:rsidR="005F78F9" w:rsidRPr="005F78F9" w:rsidRDefault="005F78F9" w:rsidP="005F78F9">
      <w:pPr>
        <w:spacing w:after="0"/>
      </w:pPr>
      <w:r w:rsidRPr="005F78F9">
        <w:rPr>
          <w:lang w:val="en-US"/>
        </w:rPr>
        <w:t xml:space="preserve">    </w:t>
      </w:r>
      <w:r w:rsidRPr="005F78F9">
        <w:t>}</w:t>
      </w:r>
    </w:p>
    <w:p w14:paraId="4940BC49" w14:textId="77777777" w:rsidR="005F78F9" w:rsidRPr="005F78F9" w:rsidRDefault="005F78F9" w:rsidP="005F78F9">
      <w:r w:rsidRPr="005F78F9">
        <w:t>}</w:t>
      </w:r>
    </w:p>
    <w:p w14:paraId="53841A7B" w14:textId="77777777" w:rsidR="005F78F9" w:rsidRPr="005F78F9" w:rsidRDefault="005F78F9" w:rsidP="005F78F9">
      <w:r w:rsidRPr="005F78F9">
        <w:pict w14:anchorId="7CEDB5C1">
          <v:rect id="_x0000_i1397" style="width:0;height:1.5pt" o:hralign="center" o:hrstd="t" o:hr="t" fillcolor="#a0a0a0" stroked="f"/>
        </w:pict>
      </w:r>
    </w:p>
    <w:p w14:paraId="0DF8B1FC" w14:textId="77777777" w:rsidR="005F78F9" w:rsidRPr="005F78F9" w:rsidRDefault="005F78F9" w:rsidP="005F78F9">
      <w:pPr>
        <w:rPr>
          <w:b/>
          <w:bCs/>
        </w:rPr>
      </w:pPr>
      <w:r w:rsidRPr="005F78F9">
        <w:rPr>
          <w:b/>
          <w:bCs/>
        </w:rPr>
        <w:t xml:space="preserve">2. </w:t>
      </w:r>
      <w:r w:rsidRPr="005F78F9">
        <w:rPr>
          <w:rFonts w:ascii="Segoe UI Emoji" w:hAnsi="Segoe UI Emoji" w:cs="Segoe UI Emoji"/>
          <w:b/>
          <w:bCs/>
        </w:rPr>
        <w:t>🖥️</w:t>
      </w:r>
      <w:r w:rsidRPr="005F78F9">
        <w:rPr>
          <w:b/>
          <w:bCs/>
        </w:rPr>
        <w:t xml:space="preserve"> Сервер: получает объект по сети</w:t>
      </w:r>
    </w:p>
    <w:p w14:paraId="7A37D919" w14:textId="77777777" w:rsidR="005F78F9" w:rsidRPr="005F78F9" w:rsidRDefault="005F78F9" w:rsidP="005F78F9">
      <w:pPr>
        <w:spacing w:after="0"/>
      </w:pPr>
      <w:proofErr w:type="spellStart"/>
      <w:r w:rsidRPr="005F78F9">
        <w:lastRenderedPageBreak/>
        <w:t>import</w:t>
      </w:r>
      <w:proofErr w:type="spellEnd"/>
      <w:r w:rsidRPr="005F78F9">
        <w:t xml:space="preserve"> java.io.*;</w:t>
      </w:r>
    </w:p>
    <w:p w14:paraId="4B909808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>import java.net.*;</w:t>
      </w:r>
    </w:p>
    <w:p w14:paraId="05253FCE" w14:textId="77777777" w:rsidR="005F78F9" w:rsidRPr="005F78F9" w:rsidRDefault="005F78F9" w:rsidP="005F78F9">
      <w:pPr>
        <w:spacing w:after="0"/>
        <w:rPr>
          <w:lang w:val="en-US"/>
        </w:rPr>
      </w:pPr>
    </w:p>
    <w:p w14:paraId="010D6D99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public class </w:t>
      </w:r>
      <w:proofErr w:type="spellStart"/>
      <w:r w:rsidRPr="005F78F9">
        <w:rPr>
          <w:lang w:val="en-US"/>
        </w:rPr>
        <w:t>ObjectServer</w:t>
      </w:r>
      <w:proofErr w:type="spellEnd"/>
      <w:r w:rsidRPr="005F78F9">
        <w:rPr>
          <w:lang w:val="en-US"/>
        </w:rPr>
        <w:t xml:space="preserve"> {</w:t>
      </w:r>
    </w:p>
    <w:p w14:paraId="7B323D0D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public static void main(String[] args) throws Exception {</w:t>
      </w:r>
    </w:p>
    <w:p w14:paraId="515D1DF3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ServerSocket</w:t>
      </w:r>
      <w:proofErr w:type="spellEnd"/>
      <w:r w:rsidRPr="005F78F9">
        <w:rPr>
          <w:lang w:val="en-US"/>
        </w:rPr>
        <w:t xml:space="preserve"> </w:t>
      </w:r>
      <w:proofErr w:type="spellStart"/>
      <w:r w:rsidRPr="005F78F9">
        <w:rPr>
          <w:lang w:val="en-US"/>
        </w:rPr>
        <w:t>serverSocket</w:t>
      </w:r>
      <w:proofErr w:type="spellEnd"/>
      <w:r w:rsidRPr="005F78F9">
        <w:rPr>
          <w:lang w:val="en-US"/>
        </w:rPr>
        <w:t xml:space="preserve"> = new </w:t>
      </w:r>
      <w:proofErr w:type="spellStart"/>
      <w:r w:rsidRPr="005F78F9">
        <w:rPr>
          <w:lang w:val="en-US"/>
        </w:rPr>
        <w:t>ServerSocket</w:t>
      </w:r>
      <w:proofErr w:type="spellEnd"/>
      <w:r w:rsidRPr="005F78F9">
        <w:rPr>
          <w:lang w:val="en-US"/>
        </w:rPr>
        <w:t>(5000);</w:t>
      </w:r>
    </w:p>
    <w:p w14:paraId="7C52CCD0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System.out.println</w:t>
      </w:r>
      <w:proofErr w:type="spellEnd"/>
      <w:r w:rsidRPr="005F78F9">
        <w:rPr>
          <w:lang w:val="en-US"/>
        </w:rPr>
        <w:t>("</w:t>
      </w:r>
      <w:r w:rsidRPr="005F78F9">
        <w:t>Ожидаем</w:t>
      </w:r>
      <w:r w:rsidRPr="005F78F9">
        <w:rPr>
          <w:lang w:val="en-US"/>
        </w:rPr>
        <w:t xml:space="preserve"> </w:t>
      </w:r>
      <w:r w:rsidRPr="005F78F9">
        <w:t>клиента</w:t>
      </w:r>
      <w:r w:rsidRPr="005F78F9">
        <w:rPr>
          <w:lang w:val="en-US"/>
        </w:rPr>
        <w:t>...");</w:t>
      </w:r>
    </w:p>
    <w:p w14:paraId="0F884A17" w14:textId="77777777" w:rsidR="005F78F9" w:rsidRPr="005F78F9" w:rsidRDefault="005F78F9" w:rsidP="005F78F9">
      <w:pPr>
        <w:spacing w:after="0"/>
        <w:rPr>
          <w:lang w:val="en-US"/>
        </w:rPr>
      </w:pPr>
    </w:p>
    <w:p w14:paraId="7A8F1803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Socket </w:t>
      </w:r>
      <w:proofErr w:type="spellStart"/>
      <w:r w:rsidRPr="005F78F9">
        <w:rPr>
          <w:lang w:val="en-US"/>
        </w:rPr>
        <w:t>socket</w:t>
      </w:r>
      <w:proofErr w:type="spellEnd"/>
      <w:r w:rsidRPr="005F78F9">
        <w:rPr>
          <w:lang w:val="en-US"/>
        </w:rPr>
        <w:t xml:space="preserve"> = </w:t>
      </w:r>
      <w:proofErr w:type="spellStart"/>
      <w:r w:rsidRPr="005F78F9">
        <w:rPr>
          <w:lang w:val="en-US"/>
        </w:rPr>
        <w:t>serverSocket.accept</w:t>
      </w:r>
      <w:proofErr w:type="spellEnd"/>
      <w:r w:rsidRPr="005F78F9">
        <w:rPr>
          <w:lang w:val="en-US"/>
        </w:rPr>
        <w:t>();</w:t>
      </w:r>
    </w:p>
    <w:p w14:paraId="5E992C1D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ObjectInputStream</w:t>
      </w:r>
      <w:proofErr w:type="spellEnd"/>
      <w:r w:rsidRPr="005F78F9">
        <w:rPr>
          <w:lang w:val="en-US"/>
        </w:rPr>
        <w:t xml:space="preserve"> </w:t>
      </w:r>
      <w:proofErr w:type="spellStart"/>
      <w:r w:rsidRPr="005F78F9">
        <w:rPr>
          <w:lang w:val="en-US"/>
        </w:rPr>
        <w:t>ois</w:t>
      </w:r>
      <w:proofErr w:type="spellEnd"/>
      <w:r w:rsidRPr="005F78F9">
        <w:rPr>
          <w:lang w:val="en-US"/>
        </w:rPr>
        <w:t xml:space="preserve"> = new </w:t>
      </w:r>
      <w:proofErr w:type="spellStart"/>
      <w:r w:rsidRPr="005F78F9">
        <w:rPr>
          <w:lang w:val="en-US"/>
        </w:rPr>
        <w:t>ObjectInputStream</w:t>
      </w:r>
      <w:proofErr w:type="spellEnd"/>
      <w:r w:rsidRPr="005F78F9">
        <w:rPr>
          <w:lang w:val="en-US"/>
        </w:rPr>
        <w:t>(</w:t>
      </w:r>
      <w:proofErr w:type="spellStart"/>
      <w:r w:rsidRPr="005F78F9">
        <w:rPr>
          <w:lang w:val="en-US"/>
        </w:rPr>
        <w:t>socket.getInputStream</w:t>
      </w:r>
      <w:proofErr w:type="spellEnd"/>
      <w:r w:rsidRPr="005F78F9">
        <w:rPr>
          <w:lang w:val="en-US"/>
        </w:rPr>
        <w:t>());</w:t>
      </w:r>
    </w:p>
    <w:p w14:paraId="353E4CA5" w14:textId="77777777" w:rsidR="005F78F9" w:rsidRPr="005F78F9" w:rsidRDefault="005F78F9" w:rsidP="005F78F9">
      <w:pPr>
        <w:spacing w:after="0"/>
        <w:rPr>
          <w:lang w:val="en-US"/>
        </w:rPr>
      </w:pPr>
    </w:p>
    <w:p w14:paraId="320F364D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User </w:t>
      </w:r>
      <w:proofErr w:type="spellStart"/>
      <w:r w:rsidRPr="005F78F9">
        <w:rPr>
          <w:lang w:val="en-US"/>
        </w:rPr>
        <w:t>user</w:t>
      </w:r>
      <w:proofErr w:type="spellEnd"/>
      <w:r w:rsidRPr="005F78F9">
        <w:rPr>
          <w:lang w:val="en-US"/>
        </w:rPr>
        <w:t xml:space="preserve"> = (User) </w:t>
      </w:r>
      <w:proofErr w:type="spellStart"/>
      <w:r w:rsidRPr="005F78F9">
        <w:rPr>
          <w:lang w:val="en-US"/>
        </w:rPr>
        <w:t>ois.readObject</w:t>
      </w:r>
      <w:proofErr w:type="spellEnd"/>
      <w:r w:rsidRPr="005F78F9">
        <w:rPr>
          <w:lang w:val="en-US"/>
        </w:rPr>
        <w:t>();</w:t>
      </w:r>
    </w:p>
    <w:p w14:paraId="0CA2F215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System.out.println</w:t>
      </w:r>
      <w:proofErr w:type="spellEnd"/>
      <w:r w:rsidRPr="005F78F9">
        <w:rPr>
          <w:lang w:val="en-US"/>
        </w:rPr>
        <w:t>("</w:t>
      </w:r>
      <w:r w:rsidRPr="005F78F9">
        <w:t>Получен</w:t>
      </w:r>
      <w:r w:rsidRPr="005F78F9">
        <w:rPr>
          <w:lang w:val="en-US"/>
        </w:rPr>
        <w:t xml:space="preserve"> </w:t>
      </w:r>
      <w:r w:rsidRPr="005F78F9">
        <w:t>объект</w:t>
      </w:r>
      <w:r w:rsidRPr="005F78F9">
        <w:rPr>
          <w:lang w:val="en-US"/>
        </w:rPr>
        <w:t>: " + user);</w:t>
      </w:r>
    </w:p>
    <w:p w14:paraId="622DB564" w14:textId="77777777" w:rsidR="005F78F9" w:rsidRPr="005F78F9" w:rsidRDefault="005F78F9" w:rsidP="005F78F9">
      <w:pPr>
        <w:spacing w:after="0"/>
        <w:rPr>
          <w:lang w:val="en-US"/>
        </w:rPr>
      </w:pPr>
    </w:p>
    <w:p w14:paraId="0E94AC27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ois.close</w:t>
      </w:r>
      <w:proofErr w:type="spellEnd"/>
      <w:r w:rsidRPr="005F78F9">
        <w:rPr>
          <w:lang w:val="en-US"/>
        </w:rPr>
        <w:t>();</w:t>
      </w:r>
    </w:p>
    <w:p w14:paraId="789CFA14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socket.close</w:t>
      </w:r>
      <w:proofErr w:type="spellEnd"/>
      <w:r w:rsidRPr="005F78F9">
        <w:rPr>
          <w:lang w:val="en-US"/>
        </w:rPr>
        <w:t>();</w:t>
      </w:r>
    </w:p>
    <w:p w14:paraId="3932CE06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serverSocket.close</w:t>
      </w:r>
      <w:proofErr w:type="spellEnd"/>
      <w:r w:rsidRPr="005F78F9">
        <w:rPr>
          <w:lang w:val="en-US"/>
        </w:rPr>
        <w:t>();</w:t>
      </w:r>
    </w:p>
    <w:p w14:paraId="6D168049" w14:textId="77777777" w:rsidR="005F78F9" w:rsidRPr="005F78F9" w:rsidRDefault="005F78F9" w:rsidP="005F78F9">
      <w:pPr>
        <w:spacing w:after="0"/>
      </w:pPr>
      <w:r w:rsidRPr="005F78F9">
        <w:rPr>
          <w:lang w:val="en-US"/>
        </w:rPr>
        <w:t xml:space="preserve">    </w:t>
      </w:r>
      <w:r w:rsidRPr="005F78F9">
        <w:t>}</w:t>
      </w:r>
    </w:p>
    <w:p w14:paraId="134474FF" w14:textId="77777777" w:rsidR="005F78F9" w:rsidRPr="005F78F9" w:rsidRDefault="005F78F9" w:rsidP="005F78F9">
      <w:r w:rsidRPr="005F78F9">
        <w:t>}</w:t>
      </w:r>
    </w:p>
    <w:p w14:paraId="44491382" w14:textId="77777777" w:rsidR="005F78F9" w:rsidRPr="005F78F9" w:rsidRDefault="005F78F9" w:rsidP="005F78F9">
      <w:r w:rsidRPr="005F78F9">
        <w:pict w14:anchorId="46629F3B">
          <v:rect id="_x0000_i1398" style="width:0;height:1.5pt" o:hralign="center" o:hrstd="t" o:hr="t" fillcolor="#a0a0a0" stroked="f"/>
        </w:pict>
      </w:r>
    </w:p>
    <w:p w14:paraId="427E36E5" w14:textId="77777777" w:rsidR="005F78F9" w:rsidRPr="005F78F9" w:rsidRDefault="005F78F9" w:rsidP="005F78F9">
      <w:pPr>
        <w:rPr>
          <w:b/>
          <w:bCs/>
        </w:rPr>
      </w:pPr>
      <w:r w:rsidRPr="005F78F9">
        <w:rPr>
          <w:b/>
          <w:bCs/>
        </w:rPr>
        <w:t xml:space="preserve">3. </w:t>
      </w:r>
      <w:r w:rsidRPr="005F78F9">
        <w:rPr>
          <w:rFonts w:ascii="Segoe UI Emoji" w:hAnsi="Segoe UI Emoji" w:cs="Segoe UI Emoji"/>
          <w:b/>
          <w:bCs/>
        </w:rPr>
        <w:t>💻</w:t>
      </w:r>
      <w:r w:rsidRPr="005F78F9">
        <w:rPr>
          <w:b/>
          <w:bCs/>
        </w:rPr>
        <w:t xml:space="preserve"> Клиент: отправляет объект</w:t>
      </w:r>
    </w:p>
    <w:p w14:paraId="2C0311F1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>import java.io.*;</w:t>
      </w:r>
    </w:p>
    <w:p w14:paraId="0CD4231F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>import java.net.*;</w:t>
      </w:r>
    </w:p>
    <w:p w14:paraId="41540433" w14:textId="77777777" w:rsidR="005F78F9" w:rsidRPr="005F78F9" w:rsidRDefault="005F78F9" w:rsidP="005F78F9">
      <w:pPr>
        <w:spacing w:after="0"/>
        <w:rPr>
          <w:lang w:val="en-US"/>
        </w:rPr>
      </w:pPr>
    </w:p>
    <w:p w14:paraId="4F31EB3F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public class </w:t>
      </w:r>
      <w:proofErr w:type="spellStart"/>
      <w:r w:rsidRPr="005F78F9">
        <w:rPr>
          <w:lang w:val="en-US"/>
        </w:rPr>
        <w:t>ObjectClient</w:t>
      </w:r>
      <w:proofErr w:type="spellEnd"/>
      <w:r w:rsidRPr="005F78F9">
        <w:rPr>
          <w:lang w:val="en-US"/>
        </w:rPr>
        <w:t xml:space="preserve"> {</w:t>
      </w:r>
    </w:p>
    <w:p w14:paraId="491ABE1B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public static void main(String[] args) throws Exception {</w:t>
      </w:r>
    </w:p>
    <w:p w14:paraId="21FBF311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Socket </w:t>
      </w:r>
      <w:proofErr w:type="spellStart"/>
      <w:r w:rsidRPr="005F78F9">
        <w:rPr>
          <w:lang w:val="en-US"/>
        </w:rPr>
        <w:t>socket</w:t>
      </w:r>
      <w:proofErr w:type="spellEnd"/>
      <w:r w:rsidRPr="005F78F9">
        <w:rPr>
          <w:lang w:val="en-US"/>
        </w:rPr>
        <w:t xml:space="preserve"> = new Socket("localhost", 5000);</w:t>
      </w:r>
    </w:p>
    <w:p w14:paraId="59A8A42C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ObjectOutputStream</w:t>
      </w:r>
      <w:proofErr w:type="spellEnd"/>
      <w:r w:rsidRPr="005F78F9">
        <w:rPr>
          <w:lang w:val="en-US"/>
        </w:rPr>
        <w:t xml:space="preserve"> </w:t>
      </w:r>
      <w:proofErr w:type="spellStart"/>
      <w:r w:rsidRPr="005F78F9">
        <w:rPr>
          <w:lang w:val="en-US"/>
        </w:rPr>
        <w:t>oos</w:t>
      </w:r>
      <w:proofErr w:type="spellEnd"/>
      <w:r w:rsidRPr="005F78F9">
        <w:rPr>
          <w:lang w:val="en-US"/>
        </w:rPr>
        <w:t xml:space="preserve"> = new </w:t>
      </w:r>
      <w:proofErr w:type="spellStart"/>
      <w:r w:rsidRPr="005F78F9">
        <w:rPr>
          <w:lang w:val="en-US"/>
        </w:rPr>
        <w:t>ObjectOutputStream</w:t>
      </w:r>
      <w:proofErr w:type="spellEnd"/>
      <w:r w:rsidRPr="005F78F9">
        <w:rPr>
          <w:lang w:val="en-US"/>
        </w:rPr>
        <w:t>(</w:t>
      </w:r>
      <w:proofErr w:type="spellStart"/>
      <w:r w:rsidRPr="005F78F9">
        <w:rPr>
          <w:lang w:val="en-US"/>
        </w:rPr>
        <w:t>socket.getOutputStream</w:t>
      </w:r>
      <w:proofErr w:type="spellEnd"/>
      <w:r w:rsidRPr="005F78F9">
        <w:rPr>
          <w:lang w:val="en-US"/>
        </w:rPr>
        <w:t>());</w:t>
      </w:r>
    </w:p>
    <w:p w14:paraId="35AF1363" w14:textId="77777777" w:rsidR="005F78F9" w:rsidRPr="005F78F9" w:rsidRDefault="005F78F9" w:rsidP="005F78F9">
      <w:pPr>
        <w:spacing w:after="0"/>
        <w:rPr>
          <w:lang w:val="en-US"/>
        </w:rPr>
      </w:pPr>
    </w:p>
    <w:p w14:paraId="188789EB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User </w:t>
      </w:r>
      <w:proofErr w:type="spellStart"/>
      <w:r w:rsidRPr="005F78F9">
        <w:rPr>
          <w:lang w:val="en-US"/>
        </w:rPr>
        <w:t>user</w:t>
      </w:r>
      <w:proofErr w:type="spellEnd"/>
      <w:r w:rsidRPr="005F78F9">
        <w:rPr>
          <w:lang w:val="en-US"/>
        </w:rPr>
        <w:t xml:space="preserve"> = new User("</w:t>
      </w:r>
      <w:r w:rsidRPr="005F78F9">
        <w:t>Андрей</w:t>
      </w:r>
      <w:r w:rsidRPr="005F78F9">
        <w:rPr>
          <w:lang w:val="en-US"/>
        </w:rPr>
        <w:t>", 25);</w:t>
      </w:r>
    </w:p>
    <w:p w14:paraId="22C2C4C1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oos.writeObject</w:t>
      </w:r>
      <w:proofErr w:type="spellEnd"/>
      <w:r w:rsidRPr="005F78F9">
        <w:rPr>
          <w:lang w:val="en-US"/>
        </w:rPr>
        <w:t>(user);</w:t>
      </w:r>
    </w:p>
    <w:p w14:paraId="2502E56D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        </w:t>
      </w:r>
      <w:proofErr w:type="spellStart"/>
      <w:r w:rsidRPr="005F78F9">
        <w:rPr>
          <w:lang w:val="en-US"/>
        </w:rPr>
        <w:t>System.out.println</w:t>
      </w:r>
      <w:proofErr w:type="spellEnd"/>
      <w:r w:rsidRPr="005F78F9">
        <w:rPr>
          <w:lang w:val="en-US"/>
        </w:rPr>
        <w:t>("</w:t>
      </w:r>
      <w:r w:rsidRPr="005F78F9">
        <w:t>Объект</w:t>
      </w:r>
      <w:r w:rsidRPr="005F78F9">
        <w:rPr>
          <w:lang w:val="en-US"/>
        </w:rPr>
        <w:t xml:space="preserve"> </w:t>
      </w:r>
      <w:r w:rsidRPr="005F78F9">
        <w:t>отправлен</w:t>
      </w:r>
      <w:r w:rsidRPr="005F78F9">
        <w:rPr>
          <w:lang w:val="en-US"/>
        </w:rPr>
        <w:t>!");</w:t>
      </w:r>
    </w:p>
    <w:p w14:paraId="7B283ABF" w14:textId="77777777" w:rsidR="005F78F9" w:rsidRPr="005F78F9" w:rsidRDefault="005F78F9" w:rsidP="005F78F9">
      <w:pPr>
        <w:spacing w:after="0"/>
        <w:rPr>
          <w:lang w:val="en-US"/>
        </w:rPr>
      </w:pPr>
    </w:p>
    <w:p w14:paraId="51629B69" w14:textId="77777777" w:rsidR="005F78F9" w:rsidRPr="005F78F9" w:rsidRDefault="005F78F9" w:rsidP="005F78F9">
      <w:pPr>
        <w:spacing w:after="0"/>
      </w:pPr>
      <w:r w:rsidRPr="005F78F9">
        <w:rPr>
          <w:lang w:val="en-US"/>
        </w:rPr>
        <w:t xml:space="preserve">        </w:t>
      </w:r>
      <w:proofErr w:type="spellStart"/>
      <w:r w:rsidRPr="005F78F9">
        <w:t>oos.close</w:t>
      </w:r>
      <w:proofErr w:type="spellEnd"/>
      <w:r w:rsidRPr="005F78F9">
        <w:t>();</w:t>
      </w:r>
    </w:p>
    <w:p w14:paraId="4EF0E5E2" w14:textId="77777777" w:rsidR="005F78F9" w:rsidRPr="005F78F9" w:rsidRDefault="005F78F9" w:rsidP="005F78F9">
      <w:pPr>
        <w:spacing w:after="0"/>
      </w:pPr>
      <w:r w:rsidRPr="005F78F9">
        <w:t xml:space="preserve">        </w:t>
      </w:r>
      <w:proofErr w:type="spellStart"/>
      <w:r w:rsidRPr="005F78F9">
        <w:t>socket.close</w:t>
      </w:r>
      <w:proofErr w:type="spellEnd"/>
      <w:r w:rsidRPr="005F78F9">
        <w:t>();</w:t>
      </w:r>
    </w:p>
    <w:p w14:paraId="0AAFE7AC" w14:textId="77777777" w:rsidR="005F78F9" w:rsidRPr="005F78F9" w:rsidRDefault="005F78F9" w:rsidP="005F78F9">
      <w:pPr>
        <w:spacing w:after="0"/>
      </w:pPr>
      <w:r w:rsidRPr="005F78F9">
        <w:t xml:space="preserve">    }</w:t>
      </w:r>
    </w:p>
    <w:p w14:paraId="1957596D" w14:textId="77777777" w:rsidR="005F78F9" w:rsidRPr="005F78F9" w:rsidRDefault="005F78F9" w:rsidP="005F78F9">
      <w:r w:rsidRPr="005F78F9">
        <w:t>}</w:t>
      </w:r>
    </w:p>
    <w:p w14:paraId="470E56F5" w14:textId="77777777" w:rsidR="005F78F9" w:rsidRPr="005F78F9" w:rsidRDefault="005F78F9" w:rsidP="005F78F9">
      <w:r w:rsidRPr="005F78F9">
        <w:pict w14:anchorId="5083667C">
          <v:rect id="_x0000_i1399" style="width:0;height:1.5pt" o:hralign="center" o:hrstd="t" o:hr="t" fillcolor="#a0a0a0" stroked="f"/>
        </w:pict>
      </w:r>
    </w:p>
    <w:p w14:paraId="0C2ABCDD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Symbol" w:hAnsi="Segoe UI Symbol" w:cs="Segoe UI Symbol"/>
          <w:b/>
          <w:bCs/>
        </w:rPr>
        <w:lastRenderedPageBreak/>
        <w:t>🛠</w:t>
      </w:r>
      <w:r w:rsidRPr="005F78F9">
        <w:rPr>
          <w:b/>
          <w:bCs/>
        </w:rPr>
        <w:t xml:space="preserve"> Что важно помнить: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6491"/>
      </w:tblGrid>
      <w:tr w:rsidR="005F78F9" w:rsidRPr="005F78F9" w14:paraId="0918D529" w14:textId="77777777" w:rsidTr="005F78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C252D" w14:textId="77777777" w:rsidR="005F78F9" w:rsidRPr="005F78F9" w:rsidRDefault="005F78F9" w:rsidP="005F78F9">
            <w:pPr>
              <w:rPr>
                <w:b/>
                <w:bCs/>
              </w:rPr>
            </w:pPr>
            <w:r w:rsidRPr="005F78F9">
              <w:rPr>
                <w:b/>
                <w:bCs/>
              </w:rPr>
              <w:t>Особенность</w:t>
            </w:r>
          </w:p>
        </w:tc>
        <w:tc>
          <w:tcPr>
            <w:tcW w:w="0" w:type="auto"/>
            <w:vAlign w:val="center"/>
            <w:hideMark/>
          </w:tcPr>
          <w:p w14:paraId="274B26B6" w14:textId="77777777" w:rsidR="005F78F9" w:rsidRPr="005F78F9" w:rsidRDefault="005F78F9" w:rsidP="005F78F9">
            <w:pPr>
              <w:rPr>
                <w:b/>
                <w:bCs/>
              </w:rPr>
            </w:pPr>
            <w:r w:rsidRPr="005F78F9">
              <w:rPr>
                <w:b/>
                <w:bCs/>
              </w:rPr>
              <w:t>Описание</w:t>
            </w:r>
          </w:p>
        </w:tc>
      </w:tr>
      <w:tr w:rsidR="005F78F9" w:rsidRPr="005F78F9" w14:paraId="56D49645" w14:textId="77777777" w:rsidTr="005F7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2C7C" w14:textId="77777777" w:rsidR="005F78F9" w:rsidRPr="005F78F9" w:rsidRDefault="005F78F9" w:rsidP="005F78F9">
            <w:proofErr w:type="spellStart"/>
            <w:r w:rsidRPr="005F78F9">
              <w:t>Serializable</w:t>
            </w:r>
            <w:proofErr w:type="spellEnd"/>
            <w:r w:rsidRPr="005F78F9">
              <w:t xml:space="preserve"> обязателен</w:t>
            </w:r>
          </w:p>
        </w:tc>
        <w:tc>
          <w:tcPr>
            <w:tcW w:w="0" w:type="auto"/>
            <w:vAlign w:val="center"/>
            <w:hideMark/>
          </w:tcPr>
          <w:p w14:paraId="1FD5596E" w14:textId="77777777" w:rsidR="005F78F9" w:rsidRPr="005F78F9" w:rsidRDefault="005F78F9" w:rsidP="005F78F9">
            <w:pPr>
              <w:rPr>
                <w:lang w:val="en-US"/>
              </w:rPr>
            </w:pPr>
            <w:r w:rsidRPr="005F78F9">
              <w:t>Без</w:t>
            </w:r>
            <w:r w:rsidRPr="005F78F9">
              <w:rPr>
                <w:lang w:val="en-US"/>
              </w:rPr>
              <w:t xml:space="preserve"> </w:t>
            </w:r>
            <w:r w:rsidRPr="005F78F9">
              <w:t>него</w:t>
            </w:r>
            <w:r w:rsidRPr="005F78F9">
              <w:rPr>
                <w:lang w:val="en-US"/>
              </w:rPr>
              <w:t xml:space="preserve"> </w:t>
            </w:r>
            <w:proofErr w:type="spellStart"/>
            <w:r w:rsidRPr="005F78F9">
              <w:rPr>
                <w:lang w:val="en-US"/>
              </w:rPr>
              <w:t>ObjectOutputStream</w:t>
            </w:r>
            <w:proofErr w:type="spellEnd"/>
            <w:r w:rsidRPr="005F78F9">
              <w:rPr>
                <w:lang w:val="en-US"/>
              </w:rPr>
              <w:t xml:space="preserve"> </w:t>
            </w:r>
            <w:r w:rsidRPr="005F78F9">
              <w:t>выдаст</w:t>
            </w:r>
            <w:r w:rsidRPr="005F78F9">
              <w:rPr>
                <w:lang w:val="en-US"/>
              </w:rPr>
              <w:t xml:space="preserve"> </w:t>
            </w:r>
            <w:proofErr w:type="spellStart"/>
            <w:r w:rsidRPr="005F78F9">
              <w:rPr>
                <w:lang w:val="en-US"/>
              </w:rPr>
              <w:t>NotSerializableException</w:t>
            </w:r>
            <w:proofErr w:type="spellEnd"/>
          </w:p>
        </w:tc>
      </w:tr>
      <w:tr w:rsidR="005F78F9" w:rsidRPr="005F78F9" w14:paraId="090DE20D" w14:textId="77777777" w:rsidTr="005F7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AF95" w14:textId="77777777" w:rsidR="005F78F9" w:rsidRPr="005F78F9" w:rsidRDefault="005F78F9" w:rsidP="005F78F9">
            <w:r w:rsidRPr="005F78F9">
              <w:t xml:space="preserve">Поля </w:t>
            </w:r>
            <w:proofErr w:type="spellStart"/>
            <w:r w:rsidRPr="005F78F9">
              <w:t>transient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DAAC9" w14:textId="77777777" w:rsidR="005F78F9" w:rsidRPr="005F78F9" w:rsidRDefault="005F78F9" w:rsidP="005F78F9">
            <w:r w:rsidRPr="005F78F9">
              <w:t xml:space="preserve">Не </w:t>
            </w:r>
            <w:proofErr w:type="spellStart"/>
            <w:r w:rsidRPr="005F78F9">
              <w:t>сериализуются</w:t>
            </w:r>
            <w:proofErr w:type="spellEnd"/>
          </w:p>
        </w:tc>
      </w:tr>
      <w:tr w:rsidR="005F78F9" w:rsidRPr="005F78F9" w14:paraId="2A366FE0" w14:textId="77777777" w:rsidTr="005F7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5B81A" w14:textId="77777777" w:rsidR="005F78F9" w:rsidRPr="005F78F9" w:rsidRDefault="005F78F9" w:rsidP="005F78F9">
            <w:r w:rsidRPr="005F78F9">
              <w:t>Версия класса (</w:t>
            </w:r>
            <w:proofErr w:type="spellStart"/>
            <w:r w:rsidRPr="005F78F9">
              <w:t>serialVersionUID</w:t>
            </w:r>
            <w:proofErr w:type="spellEnd"/>
            <w:r w:rsidRPr="005F78F9">
              <w:t>)</w:t>
            </w:r>
          </w:p>
        </w:tc>
        <w:tc>
          <w:tcPr>
            <w:tcW w:w="0" w:type="auto"/>
            <w:vAlign w:val="center"/>
            <w:hideMark/>
          </w:tcPr>
          <w:p w14:paraId="1494C42B" w14:textId="77777777" w:rsidR="005F78F9" w:rsidRPr="005F78F9" w:rsidRDefault="005F78F9" w:rsidP="005F78F9">
            <w:r w:rsidRPr="005F78F9">
              <w:t>Указывается для стабильности при изменении класса</w:t>
            </w:r>
          </w:p>
        </w:tc>
      </w:tr>
      <w:tr w:rsidR="005F78F9" w:rsidRPr="005F78F9" w14:paraId="2512BEBB" w14:textId="77777777" w:rsidTr="005F7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BE71" w14:textId="77777777" w:rsidR="005F78F9" w:rsidRPr="005F78F9" w:rsidRDefault="005F78F9" w:rsidP="005F78F9">
            <w:r w:rsidRPr="005F78F9"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048CB545" w14:textId="77777777" w:rsidR="005F78F9" w:rsidRPr="005F78F9" w:rsidRDefault="005F78F9" w:rsidP="005F78F9">
            <w:r w:rsidRPr="005F78F9">
              <w:t>Сериализация может быть уязвимой для атак — в боевых системах лучше использовать JSON, protobuf и т.д.</w:t>
            </w:r>
          </w:p>
        </w:tc>
      </w:tr>
    </w:tbl>
    <w:p w14:paraId="5B2BDB48" w14:textId="77777777" w:rsidR="005F78F9" w:rsidRPr="005F78F9" w:rsidRDefault="005F78F9" w:rsidP="005F78F9">
      <w:r w:rsidRPr="005F78F9">
        <w:pict w14:anchorId="5BFF8AE5">
          <v:rect id="_x0000_i1400" style="width:0;height:1.5pt" o:hralign="center" o:hrstd="t" o:hr="t" fillcolor="#a0a0a0" stroked="f"/>
        </w:pict>
      </w:r>
    </w:p>
    <w:p w14:paraId="3C8840B5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Emoji" w:hAnsi="Segoe UI Emoji" w:cs="Segoe UI Emoji"/>
          <w:b/>
          <w:bCs/>
        </w:rPr>
        <w:t>📦</w:t>
      </w:r>
      <w:r w:rsidRPr="005F78F9">
        <w:rPr>
          <w:b/>
          <w:bCs/>
        </w:rPr>
        <w:t xml:space="preserve"> Альтернатива: JSON сериализация</w:t>
      </w:r>
    </w:p>
    <w:p w14:paraId="52273AA4" w14:textId="77777777" w:rsidR="005F78F9" w:rsidRPr="005F78F9" w:rsidRDefault="005F78F9" w:rsidP="005F78F9">
      <w:r w:rsidRPr="005F78F9">
        <w:t xml:space="preserve">Во многих современных Java-приложениях вместо стандартной сериализации используют </w:t>
      </w:r>
      <w:r w:rsidRPr="005F78F9">
        <w:rPr>
          <w:b/>
          <w:bCs/>
        </w:rPr>
        <w:t>JSON</w:t>
      </w:r>
      <w:r w:rsidRPr="005F78F9">
        <w:t>, например:</w:t>
      </w:r>
    </w:p>
    <w:p w14:paraId="5C647E68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import </w:t>
      </w:r>
      <w:proofErr w:type="spellStart"/>
      <w:r w:rsidRPr="005F78F9">
        <w:rPr>
          <w:lang w:val="en-US"/>
        </w:rPr>
        <w:t>com.fasterxml.jackson.databind.ObjectMapper</w:t>
      </w:r>
      <w:proofErr w:type="spellEnd"/>
      <w:r w:rsidRPr="005F78F9">
        <w:rPr>
          <w:lang w:val="en-US"/>
        </w:rPr>
        <w:t>;</w:t>
      </w:r>
    </w:p>
    <w:p w14:paraId="165242F6" w14:textId="77777777" w:rsidR="005F78F9" w:rsidRPr="005F78F9" w:rsidRDefault="005F78F9" w:rsidP="005F78F9">
      <w:pPr>
        <w:spacing w:after="0"/>
        <w:rPr>
          <w:lang w:val="en-US"/>
        </w:rPr>
      </w:pPr>
    </w:p>
    <w:p w14:paraId="6CDF8F69" w14:textId="77777777" w:rsidR="005F78F9" w:rsidRPr="005F78F9" w:rsidRDefault="005F78F9" w:rsidP="005F78F9">
      <w:pPr>
        <w:spacing w:after="0"/>
        <w:rPr>
          <w:lang w:val="en-US"/>
        </w:rPr>
      </w:pPr>
      <w:proofErr w:type="spellStart"/>
      <w:r w:rsidRPr="005F78F9">
        <w:rPr>
          <w:lang w:val="en-US"/>
        </w:rPr>
        <w:t>ObjectMapper</w:t>
      </w:r>
      <w:proofErr w:type="spellEnd"/>
      <w:r w:rsidRPr="005F78F9">
        <w:rPr>
          <w:lang w:val="en-US"/>
        </w:rPr>
        <w:t xml:space="preserve"> mapper = new </w:t>
      </w:r>
      <w:proofErr w:type="spellStart"/>
      <w:r w:rsidRPr="005F78F9">
        <w:rPr>
          <w:lang w:val="en-US"/>
        </w:rPr>
        <w:t>ObjectMapper</w:t>
      </w:r>
      <w:proofErr w:type="spellEnd"/>
      <w:r w:rsidRPr="005F78F9">
        <w:rPr>
          <w:lang w:val="en-US"/>
        </w:rPr>
        <w:t>();</w:t>
      </w:r>
    </w:p>
    <w:p w14:paraId="578DAA40" w14:textId="77777777" w:rsidR="005F78F9" w:rsidRPr="005F78F9" w:rsidRDefault="005F78F9" w:rsidP="005F78F9">
      <w:pPr>
        <w:spacing w:after="0"/>
        <w:rPr>
          <w:lang w:val="en-US"/>
        </w:rPr>
      </w:pPr>
      <w:r w:rsidRPr="005F78F9">
        <w:rPr>
          <w:lang w:val="en-US"/>
        </w:rPr>
        <w:t xml:space="preserve">String </w:t>
      </w:r>
      <w:proofErr w:type="spellStart"/>
      <w:r w:rsidRPr="005F78F9">
        <w:rPr>
          <w:lang w:val="en-US"/>
        </w:rPr>
        <w:t>json</w:t>
      </w:r>
      <w:proofErr w:type="spellEnd"/>
      <w:r w:rsidRPr="005F78F9">
        <w:rPr>
          <w:lang w:val="en-US"/>
        </w:rPr>
        <w:t xml:space="preserve"> = </w:t>
      </w:r>
      <w:proofErr w:type="spellStart"/>
      <w:r w:rsidRPr="005F78F9">
        <w:rPr>
          <w:lang w:val="en-US"/>
        </w:rPr>
        <w:t>mapper.writeValueAsString</w:t>
      </w:r>
      <w:proofErr w:type="spellEnd"/>
      <w:r w:rsidRPr="005F78F9">
        <w:rPr>
          <w:lang w:val="en-US"/>
        </w:rPr>
        <w:t xml:space="preserve">(user); // </w:t>
      </w:r>
      <w:r w:rsidRPr="005F78F9">
        <w:t>сериализация</w:t>
      </w:r>
    </w:p>
    <w:p w14:paraId="70C943DF" w14:textId="77777777" w:rsidR="005F78F9" w:rsidRPr="005F78F9" w:rsidRDefault="005F78F9" w:rsidP="005F78F9">
      <w:pPr>
        <w:rPr>
          <w:lang w:val="en-US"/>
        </w:rPr>
      </w:pPr>
      <w:r w:rsidRPr="005F78F9">
        <w:rPr>
          <w:lang w:val="en-US"/>
        </w:rPr>
        <w:t xml:space="preserve">User u = </w:t>
      </w:r>
      <w:proofErr w:type="spellStart"/>
      <w:r w:rsidRPr="005F78F9">
        <w:rPr>
          <w:lang w:val="en-US"/>
        </w:rPr>
        <w:t>mapper.readValue</w:t>
      </w:r>
      <w:proofErr w:type="spellEnd"/>
      <w:r w:rsidRPr="005F78F9">
        <w:rPr>
          <w:lang w:val="en-US"/>
        </w:rPr>
        <w:t>(</w:t>
      </w:r>
      <w:proofErr w:type="spellStart"/>
      <w:r w:rsidRPr="005F78F9">
        <w:rPr>
          <w:lang w:val="en-US"/>
        </w:rPr>
        <w:t>json</w:t>
      </w:r>
      <w:proofErr w:type="spellEnd"/>
      <w:r w:rsidRPr="005F78F9">
        <w:rPr>
          <w:lang w:val="en-US"/>
        </w:rPr>
        <w:t xml:space="preserve">, </w:t>
      </w:r>
      <w:proofErr w:type="spellStart"/>
      <w:r w:rsidRPr="005F78F9">
        <w:rPr>
          <w:lang w:val="en-US"/>
        </w:rPr>
        <w:t>User.class</w:t>
      </w:r>
      <w:proofErr w:type="spellEnd"/>
      <w:r w:rsidRPr="005F78F9">
        <w:rPr>
          <w:lang w:val="en-US"/>
        </w:rPr>
        <w:t xml:space="preserve">);   // </w:t>
      </w:r>
      <w:proofErr w:type="spellStart"/>
      <w:r w:rsidRPr="005F78F9">
        <w:t>десериализация</w:t>
      </w:r>
      <w:proofErr w:type="spellEnd"/>
    </w:p>
    <w:p w14:paraId="743DAE0E" w14:textId="77777777" w:rsidR="005F78F9" w:rsidRPr="005F78F9" w:rsidRDefault="005F78F9" w:rsidP="005F78F9">
      <w:r w:rsidRPr="005F78F9">
        <w:rPr>
          <w:rFonts w:ascii="Segoe UI Symbol" w:hAnsi="Segoe UI Symbol" w:cs="Segoe UI Symbol"/>
        </w:rPr>
        <w:t>➡</w:t>
      </w:r>
      <w:r w:rsidRPr="005F78F9">
        <w:t xml:space="preserve"> Это удобно для </w:t>
      </w:r>
      <w:r w:rsidRPr="005F78F9">
        <w:rPr>
          <w:b/>
          <w:bCs/>
        </w:rPr>
        <w:t>веб-сервисов, REST API</w:t>
      </w:r>
      <w:r w:rsidRPr="005F78F9">
        <w:t xml:space="preserve">, и </w:t>
      </w:r>
      <w:r w:rsidRPr="005F78F9">
        <w:rPr>
          <w:b/>
          <w:bCs/>
        </w:rPr>
        <w:t>взаимодействия с другими языками (например, JS/Python)</w:t>
      </w:r>
      <w:r w:rsidRPr="005F78F9">
        <w:t>.</w:t>
      </w:r>
    </w:p>
    <w:p w14:paraId="7D4B4C96" w14:textId="77777777" w:rsidR="005F78F9" w:rsidRPr="005F78F9" w:rsidRDefault="005F78F9" w:rsidP="005F78F9">
      <w:r w:rsidRPr="005F78F9">
        <w:pict w14:anchorId="758069F3">
          <v:rect id="_x0000_i1401" style="width:0;height:1.5pt" o:hralign="center" o:hrstd="t" o:hr="t" fillcolor="#a0a0a0" stroked="f"/>
        </w:pict>
      </w:r>
    </w:p>
    <w:p w14:paraId="4CC62049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Emoji" w:hAnsi="Segoe UI Emoji" w:cs="Segoe UI Emoji"/>
          <w:b/>
          <w:bCs/>
        </w:rPr>
        <w:t>✅</w:t>
      </w:r>
      <w:r w:rsidRPr="005F78F9">
        <w:rPr>
          <w:b/>
          <w:bCs/>
        </w:rPr>
        <w:t xml:space="preserve"> Когда использовать что: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391"/>
      </w:tblGrid>
      <w:tr w:rsidR="005F78F9" w:rsidRPr="005F78F9" w14:paraId="38EB40EC" w14:textId="77777777" w:rsidTr="005F78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16BDB" w14:textId="77777777" w:rsidR="005F78F9" w:rsidRPr="005F78F9" w:rsidRDefault="005F78F9" w:rsidP="005F78F9">
            <w:pPr>
              <w:rPr>
                <w:b/>
                <w:bCs/>
              </w:rPr>
            </w:pPr>
            <w:r w:rsidRPr="005F78F9">
              <w:rPr>
                <w:b/>
                <w:bCs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68239A81" w14:textId="77777777" w:rsidR="005F78F9" w:rsidRPr="005F78F9" w:rsidRDefault="005F78F9" w:rsidP="005F78F9">
            <w:pPr>
              <w:rPr>
                <w:b/>
                <w:bCs/>
              </w:rPr>
            </w:pPr>
            <w:r w:rsidRPr="005F78F9">
              <w:rPr>
                <w:b/>
                <w:bCs/>
              </w:rPr>
              <w:t>Применение</w:t>
            </w:r>
          </w:p>
        </w:tc>
      </w:tr>
      <w:tr w:rsidR="005F78F9" w:rsidRPr="005F78F9" w14:paraId="12DC364F" w14:textId="77777777" w:rsidTr="005F7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7374" w14:textId="77777777" w:rsidR="005F78F9" w:rsidRPr="005F78F9" w:rsidRDefault="005F78F9" w:rsidP="005F78F9">
            <w:proofErr w:type="spellStart"/>
            <w:r w:rsidRPr="005F78F9">
              <w:t>Serializable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7FB30" w14:textId="77777777" w:rsidR="005F78F9" w:rsidRPr="005F78F9" w:rsidRDefault="005F78F9" w:rsidP="005F78F9">
            <w:r w:rsidRPr="005F78F9">
              <w:t>Быстрая передача между Java-приложениями</w:t>
            </w:r>
          </w:p>
        </w:tc>
      </w:tr>
      <w:tr w:rsidR="005F78F9" w:rsidRPr="005F78F9" w14:paraId="6FBA3C3D" w14:textId="77777777" w:rsidTr="005F7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2E52" w14:textId="77777777" w:rsidR="005F78F9" w:rsidRPr="005F78F9" w:rsidRDefault="005F78F9" w:rsidP="005F78F9">
            <w:r w:rsidRPr="005F78F9">
              <w:t>JSON / XML</w:t>
            </w:r>
          </w:p>
        </w:tc>
        <w:tc>
          <w:tcPr>
            <w:tcW w:w="0" w:type="auto"/>
            <w:vAlign w:val="center"/>
            <w:hideMark/>
          </w:tcPr>
          <w:p w14:paraId="4529CD6A" w14:textId="77777777" w:rsidR="005F78F9" w:rsidRPr="005F78F9" w:rsidRDefault="005F78F9" w:rsidP="005F78F9">
            <w:r w:rsidRPr="005F78F9">
              <w:t>Веб-приложения, межъязыковое взаимодействие</w:t>
            </w:r>
          </w:p>
        </w:tc>
      </w:tr>
      <w:tr w:rsidR="005F78F9" w:rsidRPr="005F78F9" w14:paraId="524B60BC" w14:textId="77777777" w:rsidTr="005F78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DD1B" w14:textId="77777777" w:rsidR="005F78F9" w:rsidRPr="005F78F9" w:rsidRDefault="005F78F9" w:rsidP="005F78F9">
            <w:r w:rsidRPr="005F78F9">
              <w:t xml:space="preserve">Protocol </w:t>
            </w:r>
            <w:proofErr w:type="spellStart"/>
            <w:r w:rsidRPr="005F78F9">
              <w:t>Buffers</w:t>
            </w:r>
            <w:proofErr w:type="spellEnd"/>
            <w:r w:rsidRPr="005F78F9">
              <w:t xml:space="preserve">, </w:t>
            </w:r>
            <w:proofErr w:type="spellStart"/>
            <w:r w:rsidRPr="005F78F9">
              <w:t>Avro</w:t>
            </w:r>
            <w:proofErr w:type="spellEnd"/>
            <w:r w:rsidRPr="005F78F9">
              <w:t xml:space="preserve">, </w:t>
            </w:r>
            <w:proofErr w:type="spellStart"/>
            <w:r w:rsidRPr="005F78F9">
              <w:t>Kryo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032D8" w14:textId="77777777" w:rsidR="005F78F9" w:rsidRPr="005F78F9" w:rsidRDefault="005F78F9" w:rsidP="005F78F9">
            <w:r w:rsidRPr="005F78F9">
              <w:t xml:space="preserve">Высокопроизводительные системы, </w:t>
            </w:r>
            <w:proofErr w:type="spellStart"/>
            <w:r w:rsidRPr="005F78F9">
              <w:t>микросервисы</w:t>
            </w:r>
            <w:proofErr w:type="spellEnd"/>
            <w:r w:rsidRPr="005F78F9">
              <w:t xml:space="preserve">, </w:t>
            </w:r>
            <w:proofErr w:type="spellStart"/>
            <w:r w:rsidRPr="005F78F9">
              <w:t>big</w:t>
            </w:r>
            <w:proofErr w:type="spellEnd"/>
            <w:r w:rsidRPr="005F78F9">
              <w:t xml:space="preserve"> </w:t>
            </w:r>
            <w:proofErr w:type="spellStart"/>
            <w:r w:rsidRPr="005F78F9">
              <w:t>data</w:t>
            </w:r>
            <w:proofErr w:type="spellEnd"/>
          </w:p>
        </w:tc>
      </w:tr>
    </w:tbl>
    <w:p w14:paraId="30CAE517" w14:textId="77777777" w:rsidR="005F78F9" w:rsidRPr="005F78F9" w:rsidRDefault="005F78F9" w:rsidP="005F78F9">
      <w:r w:rsidRPr="005F78F9">
        <w:pict w14:anchorId="5A6D8BA8">
          <v:rect id="_x0000_i1402" style="width:0;height:1.5pt" o:hralign="center" o:hrstd="t" o:hr="t" fillcolor="#a0a0a0" stroked="f"/>
        </w:pict>
      </w:r>
    </w:p>
    <w:p w14:paraId="72C36032" w14:textId="77777777" w:rsidR="005F78F9" w:rsidRPr="005F78F9" w:rsidRDefault="005F78F9" w:rsidP="005F78F9">
      <w:pPr>
        <w:rPr>
          <w:b/>
          <w:bCs/>
        </w:rPr>
      </w:pPr>
      <w:r w:rsidRPr="005F78F9">
        <w:rPr>
          <w:rFonts w:ascii="Segoe UI Emoji" w:hAnsi="Segoe UI Emoji" w:cs="Segoe UI Emoji"/>
          <w:b/>
          <w:bCs/>
        </w:rPr>
        <w:t>📌</w:t>
      </w:r>
      <w:r w:rsidRPr="005F78F9">
        <w:rPr>
          <w:b/>
          <w:bCs/>
        </w:rPr>
        <w:t xml:space="preserve"> Вывод:</w:t>
      </w:r>
    </w:p>
    <w:p w14:paraId="4C4E4AE2" w14:textId="77777777" w:rsidR="005F78F9" w:rsidRPr="005F78F9" w:rsidRDefault="005F78F9" w:rsidP="005F78F9">
      <w:pPr>
        <w:numPr>
          <w:ilvl w:val="0"/>
          <w:numId w:val="26"/>
        </w:numPr>
      </w:pPr>
      <w:r w:rsidRPr="005F78F9">
        <w:rPr>
          <w:b/>
          <w:bCs/>
        </w:rPr>
        <w:lastRenderedPageBreak/>
        <w:t>Сериализация</w:t>
      </w:r>
      <w:r w:rsidRPr="005F78F9">
        <w:t xml:space="preserve"> — мощный механизм Java, который позволяет передавать объекты по сети.</w:t>
      </w:r>
    </w:p>
    <w:p w14:paraId="729BAF84" w14:textId="77777777" w:rsidR="005F78F9" w:rsidRPr="005F78F9" w:rsidRDefault="005F78F9" w:rsidP="005F78F9">
      <w:pPr>
        <w:numPr>
          <w:ilvl w:val="0"/>
          <w:numId w:val="26"/>
        </w:numPr>
        <w:rPr>
          <w:lang w:val="en-US"/>
        </w:rPr>
      </w:pPr>
      <w:r w:rsidRPr="005F78F9">
        <w:t>Классы</w:t>
      </w:r>
      <w:r w:rsidRPr="005F78F9">
        <w:rPr>
          <w:lang w:val="en-US"/>
        </w:rPr>
        <w:t xml:space="preserve"> </w:t>
      </w:r>
      <w:proofErr w:type="spellStart"/>
      <w:r w:rsidRPr="005F78F9">
        <w:rPr>
          <w:lang w:val="en-US"/>
        </w:rPr>
        <w:t>ObjectInputStream</w:t>
      </w:r>
      <w:proofErr w:type="spellEnd"/>
      <w:r w:rsidRPr="005F78F9">
        <w:rPr>
          <w:lang w:val="en-US"/>
        </w:rPr>
        <w:t xml:space="preserve"> / </w:t>
      </w:r>
      <w:proofErr w:type="spellStart"/>
      <w:r w:rsidRPr="005F78F9">
        <w:rPr>
          <w:lang w:val="en-US"/>
        </w:rPr>
        <w:t>ObjectOutputStream</w:t>
      </w:r>
      <w:proofErr w:type="spellEnd"/>
      <w:r w:rsidRPr="005F78F9">
        <w:rPr>
          <w:lang w:val="en-US"/>
        </w:rPr>
        <w:t xml:space="preserve"> </w:t>
      </w:r>
      <w:r w:rsidRPr="005F78F9">
        <w:t>делают</w:t>
      </w:r>
      <w:r w:rsidRPr="005F78F9">
        <w:rPr>
          <w:lang w:val="en-US"/>
        </w:rPr>
        <w:t xml:space="preserve"> </w:t>
      </w:r>
      <w:r w:rsidRPr="005F78F9">
        <w:t>это</w:t>
      </w:r>
      <w:r w:rsidRPr="005F78F9">
        <w:rPr>
          <w:lang w:val="en-US"/>
        </w:rPr>
        <w:t xml:space="preserve"> </w:t>
      </w:r>
      <w:r w:rsidRPr="005F78F9">
        <w:t>просто</w:t>
      </w:r>
      <w:r w:rsidRPr="005F78F9">
        <w:rPr>
          <w:lang w:val="en-US"/>
        </w:rPr>
        <w:t>.</w:t>
      </w:r>
    </w:p>
    <w:p w14:paraId="59A95EFA" w14:textId="77777777" w:rsidR="005F78F9" w:rsidRPr="005F78F9" w:rsidRDefault="005F78F9" w:rsidP="005F78F9">
      <w:pPr>
        <w:numPr>
          <w:ilvl w:val="0"/>
          <w:numId w:val="26"/>
        </w:numPr>
      </w:pPr>
      <w:r w:rsidRPr="005F78F9">
        <w:t xml:space="preserve">Однако в реальной практике часто переходят на </w:t>
      </w:r>
      <w:r w:rsidRPr="005F78F9">
        <w:rPr>
          <w:b/>
          <w:bCs/>
        </w:rPr>
        <w:t>форматы, совместимые с другими системами</w:t>
      </w:r>
      <w:r w:rsidRPr="005F78F9">
        <w:t xml:space="preserve"> (JSON, protobuf и др.).</w:t>
      </w:r>
    </w:p>
    <w:p w14:paraId="1C158BC2" w14:textId="77777777" w:rsidR="005F78F9" w:rsidRDefault="005F78F9" w:rsidP="00A80C25"/>
    <w:p w14:paraId="5CAE1195" w14:textId="77777777" w:rsidR="002647BD" w:rsidRPr="002647BD" w:rsidRDefault="002647BD" w:rsidP="002647BD">
      <w:pPr>
        <w:pStyle w:val="2"/>
      </w:pPr>
      <w:r w:rsidRPr="002647BD">
        <w:t>Интерфейс </w:t>
      </w:r>
      <w:proofErr w:type="spellStart"/>
      <w:r w:rsidRPr="002647BD">
        <w:t>Serializable</w:t>
      </w:r>
      <w:proofErr w:type="spellEnd"/>
      <w:r w:rsidRPr="002647BD">
        <w:t xml:space="preserve">. Объектный граф, сериализация и </w:t>
      </w:r>
      <w:proofErr w:type="spellStart"/>
      <w:r w:rsidRPr="002647BD">
        <w:t>десериализация</w:t>
      </w:r>
      <w:proofErr w:type="spellEnd"/>
      <w:r w:rsidRPr="002647BD">
        <w:t xml:space="preserve"> полей и методов.</w:t>
      </w:r>
    </w:p>
    <w:p w14:paraId="2B07D3B2" w14:textId="77777777" w:rsidR="002647BD" w:rsidRDefault="002647BD" w:rsidP="00A80C25"/>
    <w:p w14:paraId="1DF951E8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📘</w:t>
      </w:r>
      <w:r w:rsidRPr="00656791">
        <w:rPr>
          <w:b/>
          <w:bCs/>
        </w:rPr>
        <w:t xml:space="preserve"> 1. Интерфейс </w:t>
      </w:r>
      <w:proofErr w:type="spellStart"/>
      <w:r w:rsidRPr="00656791">
        <w:rPr>
          <w:b/>
          <w:bCs/>
        </w:rPr>
        <w:t>Serializable</w:t>
      </w:r>
      <w:proofErr w:type="spellEnd"/>
    </w:p>
    <w:p w14:paraId="00C7F612" w14:textId="77777777" w:rsidR="00656791" w:rsidRPr="00656791" w:rsidRDefault="00656791" w:rsidP="00656791">
      <w:proofErr w:type="spellStart"/>
      <w:r w:rsidRPr="00656791">
        <w:t>Serializable</w:t>
      </w:r>
      <w:proofErr w:type="spellEnd"/>
      <w:r w:rsidRPr="00656791">
        <w:t xml:space="preserve"> — </w:t>
      </w:r>
      <w:r w:rsidRPr="00656791">
        <w:rPr>
          <w:b/>
          <w:bCs/>
        </w:rPr>
        <w:t>маркерный интерфейс</w:t>
      </w:r>
      <w:r w:rsidRPr="00656791">
        <w:t xml:space="preserve"> из пакета java.io:</w:t>
      </w:r>
    </w:p>
    <w:p w14:paraId="228EADBB" w14:textId="77777777" w:rsidR="00656791" w:rsidRPr="00656791" w:rsidRDefault="00656791" w:rsidP="00656791">
      <w:pPr>
        <w:rPr>
          <w:lang w:val="en-US"/>
        </w:rPr>
      </w:pPr>
      <w:r w:rsidRPr="00656791">
        <w:rPr>
          <w:lang w:val="en-US"/>
        </w:rPr>
        <w:t>public interface Serializable { }</w:t>
      </w:r>
    </w:p>
    <w:p w14:paraId="56ABB194" w14:textId="77777777" w:rsidR="00656791" w:rsidRPr="00656791" w:rsidRDefault="00656791" w:rsidP="00656791">
      <w:r w:rsidRPr="00656791">
        <w:t xml:space="preserve">Он </w:t>
      </w:r>
      <w:r w:rsidRPr="00656791">
        <w:rPr>
          <w:b/>
          <w:bCs/>
        </w:rPr>
        <w:t>не содержит методов</w:t>
      </w:r>
      <w:r w:rsidRPr="00656791">
        <w:t xml:space="preserve">, а его наличие говорит JVM: </w:t>
      </w:r>
      <w:r w:rsidRPr="00656791">
        <w:rPr>
          <w:b/>
          <w:bCs/>
        </w:rPr>
        <w:t xml:space="preserve">объекты этого класса можно </w:t>
      </w:r>
      <w:proofErr w:type="spellStart"/>
      <w:r w:rsidRPr="00656791">
        <w:rPr>
          <w:b/>
          <w:bCs/>
        </w:rPr>
        <w:t>сериализовать</w:t>
      </w:r>
      <w:proofErr w:type="spellEnd"/>
      <w:r w:rsidRPr="00656791">
        <w:t xml:space="preserve"> с помощью </w:t>
      </w:r>
      <w:proofErr w:type="spellStart"/>
      <w:r w:rsidRPr="00656791">
        <w:t>ObjectOutputStream</w:t>
      </w:r>
      <w:proofErr w:type="spellEnd"/>
      <w:r w:rsidRPr="00656791">
        <w:t>.</w:t>
      </w:r>
    </w:p>
    <w:p w14:paraId="13C86205" w14:textId="77777777" w:rsidR="00656791" w:rsidRPr="00656791" w:rsidRDefault="00656791" w:rsidP="00656791">
      <w:r w:rsidRPr="00656791">
        <w:rPr>
          <w:rFonts w:ascii="Segoe UI Emoji" w:hAnsi="Segoe UI Emoji" w:cs="Segoe UI Emoji"/>
        </w:rPr>
        <w:t>📌</w:t>
      </w:r>
      <w:r w:rsidRPr="00656791">
        <w:t xml:space="preserve"> Без реализации </w:t>
      </w:r>
      <w:proofErr w:type="spellStart"/>
      <w:r w:rsidRPr="00656791">
        <w:t>Serializable</w:t>
      </w:r>
      <w:proofErr w:type="spellEnd"/>
      <w:r w:rsidRPr="00656791">
        <w:t xml:space="preserve"> вы получите </w:t>
      </w:r>
      <w:proofErr w:type="spellStart"/>
      <w:r w:rsidRPr="00656791">
        <w:t>java.io.NotSerializableException</w:t>
      </w:r>
      <w:proofErr w:type="spellEnd"/>
      <w:r w:rsidRPr="00656791">
        <w:t>.</w:t>
      </w:r>
    </w:p>
    <w:p w14:paraId="096518D6" w14:textId="77777777" w:rsidR="00656791" w:rsidRPr="00656791" w:rsidRDefault="00656791" w:rsidP="00656791">
      <w:r w:rsidRPr="00656791">
        <w:pict w14:anchorId="06A53107">
          <v:rect id="_x0000_i1473" style="width:0;height:1.5pt" o:hralign="center" o:hrstd="t" o:hr="t" fillcolor="#a0a0a0" stroked="f"/>
        </w:pict>
      </w:r>
    </w:p>
    <w:p w14:paraId="06767401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📦</w:t>
      </w:r>
      <w:r w:rsidRPr="00656791">
        <w:rPr>
          <w:b/>
          <w:bCs/>
        </w:rPr>
        <w:t xml:space="preserve"> 2. Сериализация и </w:t>
      </w:r>
      <w:proofErr w:type="spellStart"/>
      <w:r w:rsidRPr="00656791">
        <w:rPr>
          <w:b/>
          <w:bCs/>
        </w:rPr>
        <w:t>десериализация</w:t>
      </w:r>
      <w:proofErr w:type="spellEnd"/>
    </w:p>
    <w:p w14:paraId="094D0EED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✅</w:t>
      </w:r>
      <w:r w:rsidRPr="00656791">
        <w:rPr>
          <w:b/>
          <w:bCs/>
        </w:rPr>
        <w:t xml:space="preserve"> Сериализация:</w:t>
      </w:r>
    </w:p>
    <w:p w14:paraId="6C42554A" w14:textId="77777777" w:rsidR="00656791" w:rsidRPr="00656791" w:rsidRDefault="00656791" w:rsidP="00656791">
      <w:r w:rsidRPr="00656791">
        <w:t xml:space="preserve">Преобразование объекта в </w:t>
      </w:r>
      <w:r w:rsidRPr="00656791">
        <w:rPr>
          <w:b/>
          <w:bCs/>
        </w:rPr>
        <w:t>байтовую последовательность</w:t>
      </w:r>
      <w:r w:rsidRPr="00656791">
        <w:t>, которая может быть:</w:t>
      </w:r>
    </w:p>
    <w:p w14:paraId="47CEE4C1" w14:textId="77777777" w:rsidR="00656791" w:rsidRPr="00656791" w:rsidRDefault="00656791" w:rsidP="00656791">
      <w:pPr>
        <w:numPr>
          <w:ilvl w:val="0"/>
          <w:numId w:val="28"/>
        </w:numPr>
      </w:pPr>
      <w:r w:rsidRPr="00656791">
        <w:t>сохранена в файл,</w:t>
      </w:r>
    </w:p>
    <w:p w14:paraId="672A971A" w14:textId="77777777" w:rsidR="00656791" w:rsidRPr="00656791" w:rsidRDefault="00656791" w:rsidP="00656791">
      <w:pPr>
        <w:numPr>
          <w:ilvl w:val="0"/>
          <w:numId w:val="28"/>
        </w:numPr>
      </w:pPr>
      <w:r w:rsidRPr="00656791">
        <w:t>передана по сети,</w:t>
      </w:r>
    </w:p>
    <w:p w14:paraId="67F3BC3A" w14:textId="77777777" w:rsidR="00656791" w:rsidRPr="00656791" w:rsidRDefault="00656791" w:rsidP="00656791">
      <w:pPr>
        <w:numPr>
          <w:ilvl w:val="0"/>
          <w:numId w:val="28"/>
        </w:numPr>
      </w:pPr>
      <w:proofErr w:type="spellStart"/>
      <w:r w:rsidRPr="00656791">
        <w:t>закэширована</w:t>
      </w:r>
      <w:proofErr w:type="spellEnd"/>
      <w:r w:rsidRPr="00656791">
        <w:t>.</w:t>
      </w:r>
    </w:p>
    <w:p w14:paraId="0C88D99C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✅</w:t>
      </w:r>
      <w:r w:rsidRPr="00656791">
        <w:rPr>
          <w:b/>
          <w:bCs/>
        </w:rPr>
        <w:t xml:space="preserve"> Десериализация:</w:t>
      </w:r>
    </w:p>
    <w:p w14:paraId="7910F5A8" w14:textId="77777777" w:rsidR="00656791" w:rsidRPr="00656791" w:rsidRDefault="00656791" w:rsidP="00656791">
      <w:r w:rsidRPr="00656791">
        <w:t>Восстановление объекта из байтовой последовательности.</w:t>
      </w:r>
    </w:p>
    <w:p w14:paraId="1AAD32E2" w14:textId="77777777" w:rsidR="00656791" w:rsidRPr="00656791" w:rsidRDefault="00656791" w:rsidP="00656791">
      <w:pPr>
        <w:rPr>
          <w:lang w:val="en-US"/>
        </w:rPr>
      </w:pPr>
      <w:r w:rsidRPr="00656791">
        <w:t>Примеры</w:t>
      </w:r>
      <w:r w:rsidRPr="00656791">
        <w:rPr>
          <w:lang w:val="en-US"/>
        </w:rPr>
        <w:t>:</w:t>
      </w:r>
    </w:p>
    <w:p w14:paraId="4DE3D93C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// </w:t>
      </w:r>
      <w:r w:rsidRPr="00656791">
        <w:t>Сериализация</w:t>
      </w:r>
    </w:p>
    <w:p w14:paraId="3911B643" w14:textId="77777777" w:rsidR="00656791" w:rsidRPr="00656791" w:rsidRDefault="00656791" w:rsidP="00656791">
      <w:pPr>
        <w:spacing w:after="0"/>
        <w:rPr>
          <w:lang w:val="en-US"/>
        </w:rPr>
      </w:pPr>
      <w:proofErr w:type="spellStart"/>
      <w:r w:rsidRPr="00656791">
        <w:rPr>
          <w:lang w:val="en-US"/>
        </w:rPr>
        <w:t>ObjectOutputStream</w:t>
      </w:r>
      <w:proofErr w:type="spellEnd"/>
      <w:r w:rsidRPr="00656791">
        <w:rPr>
          <w:lang w:val="en-US"/>
        </w:rPr>
        <w:t xml:space="preserve"> </w:t>
      </w:r>
      <w:proofErr w:type="spellStart"/>
      <w:r w:rsidRPr="00656791">
        <w:rPr>
          <w:lang w:val="en-US"/>
        </w:rPr>
        <w:t>oos</w:t>
      </w:r>
      <w:proofErr w:type="spellEnd"/>
      <w:r w:rsidRPr="00656791">
        <w:rPr>
          <w:lang w:val="en-US"/>
        </w:rPr>
        <w:t xml:space="preserve"> = new </w:t>
      </w:r>
      <w:proofErr w:type="spellStart"/>
      <w:r w:rsidRPr="00656791">
        <w:rPr>
          <w:lang w:val="en-US"/>
        </w:rPr>
        <w:t>ObjectOutputStream</w:t>
      </w:r>
      <w:proofErr w:type="spellEnd"/>
      <w:r w:rsidRPr="00656791">
        <w:rPr>
          <w:lang w:val="en-US"/>
        </w:rPr>
        <w:t xml:space="preserve">(new </w:t>
      </w:r>
      <w:proofErr w:type="spellStart"/>
      <w:r w:rsidRPr="00656791">
        <w:rPr>
          <w:lang w:val="en-US"/>
        </w:rPr>
        <w:t>FileOutputStream</w:t>
      </w:r>
      <w:proofErr w:type="spellEnd"/>
      <w:r w:rsidRPr="00656791">
        <w:rPr>
          <w:lang w:val="en-US"/>
        </w:rPr>
        <w:t>("</w:t>
      </w:r>
      <w:proofErr w:type="spellStart"/>
      <w:r w:rsidRPr="00656791">
        <w:rPr>
          <w:lang w:val="en-US"/>
        </w:rPr>
        <w:t>data.ser</w:t>
      </w:r>
      <w:proofErr w:type="spellEnd"/>
      <w:r w:rsidRPr="00656791">
        <w:rPr>
          <w:lang w:val="en-US"/>
        </w:rPr>
        <w:t>"));</w:t>
      </w:r>
    </w:p>
    <w:p w14:paraId="778A034D" w14:textId="77777777" w:rsidR="00656791" w:rsidRPr="00656791" w:rsidRDefault="00656791" w:rsidP="00656791">
      <w:pPr>
        <w:spacing w:after="0"/>
        <w:rPr>
          <w:lang w:val="en-US"/>
        </w:rPr>
      </w:pPr>
      <w:proofErr w:type="spellStart"/>
      <w:r w:rsidRPr="00656791">
        <w:rPr>
          <w:lang w:val="en-US"/>
        </w:rPr>
        <w:t>oos.writeObject</w:t>
      </w:r>
      <w:proofErr w:type="spellEnd"/>
      <w:r w:rsidRPr="00656791">
        <w:rPr>
          <w:lang w:val="en-US"/>
        </w:rPr>
        <w:t>(</w:t>
      </w:r>
      <w:proofErr w:type="spellStart"/>
      <w:r w:rsidRPr="00656791">
        <w:rPr>
          <w:lang w:val="en-US"/>
        </w:rPr>
        <w:t>myObject</w:t>
      </w:r>
      <w:proofErr w:type="spellEnd"/>
      <w:r w:rsidRPr="00656791">
        <w:rPr>
          <w:lang w:val="en-US"/>
        </w:rPr>
        <w:t>);</w:t>
      </w:r>
    </w:p>
    <w:p w14:paraId="04AD8E72" w14:textId="77777777" w:rsidR="00656791" w:rsidRPr="00656791" w:rsidRDefault="00656791" w:rsidP="00656791">
      <w:pPr>
        <w:spacing w:after="0"/>
        <w:rPr>
          <w:lang w:val="en-US"/>
        </w:rPr>
      </w:pPr>
      <w:proofErr w:type="spellStart"/>
      <w:r w:rsidRPr="00656791">
        <w:rPr>
          <w:lang w:val="en-US"/>
        </w:rPr>
        <w:t>oos.close</w:t>
      </w:r>
      <w:proofErr w:type="spellEnd"/>
      <w:r w:rsidRPr="00656791">
        <w:rPr>
          <w:lang w:val="en-US"/>
        </w:rPr>
        <w:t>();</w:t>
      </w:r>
    </w:p>
    <w:p w14:paraId="113E6D6E" w14:textId="77777777" w:rsidR="00656791" w:rsidRPr="00656791" w:rsidRDefault="00656791" w:rsidP="00656791">
      <w:pPr>
        <w:spacing w:after="0"/>
        <w:rPr>
          <w:lang w:val="en-US"/>
        </w:rPr>
      </w:pPr>
    </w:p>
    <w:p w14:paraId="22F8C96A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// </w:t>
      </w:r>
      <w:r w:rsidRPr="00656791">
        <w:t>Десериализация</w:t>
      </w:r>
    </w:p>
    <w:p w14:paraId="3D53A0AE" w14:textId="77777777" w:rsidR="00656791" w:rsidRPr="00656791" w:rsidRDefault="00656791" w:rsidP="00656791">
      <w:pPr>
        <w:spacing w:after="0"/>
        <w:rPr>
          <w:lang w:val="en-US"/>
        </w:rPr>
      </w:pPr>
      <w:proofErr w:type="spellStart"/>
      <w:r w:rsidRPr="00656791">
        <w:rPr>
          <w:lang w:val="en-US"/>
        </w:rPr>
        <w:t>ObjectInputStream</w:t>
      </w:r>
      <w:proofErr w:type="spellEnd"/>
      <w:r w:rsidRPr="00656791">
        <w:rPr>
          <w:lang w:val="en-US"/>
        </w:rPr>
        <w:t xml:space="preserve"> </w:t>
      </w:r>
      <w:proofErr w:type="spellStart"/>
      <w:r w:rsidRPr="00656791">
        <w:rPr>
          <w:lang w:val="en-US"/>
        </w:rPr>
        <w:t>ois</w:t>
      </w:r>
      <w:proofErr w:type="spellEnd"/>
      <w:r w:rsidRPr="00656791">
        <w:rPr>
          <w:lang w:val="en-US"/>
        </w:rPr>
        <w:t xml:space="preserve"> = new </w:t>
      </w:r>
      <w:proofErr w:type="spellStart"/>
      <w:r w:rsidRPr="00656791">
        <w:rPr>
          <w:lang w:val="en-US"/>
        </w:rPr>
        <w:t>ObjectInputStream</w:t>
      </w:r>
      <w:proofErr w:type="spellEnd"/>
      <w:r w:rsidRPr="00656791">
        <w:rPr>
          <w:lang w:val="en-US"/>
        </w:rPr>
        <w:t xml:space="preserve">(new </w:t>
      </w:r>
      <w:proofErr w:type="spellStart"/>
      <w:r w:rsidRPr="00656791">
        <w:rPr>
          <w:lang w:val="en-US"/>
        </w:rPr>
        <w:t>FileInputStream</w:t>
      </w:r>
      <w:proofErr w:type="spellEnd"/>
      <w:r w:rsidRPr="00656791">
        <w:rPr>
          <w:lang w:val="en-US"/>
        </w:rPr>
        <w:t>("</w:t>
      </w:r>
      <w:proofErr w:type="spellStart"/>
      <w:r w:rsidRPr="00656791">
        <w:rPr>
          <w:lang w:val="en-US"/>
        </w:rPr>
        <w:t>data.ser</w:t>
      </w:r>
      <w:proofErr w:type="spellEnd"/>
      <w:r w:rsidRPr="00656791">
        <w:rPr>
          <w:lang w:val="en-US"/>
        </w:rPr>
        <w:t>"));</w:t>
      </w:r>
    </w:p>
    <w:p w14:paraId="4C47FD64" w14:textId="77777777" w:rsidR="00656791" w:rsidRPr="00656791" w:rsidRDefault="00656791" w:rsidP="00656791">
      <w:pPr>
        <w:spacing w:after="0"/>
        <w:rPr>
          <w:lang w:val="en-US"/>
        </w:rPr>
      </w:pPr>
      <w:proofErr w:type="spellStart"/>
      <w:r w:rsidRPr="00656791">
        <w:rPr>
          <w:lang w:val="en-US"/>
        </w:rPr>
        <w:t>MyClass</w:t>
      </w:r>
      <w:proofErr w:type="spellEnd"/>
      <w:r w:rsidRPr="00656791">
        <w:rPr>
          <w:lang w:val="en-US"/>
        </w:rPr>
        <w:t xml:space="preserve"> obj = (</w:t>
      </w:r>
      <w:proofErr w:type="spellStart"/>
      <w:r w:rsidRPr="00656791">
        <w:rPr>
          <w:lang w:val="en-US"/>
        </w:rPr>
        <w:t>MyClass</w:t>
      </w:r>
      <w:proofErr w:type="spellEnd"/>
      <w:r w:rsidRPr="00656791">
        <w:rPr>
          <w:lang w:val="en-US"/>
        </w:rPr>
        <w:t xml:space="preserve">) </w:t>
      </w:r>
      <w:proofErr w:type="spellStart"/>
      <w:r w:rsidRPr="00656791">
        <w:rPr>
          <w:lang w:val="en-US"/>
        </w:rPr>
        <w:t>ois.readObject</w:t>
      </w:r>
      <w:proofErr w:type="spellEnd"/>
      <w:r w:rsidRPr="00656791">
        <w:rPr>
          <w:lang w:val="en-US"/>
        </w:rPr>
        <w:t>();</w:t>
      </w:r>
    </w:p>
    <w:p w14:paraId="00D0B86E" w14:textId="77777777" w:rsidR="00656791" w:rsidRPr="00656791" w:rsidRDefault="00656791" w:rsidP="00656791">
      <w:proofErr w:type="spellStart"/>
      <w:r w:rsidRPr="00656791">
        <w:t>ois.close</w:t>
      </w:r>
      <w:proofErr w:type="spellEnd"/>
      <w:r w:rsidRPr="00656791">
        <w:t>();</w:t>
      </w:r>
    </w:p>
    <w:p w14:paraId="623FF1EE" w14:textId="77777777" w:rsidR="00656791" w:rsidRPr="00656791" w:rsidRDefault="00656791" w:rsidP="00656791">
      <w:r w:rsidRPr="00656791">
        <w:pict w14:anchorId="0A568F32">
          <v:rect id="_x0000_i1474" style="width:0;height:1.5pt" o:hralign="center" o:hrstd="t" o:hr="t" fillcolor="#a0a0a0" stroked="f"/>
        </w:pict>
      </w:r>
    </w:p>
    <w:p w14:paraId="4A312A7A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🧩</w:t>
      </w:r>
      <w:r w:rsidRPr="00656791">
        <w:rPr>
          <w:b/>
          <w:bCs/>
        </w:rPr>
        <w:t xml:space="preserve"> 3. Объектный граф</w:t>
      </w:r>
    </w:p>
    <w:p w14:paraId="5B3768A7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🔹</w:t>
      </w:r>
      <w:r w:rsidRPr="00656791">
        <w:rPr>
          <w:b/>
          <w:bCs/>
        </w:rPr>
        <w:t xml:space="preserve"> Что это?</w:t>
      </w:r>
    </w:p>
    <w:p w14:paraId="77B6C2CE" w14:textId="77777777" w:rsidR="00656791" w:rsidRPr="00656791" w:rsidRDefault="00656791" w:rsidP="00656791">
      <w:r w:rsidRPr="00656791">
        <w:rPr>
          <w:b/>
          <w:bCs/>
        </w:rPr>
        <w:t>Объектный граф</w:t>
      </w:r>
      <w:r w:rsidRPr="00656791">
        <w:t xml:space="preserve"> — это все объекты, на которые ссылается </w:t>
      </w:r>
      <w:proofErr w:type="spellStart"/>
      <w:r w:rsidRPr="00656791">
        <w:t>сериализуемый</w:t>
      </w:r>
      <w:proofErr w:type="spellEnd"/>
      <w:r w:rsidRPr="00656791">
        <w:t xml:space="preserve"> объект.</w:t>
      </w:r>
    </w:p>
    <w:p w14:paraId="395C4781" w14:textId="77777777" w:rsidR="00656791" w:rsidRPr="00656791" w:rsidRDefault="00656791" w:rsidP="00656791">
      <w:r w:rsidRPr="00656791">
        <w:rPr>
          <w:rFonts w:ascii="Segoe UI Symbol" w:hAnsi="Segoe UI Symbol" w:cs="Segoe UI Symbol"/>
        </w:rPr>
        <w:t>➡</w:t>
      </w:r>
      <w:r w:rsidRPr="00656791">
        <w:t xml:space="preserve"> Когда вы </w:t>
      </w:r>
      <w:proofErr w:type="spellStart"/>
      <w:r w:rsidRPr="00656791">
        <w:t>сериализуете</w:t>
      </w:r>
      <w:proofErr w:type="spellEnd"/>
      <w:r w:rsidRPr="00656791">
        <w:t xml:space="preserve"> объект A, Java </w:t>
      </w:r>
      <w:r w:rsidRPr="00656791">
        <w:rPr>
          <w:b/>
          <w:bCs/>
        </w:rPr>
        <w:t xml:space="preserve">автоматически </w:t>
      </w:r>
      <w:proofErr w:type="spellStart"/>
      <w:r w:rsidRPr="00656791">
        <w:rPr>
          <w:b/>
          <w:bCs/>
        </w:rPr>
        <w:t>сериализует</w:t>
      </w:r>
      <w:proofErr w:type="spellEnd"/>
      <w:r w:rsidRPr="00656791">
        <w:rPr>
          <w:b/>
          <w:bCs/>
        </w:rPr>
        <w:t xml:space="preserve"> все вложенные объекты</w:t>
      </w:r>
      <w:r w:rsidRPr="00656791">
        <w:t xml:space="preserve">, если они тоже реализуют </w:t>
      </w:r>
      <w:proofErr w:type="spellStart"/>
      <w:r w:rsidRPr="00656791">
        <w:t>Serializable</w:t>
      </w:r>
      <w:proofErr w:type="spellEnd"/>
      <w:r w:rsidRPr="00656791">
        <w:t>.</w:t>
      </w:r>
    </w:p>
    <w:p w14:paraId="243004A5" w14:textId="77777777" w:rsidR="00656791" w:rsidRPr="00656791" w:rsidRDefault="00656791" w:rsidP="00656791">
      <w:pPr>
        <w:rPr>
          <w:b/>
          <w:bCs/>
          <w:lang w:val="en-US"/>
        </w:rPr>
      </w:pPr>
      <w:r w:rsidRPr="00656791">
        <w:rPr>
          <w:rFonts w:ascii="Segoe UI Emoji" w:hAnsi="Segoe UI Emoji" w:cs="Segoe UI Emoji"/>
          <w:b/>
          <w:bCs/>
        </w:rPr>
        <w:t>📌</w:t>
      </w:r>
      <w:r w:rsidRPr="00656791">
        <w:rPr>
          <w:b/>
          <w:bCs/>
          <w:lang w:val="en-US"/>
        </w:rPr>
        <w:t xml:space="preserve"> </w:t>
      </w:r>
      <w:r w:rsidRPr="00656791">
        <w:rPr>
          <w:b/>
          <w:bCs/>
        </w:rPr>
        <w:t>Пример</w:t>
      </w:r>
      <w:r w:rsidRPr="00656791">
        <w:rPr>
          <w:b/>
          <w:bCs/>
          <w:lang w:val="en-US"/>
        </w:rPr>
        <w:t>:</w:t>
      </w:r>
    </w:p>
    <w:p w14:paraId="271379B9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>class Address implements Serializable {</w:t>
      </w:r>
    </w:p>
    <w:p w14:paraId="31316A87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String city;</w:t>
      </w:r>
    </w:p>
    <w:p w14:paraId="4FD078FC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>}</w:t>
      </w:r>
    </w:p>
    <w:p w14:paraId="0BBE4161" w14:textId="77777777" w:rsidR="00656791" w:rsidRPr="00656791" w:rsidRDefault="00656791" w:rsidP="00656791">
      <w:pPr>
        <w:spacing w:after="0"/>
        <w:rPr>
          <w:lang w:val="en-US"/>
        </w:rPr>
      </w:pPr>
    </w:p>
    <w:p w14:paraId="1CDED3F2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>class Person implements Serializable {</w:t>
      </w:r>
    </w:p>
    <w:p w14:paraId="2B75BD1D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String name;</w:t>
      </w:r>
    </w:p>
    <w:p w14:paraId="5EE4BEFA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Address </w:t>
      </w:r>
      <w:proofErr w:type="spellStart"/>
      <w:r w:rsidRPr="00656791">
        <w:rPr>
          <w:lang w:val="en-US"/>
        </w:rPr>
        <w:t>address</w:t>
      </w:r>
      <w:proofErr w:type="spellEnd"/>
      <w:r w:rsidRPr="00656791">
        <w:rPr>
          <w:lang w:val="en-US"/>
        </w:rPr>
        <w:t xml:space="preserve">; // </w:t>
      </w:r>
      <w:r w:rsidRPr="00656791">
        <w:t>часть</w:t>
      </w:r>
      <w:r w:rsidRPr="00656791">
        <w:rPr>
          <w:lang w:val="en-US"/>
        </w:rPr>
        <w:t xml:space="preserve"> </w:t>
      </w:r>
      <w:r w:rsidRPr="00656791">
        <w:t>графа</w:t>
      </w:r>
    </w:p>
    <w:p w14:paraId="087F5491" w14:textId="77777777" w:rsidR="00656791" w:rsidRPr="00656791" w:rsidRDefault="00656791" w:rsidP="00656791">
      <w:r w:rsidRPr="00656791">
        <w:t>}</w:t>
      </w:r>
    </w:p>
    <w:p w14:paraId="17DBE6B1" w14:textId="77777777" w:rsidR="00656791" w:rsidRPr="00656791" w:rsidRDefault="00656791" w:rsidP="00656791">
      <w:r w:rsidRPr="00656791">
        <w:t xml:space="preserve">Если </w:t>
      </w:r>
      <w:proofErr w:type="spellStart"/>
      <w:r w:rsidRPr="00656791">
        <w:t>сериализуется</w:t>
      </w:r>
      <w:proofErr w:type="spellEnd"/>
      <w:r w:rsidRPr="00656791">
        <w:t xml:space="preserve"> </w:t>
      </w:r>
      <w:proofErr w:type="spellStart"/>
      <w:r w:rsidRPr="00656791">
        <w:t>Person</w:t>
      </w:r>
      <w:proofErr w:type="spellEnd"/>
      <w:r w:rsidRPr="00656791">
        <w:t xml:space="preserve">, то </w:t>
      </w:r>
      <w:proofErr w:type="spellStart"/>
      <w:r w:rsidRPr="00656791">
        <w:t>сериализуется</w:t>
      </w:r>
      <w:proofErr w:type="spellEnd"/>
      <w:r w:rsidRPr="00656791">
        <w:t xml:space="preserve"> и Address.</w:t>
      </w:r>
    </w:p>
    <w:p w14:paraId="6A2DC7A0" w14:textId="77777777" w:rsidR="00656791" w:rsidRPr="00656791" w:rsidRDefault="00656791" w:rsidP="00656791">
      <w:r w:rsidRPr="00656791">
        <w:pict w14:anchorId="35C026BD">
          <v:rect id="_x0000_i1475" style="width:0;height:1.5pt" o:hralign="center" o:hrstd="t" o:hr="t" fillcolor="#a0a0a0" stroked="f"/>
        </w:pict>
      </w:r>
    </w:p>
    <w:p w14:paraId="79502F38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⚠️</w:t>
      </w:r>
      <w:r w:rsidRPr="00656791">
        <w:rPr>
          <w:b/>
          <w:bCs/>
        </w:rPr>
        <w:t xml:space="preserve"> 4. Особенности сериализации</w:t>
      </w:r>
    </w:p>
    <w:p w14:paraId="14307F57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🔹</w:t>
      </w:r>
      <w:r w:rsidRPr="00656791">
        <w:rPr>
          <w:b/>
          <w:bCs/>
        </w:rPr>
        <w:t xml:space="preserve"> </w:t>
      </w:r>
      <w:proofErr w:type="spellStart"/>
      <w:r w:rsidRPr="00656791">
        <w:rPr>
          <w:b/>
          <w:bCs/>
        </w:rPr>
        <w:t>transient</w:t>
      </w:r>
      <w:proofErr w:type="spellEnd"/>
      <w:r w:rsidRPr="00656791">
        <w:rPr>
          <w:b/>
          <w:bCs/>
        </w:rPr>
        <w:t xml:space="preserve"> поля</w:t>
      </w:r>
    </w:p>
    <w:p w14:paraId="2391FA29" w14:textId="77777777" w:rsidR="00656791" w:rsidRPr="00656791" w:rsidRDefault="00656791" w:rsidP="00656791">
      <w:r w:rsidRPr="00656791">
        <w:t xml:space="preserve">Если не хотите </w:t>
      </w:r>
      <w:proofErr w:type="spellStart"/>
      <w:r w:rsidRPr="00656791">
        <w:t>сериализовать</w:t>
      </w:r>
      <w:proofErr w:type="spellEnd"/>
      <w:r w:rsidRPr="00656791">
        <w:t xml:space="preserve"> поле:</w:t>
      </w:r>
    </w:p>
    <w:p w14:paraId="28230A93" w14:textId="77777777" w:rsidR="00656791" w:rsidRPr="00656791" w:rsidRDefault="00656791" w:rsidP="00656791">
      <w:pPr>
        <w:rPr>
          <w:lang w:val="en-US"/>
        </w:rPr>
      </w:pPr>
      <w:r w:rsidRPr="00656791">
        <w:rPr>
          <w:lang w:val="en-US"/>
        </w:rPr>
        <w:t>transient int secret;</w:t>
      </w:r>
    </w:p>
    <w:p w14:paraId="63597740" w14:textId="77777777" w:rsidR="00656791" w:rsidRPr="00656791" w:rsidRDefault="00656791" w:rsidP="00656791">
      <w:pPr>
        <w:rPr>
          <w:lang w:val="en-US"/>
        </w:rPr>
      </w:pPr>
      <w:r w:rsidRPr="00656791">
        <w:t xml:space="preserve">— при </w:t>
      </w:r>
      <w:proofErr w:type="spellStart"/>
      <w:r w:rsidRPr="00656791">
        <w:t>десериализации</w:t>
      </w:r>
      <w:proofErr w:type="spellEnd"/>
      <w:r w:rsidRPr="00656791">
        <w:t xml:space="preserve"> оно будет иметь </w:t>
      </w:r>
      <w:r w:rsidRPr="00656791">
        <w:rPr>
          <w:b/>
          <w:bCs/>
        </w:rPr>
        <w:t>значение по умолчанию</w:t>
      </w:r>
      <w:r w:rsidRPr="00656791">
        <w:t xml:space="preserve"> </w:t>
      </w:r>
      <w:r w:rsidRPr="00656791">
        <w:rPr>
          <w:lang w:val="en-US"/>
        </w:rPr>
        <w:t xml:space="preserve">(0, null, false </w:t>
      </w:r>
      <w:r w:rsidRPr="00656791">
        <w:t>и</w:t>
      </w:r>
      <w:r w:rsidRPr="00656791">
        <w:rPr>
          <w:lang w:val="en-US"/>
        </w:rPr>
        <w:t xml:space="preserve"> </w:t>
      </w:r>
      <w:r w:rsidRPr="00656791">
        <w:t>т</w:t>
      </w:r>
      <w:r w:rsidRPr="00656791">
        <w:rPr>
          <w:lang w:val="en-US"/>
        </w:rPr>
        <w:t>.</w:t>
      </w:r>
      <w:r w:rsidRPr="00656791">
        <w:t>п</w:t>
      </w:r>
      <w:r w:rsidRPr="00656791">
        <w:rPr>
          <w:lang w:val="en-US"/>
        </w:rPr>
        <w:t>.).</w:t>
      </w:r>
    </w:p>
    <w:p w14:paraId="7A40C7E2" w14:textId="77777777" w:rsidR="00656791" w:rsidRPr="00656791" w:rsidRDefault="00656791" w:rsidP="00656791">
      <w:r w:rsidRPr="00656791">
        <w:pict w14:anchorId="279AF5A1">
          <v:rect id="_x0000_i1476" style="width:0;height:1.5pt" o:hralign="center" o:hrstd="t" o:hr="t" fillcolor="#a0a0a0" stroked="f"/>
        </w:pict>
      </w:r>
    </w:p>
    <w:p w14:paraId="2241300D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🔹</w:t>
      </w:r>
      <w:r w:rsidRPr="00656791">
        <w:rPr>
          <w:b/>
          <w:bCs/>
        </w:rPr>
        <w:t xml:space="preserve"> Статические поля</w:t>
      </w:r>
    </w:p>
    <w:p w14:paraId="39DD1B72" w14:textId="77777777" w:rsidR="00656791" w:rsidRPr="00656791" w:rsidRDefault="00656791" w:rsidP="00656791">
      <w:r w:rsidRPr="00656791">
        <w:rPr>
          <w:b/>
          <w:bCs/>
        </w:rPr>
        <w:t xml:space="preserve">Не </w:t>
      </w:r>
      <w:proofErr w:type="spellStart"/>
      <w:r w:rsidRPr="00656791">
        <w:rPr>
          <w:b/>
          <w:bCs/>
        </w:rPr>
        <w:t>сериализуются</w:t>
      </w:r>
      <w:proofErr w:type="spellEnd"/>
      <w:r w:rsidRPr="00656791">
        <w:t>, потому что не являются частью конкретного объекта, а принадлежат классу.</w:t>
      </w:r>
    </w:p>
    <w:p w14:paraId="7272AB25" w14:textId="77777777" w:rsidR="00656791" w:rsidRPr="00656791" w:rsidRDefault="00656791" w:rsidP="00656791">
      <w:r w:rsidRPr="00656791">
        <w:lastRenderedPageBreak/>
        <w:pict w14:anchorId="7ECDFA93">
          <v:rect id="_x0000_i1477" style="width:0;height:1.5pt" o:hralign="center" o:hrstd="t" o:hr="t" fillcolor="#a0a0a0" stroked="f"/>
        </w:pict>
      </w:r>
    </w:p>
    <w:p w14:paraId="341C9644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🔹</w:t>
      </w:r>
      <w:r w:rsidRPr="00656791">
        <w:rPr>
          <w:b/>
          <w:bCs/>
        </w:rPr>
        <w:t xml:space="preserve"> Методы не </w:t>
      </w:r>
      <w:proofErr w:type="spellStart"/>
      <w:r w:rsidRPr="00656791">
        <w:rPr>
          <w:b/>
          <w:bCs/>
        </w:rPr>
        <w:t>сериализуются</w:t>
      </w:r>
      <w:proofErr w:type="spellEnd"/>
    </w:p>
    <w:p w14:paraId="47BD70DD" w14:textId="77777777" w:rsidR="00656791" w:rsidRPr="00656791" w:rsidRDefault="00656791" w:rsidP="00656791">
      <w:r w:rsidRPr="00656791">
        <w:t xml:space="preserve">Сериализация затрагивает </w:t>
      </w:r>
      <w:r w:rsidRPr="00656791">
        <w:rPr>
          <w:b/>
          <w:bCs/>
        </w:rPr>
        <w:t>только поля</w:t>
      </w:r>
      <w:r w:rsidRPr="00656791">
        <w:t xml:space="preserve">. Метод </w:t>
      </w:r>
      <w:proofErr w:type="spellStart"/>
      <w:r w:rsidRPr="00656791">
        <w:t>toString</w:t>
      </w:r>
      <w:proofErr w:type="spellEnd"/>
      <w:r w:rsidRPr="00656791">
        <w:t xml:space="preserve">(), </w:t>
      </w:r>
      <w:proofErr w:type="spellStart"/>
      <w:r w:rsidRPr="00656791">
        <w:t>equals</w:t>
      </w:r>
      <w:proofErr w:type="spellEnd"/>
      <w:r w:rsidRPr="00656791">
        <w:t xml:space="preserve">(), и т.д. не </w:t>
      </w:r>
      <w:proofErr w:type="spellStart"/>
      <w:r w:rsidRPr="00656791">
        <w:t>сериализуются</w:t>
      </w:r>
      <w:proofErr w:type="spellEnd"/>
      <w:r w:rsidRPr="00656791">
        <w:t xml:space="preserve"> — они сохраняются в байт-коде класса, а не в данных объекта.</w:t>
      </w:r>
    </w:p>
    <w:p w14:paraId="499FB709" w14:textId="77777777" w:rsidR="00656791" w:rsidRPr="00656791" w:rsidRDefault="00656791" w:rsidP="00656791">
      <w:r w:rsidRPr="00656791">
        <w:pict w14:anchorId="3F12D87B">
          <v:rect id="_x0000_i1478" style="width:0;height:1.5pt" o:hralign="center" o:hrstd="t" o:hr="t" fillcolor="#a0a0a0" stroked="f"/>
        </w:pict>
      </w:r>
    </w:p>
    <w:p w14:paraId="0F3DAB90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💡</w:t>
      </w:r>
      <w:r w:rsidRPr="00656791">
        <w:rPr>
          <w:b/>
          <w:bCs/>
        </w:rPr>
        <w:t xml:space="preserve"> 5. Ключевая переменная </w:t>
      </w:r>
      <w:proofErr w:type="spellStart"/>
      <w:r w:rsidRPr="00656791">
        <w:rPr>
          <w:b/>
          <w:bCs/>
        </w:rPr>
        <w:t>serialVersionUID</w:t>
      </w:r>
      <w:proofErr w:type="spellEnd"/>
    </w:p>
    <w:p w14:paraId="4BEB7E3E" w14:textId="77777777" w:rsidR="00656791" w:rsidRPr="00656791" w:rsidRDefault="00656791" w:rsidP="00656791">
      <w:r w:rsidRPr="00656791">
        <w:t xml:space="preserve">Эта переменная используется для контроля совместимости при </w:t>
      </w:r>
      <w:proofErr w:type="spellStart"/>
      <w:r w:rsidRPr="00656791">
        <w:t>десериализации</w:t>
      </w:r>
      <w:proofErr w:type="spellEnd"/>
      <w:r w:rsidRPr="00656791">
        <w:t>.</w:t>
      </w:r>
    </w:p>
    <w:p w14:paraId="72E01D02" w14:textId="77777777" w:rsidR="00656791" w:rsidRPr="00656791" w:rsidRDefault="00656791" w:rsidP="00656791">
      <w:pPr>
        <w:rPr>
          <w:lang w:val="en-US"/>
        </w:rPr>
      </w:pPr>
      <w:r w:rsidRPr="00656791">
        <w:rPr>
          <w:lang w:val="en-US"/>
        </w:rPr>
        <w:t xml:space="preserve">private static final long </w:t>
      </w:r>
      <w:proofErr w:type="spellStart"/>
      <w:r w:rsidRPr="00656791">
        <w:rPr>
          <w:lang w:val="en-US"/>
        </w:rPr>
        <w:t>serialVersionUID</w:t>
      </w:r>
      <w:proofErr w:type="spellEnd"/>
      <w:r w:rsidRPr="00656791">
        <w:rPr>
          <w:lang w:val="en-US"/>
        </w:rPr>
        <w:t xml:space="preserve"> = 1L;</w:t>
      </w:r>
    </w:p>
    <w:p w14:paraId="1AC5D21C" w14:textId="77777777" w:rsidR="00656791" w:rsidRPr="00656791" w:rsidRDefault="00656791" w:rsidP="00656791">
      <w:r w:rsidRPr="00656791">
        <w:t xml:space="preserve">Если вы </w:t>
      </w:r>
      <w:r w:rsidRPr="00656791">
        <w:rPr>
          <w:b/>
          <w:bCs/>
        </w:rPr>
        <w:t>измените класс</w:t>
      </w:r>
      <w:r w:rsidRPr="00656791">
        <w:t xml:space="preserve">, не указав </w:t>
      </w:r>
      <w:proofErr w:type="spellStart"/>
      <w:r w:rsidRPr="00656791">
        <w:t>serialVersionUID</w:t>
      </w:r>
      <w:proofErr w:type="spellEnd"/>
      <w:r w:rsidRPr="00656791">
        <w:t xml:space="preserve">, и попытаетесь </w:t>
      </w:r>
      <w:proofErr w:type="spellStart"/>
      <w:r w:rsidRPr="00656791">
        <w:t>десериализовать</w:t>
      </w:r>
      <w:proofErr w:type="spellEnd"/>
      <w:r w:rsidRPr="00656791">
        <w:t xml:space="preserve"> старый объект — получите </w:t>
      </w:r>
      <w:proofErr w:type="spellStart"/>
      <w:r w:rsidRPr="00656791">
        <w:t>InvalidClassException</w:t>
      </w:r>
      <w:proofErr w:type="spellEnd"/>
      <w:r w:rsidRPr="00656791">
        <w:t>.</w:t>
      </w:r>
    </w:p>
    <w:p w14:paraId="321A43BB" w14:textId="77777777" w:rsidR="00656791" w:rsidRPr="00656791" w:rsidRDefault="00656791" w:rsidP="00656791">
      <w:r w:rsidRPr="00656791">
        <w:pict w14:anchorId="5107C2EB">
          <v:rect id="_x0000_i1479" style="width:0;height:1.5pt" o:hralign="center" o:hrstd="t" o:hr="t" fillcolor="#a0a0a0" stroked="f"/>
        </w:pict>
      </w:r>
    </w:p>
    <w:p w14:paraId="34A52251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🧠</w:t>
      </w:r>
      <w:r w:rsidRPr="00656791">
        <w:rPr>
          <w:b/>
          <w:bCs/>
        </w:rPr>
        <w:t xml:space="preserve"> 6. Кастомизация сериализации (методы </w:t>
      </w:r>
      <w:proofErr w:type="spellStart"/>
      <w:r w:rsidRPr="00656791">
        <w:rPr>
          <w:b/>
          <w:bCs/>
        </w:rPr>
        <w:t>writeObject</w:t>
      </w:r>
      <w:proofErr w:type="spellEnd"/>
      <w:r w:rsidRPr="00656791">
        <w:rPr>
          <w:b/>
          <w:bCs/>
        </w:rPr>
        <w:t xml:space="preserve">, </w:t>
      </w:r>
      <w:proofErr w:type="spellStart"/>
      <w:r w:rsidRPr="00656791">
        <w:rPr>
          <w:b/>
          <w:bCs/>
        </w:rPr>
        <w:t>readObject</w:t>
      </w:r>
      <w:proofErr w:type="spellEnd"/>
      <w:r w:rsidRPr="00656791">
        <w:rPr>
          <w:b/>
          <w:bCs/>
        </w:rPr>
        <w:t>)</w:t>
      </w:r>
    </w:p>
    <w:p w14:paraId="3E225EE8" w14:textId="77777777" w:rsidR="00656791" w:rsidRPr="00656791" w:rsidRDefault="00656791" w:rsidP="00656791">
      <w:r w:rsidRPr="00656791">
        <w:t>Вы можете сами управлять сериализацией:</w:t>
      </w:r>
    </w:p>
    <w:p w14:paraId="4E7A049C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private void </w:t>
      </w:r>
      <w:proofErr w:type="spellStart"/>
      <w:r w:rsidRPr="00656791">
        <w:rPr>
          <w:lang w:val="en-US"/>
        </w:rPr>
        <w:t>writeObject</w:t>
      </w:r>
      <w:proofErr w:type="spellEnd"/>
      <w:r w:rsidRPr="00656791">
        <w:rPr>
          <w:lang w:val="en-US"/>
        </w:rPr>
        <w:t>(</w:t>
      </w:r>
      <w:proofErr w:type="spellStart"/>
      <w:r w:rsidRPr="00656791">
        <w:rPr>
          <w:lang w:val="en-US"/>
        </w:rPr>
        <w:t>ObjectOutputStream</w:t>
      </w:r>
      <w:proofErr w:type="spellEnd"/>
      <w:r w:rsidRPr="00656791">
        <w:rPr>
          <w:lang w:val="en-US"/>
        </w:rPr>
        <w:t xml:space="preserve"> out) throws </w:t>
      </w:r>
      <w:proofErr w:type="spellStart"/>
      <w:r w:rsidRPr="00656791">
        <w:rPr>
          <w:lang w:val="en-US"/>
        </w:rPr>
        <w:t>IOException</w:t>
      </w:r>
      <w:proofErr w:type="spellEnd"/>
      <w:r w:rsidRPr="00656791">
        <w:rPr>
          <w:lang w:val="en-US"/>
        </w:rPr>
        <w:t xml:space="preserve"> {</w:t>
      </w:r>
    </w:p>
    <w:p w14:paraId="3A0FB8DA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</w:t>
      </w:r>
      <w:proofErr w:type="spellStart"/>
      <w:r w:rsidRPr="00656791">
        <w:rPr>
          <w:lang w:val="en-US"/>
        </w:rPr>
        <w:t>out.defaultWriteObject</w:t>
      </w:r>
      <w:proofErr w:type="spellEnd"/>
      <w:r w:rsidRPr="00656791">
        <w:rPr>
          <w:lang w:val="en-US"/>
        </w:rPr>
        <w:t xml:space="preserve">(); // </w:t>
      </w:r>
      <w:proofErr w:type="spellStart"/>
      <w:r w:rsidRPr="00656791">
        <w:t>сериализует</w:t>
      </w:r>
      <w:proofErr w:type="spellEnd"/>
      <w:r w:rsidRPr="00656791">
        <w:rPr>
          <w:lang w:val="en-US"/>
        </w:rPr>
        <w:t xml:space="preserve"> </w:t>
      </w:r>
      <w:r w:rsidRPr="00656791">
        <w:t>стандартные</w:t>
      </w:r>
      <w:r w:rsidRPr="00656791">
        <w:rPr>
          <w:lang w:val="en-US"/>
        </w:rPr>
        <w:t xml:space="preserve"> </w:t>
      </w:r>
      <w:r w:rsidRPr="00656791">
        <w:t>поля</w:t>
      </w:r>
    </w:p>
    <w:p w14:paraId="0833576B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</w:t>
      </w:r>
      <w:proofErr w:type="spellStart"/>
      <w:r w:rsidRPr="00656791">
        <w:rPr>
          <w:lang w:val="en-US"/>
        </w:rPr>
        <w:t>out.writeInt</w:t>
      </w:r>
      <w:proofErr w:type="spellEnd"/>
      <w:r w:rsidRPr="00656791">
        <w:rPr>
          <w:lang w:val="en-US"/>
        </w:rPr>
        <w:t xml:space="preserve">(secret);     // </w:t>
      </w:r>
      <w:proofErr w:type="spellStart"/>
      <w:r w:rsidRPr="00656791">
        <w:t>сериализуем</w:t>
      </w:r>
      <w:proofErr w:type="spellEnd"/>
      <w:r w:rsidRPr="00656791">
        <w:rPr>
          <w:lang w:val="en-US"/>
        </w:rPr>
        <w:t xml:space="preserve"> </w:t>
      </w:r>
      <w:r w:rsidRPr="00656791">
        <w:t>вручную</w:t>
      </w:r>
    </w:p>
    <w:p w14:paraId="34AD5DA4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>}</w:t>
      </w:r>
    </w:p>
    <w:p w14:paraId="79EE3823" w14:textId="77777777" w:rsidR="00656791" w:rsidRPr="00656791" w:rsidRDefault="00656791" w:rsidP="00656791">
      <w:pPr>
        <w:spacing w:after="0"/>
        <w:rPr>
          <w:lang w:val="en-US"/>
        </w:rPr>
      </w:pPr>
    </w:p>
    <w:p w14:paraId="42EC9592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private void </w:t>
      </w:r>
      <w:proofErr w:type="spellStart"/>
      <w:r w:rsidRPr="00656791">
        <w:rPr>
          <w:lang w:val="en-US"/>
        </w:rPr>
        <w:t>readObject</w:t>
      </w:r>
      <w:proofErr w:type="spellEnd"/>
      <w:r w:rsidRPr="00656791">
        <w:rPr>
          <w:lang w:val="en-US"/>
        </w:rPr>
        <w:t>(</w:t>
      </w:r>
      <w:proofErr w:type="spellStart"/>
      <w:r w:rsidRPr="00656791">
        <w:rPr>
          <w:lang w:val="en-US"/>
        </w:rPr>
        <w:t>ObjectInputStream</w:t>
      </w:r>
      <w:proofErr w:type="spellEnd"/>
      <w:r w:rsidRPr="00656791">
        <w:rPr>
          <w:lang w:val="en-US"/>
        </w:rPr>
        <w:t xml:space="preserve"> in) throws </w:t>
      </w:r>
      <w:proofErr w:type="spellStart"/>
      <w:r w:rsidRPr="00656791">
        <w:rPr>
          <w:lang w:val="en-US"/>
        </w:rPr>
        <w:t>IOException</w:t>
      </w:r>
      <w:proofErr w:type="spellEnd"/>
      <w:r w:rsidRPr="00656791">
        <w:rPr>
          <w:lang w:val="en-US"/>
        </w:rPr>
        <w:t xml:space="preserve">, </w:t>
      </w:r>
      <w:proofErr w:type="spellStart"/>
      <w:r w:rsidRPr="00656791">
        <w:rPr>
          <w:lang w:val="en-US"/>
        </w:rPr>
        <w:t>ClassNotFoundException</w:t>
      </w:r>
      <w:proofErr w:type="spellEnd"/>
      <w:r w:rsidRPr="00656791">
        <w:rPr>
          <w:lang w:val="en-US"/>
        </w:rPr>
        <w:t xml:space="preserve"> {</w:t>
      </w:r>
    </w:p>
    <w:p w14:paraId="0932C973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</w:t>
      </w:r>
      <w:proofErr w:type="spellStart"/>
      <w:r w:rsidRPr="00656791">
        <w:rPr>
          <w:lang w:val="en-US"/>
        </w:rPr>
        <w:t>in.defaultReadObject</w:t>
      </w:r>
      <w:proofErr w:type="spellEnd"/>
      <w:r w:rsidRPr="00656791">
        <w:rPr>
          <w:lang w:val="en-US"/>
        </w:rPr>
        <w:t xml:space="preserve">();  // </w:t>
      </w:r>
      <w:proofErr w:type="spellStart"/>
      <w:r w:rsidRPr="00656791">
        <w:t>десериализует</w:t>
      </w:r>
      <w:proofErr w:type="spellEnd"/>
      <w:r w:rsidRPr="00656791">
        <w:rPr>
          <w:lang w:val="en-US"/>
        </w:rPr>
        <w:t xml:space="preserve"> </w:t>
      </w:r>
      <w:r w:rsidRPr="00656791">
        <w:t>стандартные</w:t>
      </w:r>
      <w:r w:rsidRPr="00656791">
        <w:rPr>
          <w:lang w:val="en-US"/>
        </w:rPr>
        <w:t xml:space="preserve"> </w:t>
      </w:r>
      <w:r w:rsidRPr="00656791">
        <w:t>поля</w:t>
      </w:r>
    </w:p>
    <w:p w14:paraId="7C66F839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secret = </w:t>
      </w:r>
      <w:proofErr w:type="spellStart"/>
      <w:r w:rsidRPr="00656791">
        <w:rPr>
          <w:lang w:val="en-US"/>
        </w:rPr>
        <w:t>in.readInt</w:t>
      </w:r>
      <w:proofErr w:type="spellEnd"/>
      <w:r w:rsidRPr="00656791">
        <w:rPr>
          <w:lang w:val="en-US"/>
        </w:rPr>
        <w:t xml:space="preserve">();   // </w:t>
      </w:r>
      <w:r w:rsidRPr="00656791">
        <w:t>читаем</w:t>
      </w:r>
      <w:r w:rsidRPr="00656791">
        <w:rPr>
          <w:lang w:val="en-US"/>
        </w:rPr>
        <w:t xml:space="preserve"> </w:t>
      </w:r>
      <w:r w:rsidRPr="00656791">
        <w:t>вручную</w:t>
      </w:r>
    </w:p>
    <w:p w14:paraId="154D8C6F" w14:textId="77777777" w:rsidR="00656791" w:rsidRPr="00656791" w:rsidRDefault="00656791" w:rsidP="00656791">
      <w:r w:rsidRPr="00656791">
        <w:t>}</w:t>
      </w:r>
    </w:p>
    <w:p w14:paraId="5B113D30" w14:textId="77777777" w:rsidR="00656791" w:rsidRPr="00656791" w:rsidRDefault="00656791" w:rsidP="00656791">
      <w:r w:rsidRPr="00656791">
        <w:pict w14:anchorId="31CDA237">
          <v:rect id="_x0000_i1480" style="width:0;height:1.5pt" o:hralign="center" o:hrstd="t" o:hr="t" fillcolor="#a0a0a0" stroked="f"/>
        </w:pict>
      </w:r>
    </w:p>
    <w:p w14:paraId="3F65437D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🧪</w:t>
      </w:r>
      <w:r w:rsidRPr="00656791">
        <w:rPr>
          <w:b/>
          <w:bCs/>
        </w:rPr>
        <w:t xml:space="preserve"> Пример: сериализация с объектным графом</w:t>
      </w:r>
    </w:p>
    <w:p w14:paraId="2C075226" w14:textId="77777777" w:rsidR="00656791" w:rsidRPr="00656791" w:rsidRDefault="00656791" w:rsidP="00656791">
      <w:pPr>
        <w:spacing w:after="0"/>
      </w:pPr>
      <w:proofErr w:type="spellStart"/>
      <w:r w:rsidRPr="00656791">
        <w:t>import</w:t>
      </w:r>
      <w:proofErr w:type="spellEnd"/>
      <w:r w:rsidRPr="00656791">
        <w:t xml:space="preserve"> java.io.*;</w:t>
      </w:r>
    </w:p>
    <w:p w14:paraId="2FE75592" w14:textId="77777777" w:rsidR="00656791" w:rsidRPr="00656791" w:rsidRDefault="00656791" w:rsidP="00656791">
      <w:pPr>
        <w:spacing w:after="0"/>
      </w:pPr>
    </w:p>
    <w:p w14:paraId="58CA8CBE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>class Engine implements Serializable {</w:t>
      </w:r>
    </w:p>
    <w:p w14:paraId="6D863288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String type = "V8";</w:t>
      </w:r>
    </w:p>
    <w:p w14:paraId="504D7F9F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>}</w:t>
      </w:r>
    </w:p>
    <w:p w14:paraId="4825C61C" w14:textId="77777777" w:rsidR="00656791" w:rsidRPr="00656791" w:rsidRDefault="00656791" w:rsidP="00656791">
      <w:pPr>
        <w:spacing w:after="0"/>
        <w:rPr>
          <w:lang w:val="en-US"/>
        </w:rPr>
      </w:pPr>
    </w:p>
    <w:p w14:paraId="6C2E07B8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>class Car implements Serializable {</w:t>
      </w:r>
    </w:p>
    <w:p w14:paraId="3CEB1F18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String model = "BMW";</w:t>
      </w:r>
    </w:p>
    <w:p w14:paraId="2314C24C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lastRenderedPageBreak/>
        <w:t xml:space="preserve">    Engine </w:t>
      </w:r>
      <w:proofErr w:type="spellStart"/>
      <w:r w:rsidRPr="00656791">
        <w:rPr>
          <w:lang w:val="en-US"/>
        </w:rPr>
        <w:t>engine</w:t>
      </w:r>
      <w:proofErr w:type="spellEnd"/>
      <w:r w:rsidRPr="00656791">
        <w:rPr>
          <w:lang w:val="en-US"/>
        </w:rPr>
        <w:t xml:space="preserve"> = new Engine(); // </w:t>
      </w:r>
      <w:r w:rsidRPr="00656791">
        <w:t>часть</w:t>
      </w:r>
      <w:r w:rsidRPr="00656791">
        <w:rPr>
          <w:lang w:val="en-US"/>
        </w:rPr>
        <w:t xml:space="preserve"> </w:t>
      </w:r>
      <w:r w:rsidRPr="00656791">
        <w:t>графа</w:t>
      </w:r>
    </w:p>
    <w:p w14:paraId="6E6EAAA2" w14:textId="77777777" w:rsidR="00656791" w:rsidRPr="00656791" w:rsidRDefault="00656791" w:rsidP="00656791">
      <w:pPr>
        <w:spacing w:after="0"/>
      </w:pPr>
      <w:r w:rsidRPr="00656791">
        <w:t>}</w:t>
      </w:r>
    </w:p>
    <w:p w14:paraId="2694FE91" w14:textId="77777777" w:rsidR="00656791" w:rsidRPr="00656791" w:rsidRDefault="00656791" w:rsidP="00656791">
      <w:pPr>
        <w:spacing w:after="0"/>
      </w:pPr>
    </w:p>
    <w:p w14:paraId="3CF6C1F0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public class </w:t>
      </w:r>
      <w:proofErr w:type="spellStart"/>
      <w:r w:rsidRPr="00656791">
        <w:rPr>
          <w:lang w:val="en-US"/>
        </w:rPr>
        <w:t>TestSerialization</w:t>
      </w:r>
      <w:proofErr w:type="spellEnd"/>
      <w:r w:rsidRPr="00656791">
        <w:rPr>
          <w:lang w:val="en-US"/>
        </w:rPr>
        <w:t xml:space="preserve"> {</w:t>
      </w:r>
    </w:p>
    <w:p w14:paraId="617AF60B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public static void main(String[] args) throws Exception {</w:t>
      </w:r>
    </w:p>
    <w:p w14:paraId="453DE660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Car </w:t>
      </w:r>
      <w:proofErr w:type="spellStart"/>
      <w:r w:rsidRPr="00656791">
        <w:rPr>
          <w:lang w:val="en-US"/>
        </w:rPr>
        <w:t>car</w:t>
      </w:r>
      <w:proofErr w:type="spellEnd"/>
      <w:r w:rsidRPr="00656791">
        <w:rPr>
          <w:lang w:val="en-US"/>
        </w:rPr>
        <w:t xml:space="preserve"> = new Car();</w:t>
      </w:r>
    </w:p>
    <w:p w14:paraId="72BBDDAB" w14:textId="77777777" w:rsidR="00656791" w:rsidRPr="00656791" w:rsidRDefault="00656791" w:rsidP="00656791">
      <w:pPr>
        <w:spacing w:after="0"/>
        <w:rPr>
          <w:lang w:val="en-US"/>
        </w:rPr>
      </w:pPr>
    </w:p>
    <w:p w14:paraId="2C33DF6F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// </w:t>
      </w:r>
      <w:r w:rsidRPr="00656791">
        <w:t>Сериализация</w:t>
      </w:r>
    </w:p>
    <w:p w14:paraId="5D0F77F8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</w:t>
      </w:r>
      <w:proofErr w:type="spellStart"/>
      <w:r w:rsidRPr="00656791">
        <w:rPr>
          <w:lang w:val="en-US"/>
        </w:rPr>
        <w:t>ObjectOutputStream</w:t>
      </w:r>
      <w:proofErr w:type="spellEnd"/>
      <w:r w:rsidRPr="00656791">
        <w:rPr>
          <w:lang w:val="en-US"/>
        </w:rPr>
        <w:t xml:space="preserve"> </w:t>
      </w:r>
      <w:proofErr w:type="spellStart"/>
      <w:r w:rsidRPr="00656791">
        <w:rPr>
          <w:lang w:val="en-US"/>
        </w:rPr>
        <w:t>oos</w:t>
      </w:r>
      <w:proofErr w:type="spellEnd"/>
      <w:r w:rsidRPr="00656791">
        <w:rPr>
          <w:lang w:val="en-US"/>
        </w:rPr>
        <w:t xml:space="preserve"> = new </w:t>
      </w:r>
      <w:proofErr w:type="spellStart"/>
      <w:r w:rsidRPr="00656791">
        <w:rPr>
          <w:lang w:val="en-US"/>
        </w:rPr>
        <w:t>ObjectOutputStream</w:t>
      </w:r>
      <w:proofErr w:type="spellEnd"/>
      <w:r w:rsidRPr="00656791">
        <w:rPr>
          <w:lang w:val="en-US"/>
        </w:rPr>
        <w:t xml:space="preserve">(new </w:t>
      </w:r>
      <w:proofErr w:type="spellStart"/>
      <w:r w:rsidRPr="00656791">
        <w:rPr>
          <w:lang w:val="en-US"/>
        </w:rPr>
        <w:t>FileOutputStream</w:t>
      </w:r>
      <w:proofErr w:type="spellEnd"/>
      <w:r w:rsidRPr="00656791">
        <w:rPr>
          <w:lang w:val="en-US"/>
        </w:rPr>
        <w:t>("</w:t>
      </w:r>
      <w:proofErr w:type="spellStart"/>
      <w:r w:rsidRPr="00656791">
        <w:rPr>
          <w:lang w:val="en-US"/>
        </w:rPr>
        <w:t>car.ser</w:t>
      </w:r>
      <w:proofErr w:type="spellEnd"/>
      <w:r w:rsidRPr="00656791">
        <w:rPr>
          <w:lang w:val="en-US"/>
        </w:rPr>
        <w:t>"));</w:t>
      </w:r>
    </w:p>
    <w:p w14:paraId="357A4C59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</w:t>
      </w:r>
      <w:proofErr w:type="spellStart"/>
      <w:r w:rsidRPr="00656791">
        <w:rPr>
          <w:lang w:val="en-US"/>
        </w:rPr>
        <w:t>oos.writeObject</w:t>
      </w:r>
      <w:proofErr w:type="spellEnd"/>
      <w:r w:rsidRPr="00656791">
        <w:rPr>
          <w:lang w:val="en-US"/>
        </w:rPr>
        <w:t>(car);</w:t>
      </w:r>
    </w:p>
    <w:p w14:paraId="2FCFB159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</w:t>
      </w:r>
      <w:proofErr w:type="spellStart"/>
      <w:r w:rsidRPr="00656791">
        <w:rPr>
          <w:lang w:val="en-US"/>
        </w:rPr>
        <w:t>oos.close</w:t>
      </w:r>
      <w:proofErr w:type="spellEnd"/>
      <w:r w:rsidRPr="00656791">
        <w:rPr>
          <w:lang w:val="en-US"/>
        </w:rPr>
        <w:t>();</w:t>
      </w:r>
    </w:p>
    <w:p w14:paraId="4DD373F4" w14:textId="77777777" w:rsidR="00656791" w:rsidRPr="00656791" w:rsidRDefault="00656791" w:rsidP="00656791">
      <w:pPr>
        <w:spacing w:after="0"/>
        <w:rPr>
          <w:lang w:val="en-US"/>
        </w:rPr>
      </w:pPr>
    </w:p>
    <w:p w14:paraId="44144290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// </w:t>
      </w:r>
      <w:r w:rsidRPr="00656791">
        <w:t>Десериализация</w:t>
      </w:r>
    </w:p>
    <w:p w14:paraId="584A6FDE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</w:t>
      </w:r>
      <w:proofErr w:type="spellStart"/>
      <w:r w:rsidRPr="00656791">
        <w:rPr>
          <w:lang w:val="en-US"/>
        </w:rPr>
        <w:t>ObjectInputStream</w:t>
      </w:r>
      <w:proofErr w:type="spellEnd"/>
      <w:r w:rsidRPr="00656791">
        <w:rPr>
          <w:lang w:val="en-US"/>
        </w:rPr>
        <w:t xml:space="preserve"> </w:t>
      </w:r>
      <w:proofErr w:type="spellStart"/>
      <w:r w:rsidRPr="00656791">
        <w:rPr>
          <w:lang w:val="en-US"/>
        </w:rPr>
        <w:t>ois</w:t>
      </w:r>
      <w:proofErr w:type="spellEnd"/>
      <w:r w:rsidRPr="00656791">
        <w:rPr>
          <w:lang w:val="en-US"/>
        </w:rPr>
        <w:t xml:space="preserve"> = new </w:t>
      </w:r>
      <w:proofErr w:type="spellStart"/>
      <w:r w:rsidRPr="00656791">
        <w:rPr>
          <w:lang w:val="en-US"/>
        </w:rPr>
        <w:t>ObjectInputStream</w:t>
      </w:r>
      <w:proofErr w:type="spellEnd"/>
      <w:r w:rsidRPr="00656791">
        <w:rPr>
          <w:lang w:val="en-US"/>
        </w:rPr>
        <w:t xml:space="preserve">(new </w:t>
      </w:r>
      <w:proofErr w:type="spellStart"/>
      <w:r w:rsidRPr="00656791">
        <w:rPr>
          <w:lang w:val="en-US"/>
        </w:rPr>
        <w:t>FileInputStream</w:t>
      </w:r>
      <w:proofErr w:type="spellEnd"/>
      <w:r w:rsidRPr="00656791">
        <w:rPr>
          <w:lang w:val="en-US"/>
        </w:rPr>
        <w:t>("</w:t>
      </w:r>
      <w:proofErr w:type="spellStart"/>
      <w:r w:rsidRPr="00656791">
        <w:rPr>
          <w:lang w:val="en-US"/>
        </w:rPr>
        <w:t>car.ser</w:t>
      </w:r>
      <w:proofErr w:type="spellEnd"/>
      <w:r w:rsidRPr="00656791">
        <w:rPr>
          <w:lang w:val="en-US"/>
        </w:rPr>
        <w:t>"));</w:t>
      </w:r>
    </w:p>
    <w:p w14:paraId="3AB28485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Car car2 = (Car) </w:t>
      </w:r>
      <w:proofErr w:type="spellStart"/>
      <w:r w:rsidRPr="00656791">
        <w:rPr>
          <w:lang w:val="en-US"/>
        </w:rPr>
        <w:t>ois.readObject</w:t>
      </w:r>
      <w:proofErr w:type="spellEnd"/>
      <w:r w:rsidRPr="00656791">
        <w:rPr>
          <w:lang w:val="en-US"/>
        </w:rPr>
        <w:t>();</w:t>
      </w:r>
    </w:p>
    <w:p w14:paraId="6D92B93B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</w:t>
      </w:r>
      <w:proofErr w:type="spellStart"/>
      <w:r w:rsidRPr="00656791">
        <w:rPr>
          <w:lang w:val="en-US"/>
        </w:rPr>
        <w:t>ois.close</w:t>
      </w:r>
      <w:proofErr w:type="spellEnd"/>
      <w:r w:rsidRPr="00656791">
        <w:rPr>
          <w:lang w:val="en-US"/>
        </w:rPr>
        <w:t>();</w:t>
      </w:r>
    </w:p>
    <w:p w14:paraId="30D90140" w14:textId="77777777" w:rsidR="00656791" w:rsidRPr="00656791" w:rsidRDefault="00656791" w:rsidP="00656791">
      <w:pPr>
        <w:spacing w:after="0"/>
        <w:rPr>
          <w:lang w:val="en-US"/>
        </w:rPr>
      </w:pPr>
    </w:p>
    <w:p w14:paraId="1011AE9F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   </w:t>
      </w:r>
      <w:proofErr w:type="spellStart"/>
      <w:r w:rsidRPr="00656791">
        <w:rPr>
          <w:lang w:val="en-US"/>
        </w:rPr>
        <w:t>System.out.println</w:t>
      </w:r>
      <w:proofErr w:type="spellEnd"/>
      <w:r w:rsidRPr="00656791">
        <w:rPr>
          <w:lang w:val="en-US"/>
        </w:rPr>
        <w:t>("</w:t>
      </w:r>
      <w:r w:rsidRPr="00656791">
        <w:t>Восстановлен</w:t>
      </w:r>
      <w:r w:rsidRPr="00656791">
        <w:rPr>
          <w:lang w:val="en-US"/>
        </w:rPr>
        <w:t>: " + car2.model + ", " + car2.engine.type);</w:t>
      </w:r>
    </w:p>
    <w:p w14:paraId="1164D059" w14:textId="77777777" w:rsidR="00656791" w:rsidRPr="00656791" w:rsidRDefault="00656791" w:rsidP="00656791">
      <w:pPr>
        <w:spacing w:after="0"/>
      </w:pPr>
      <w:r w:rsidRPr="00656791">
        <w:rPr>
          <w:lang w:val="en-US"/>
        </w:rPr>
        <w:t xml:space="preserve">    </w:t>
      </w:r>
      <w:r w:rsidRPr="00656791">
        <w:t>}</w:t>
      </w:r>
    </w:p>
    <w:p w14:paraId="63999DDA" w14:textId="77777777" w:rsidR="00656791" w:rsidRPr="00656791" w:rsidRDefault="00656791" w:rsidP="00656791">
      <w:r w:rsidRPr="00656791">
        <w:t>}</w:t>
      </w:r>
    </w:p>
    <w:p w14:paraId="1749A4E4" w14:textId="77777777" w:rsidR="00656791" w:rsidRPr="00656791" w:rsidRDefault="00656791" w:rsidP="00656791">
      <w:r w:rsidRPr="00656791">
        <w:pict w14:anchorId="38D4E096">
          <v:rect id="_x0000_i1481" style="width:0;height:1.5pt" o:hralign="center" o:hrstd="t" o:hr="t" fillcolor="#a0a0a0" stroked="f"/>
        </w:pict>
      </w:r>
    </w:p>
    <w:p w14:paraId="7F47797E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🔒</w:t>
      </w:r>
      <w:r w:rsidRPr="00656791">
        <w:rPr>
          <w:b/>
          <w:bCs/>
        </w:rPr>
        <w:t xml:space="preserve"> 7. Безопасность сериализации</w:t>
      </w:r>
    </w:p>
    <w:p w14:paraId="740CDF97" w14:textId="77777777" w:rsidR="00656791" w:rsidRPr="00656791" w:rsidRDefault="00656791" w:rsidP="00656791">
      <w:r w:rsidRPr="00656791">
        <w:rPr>
          <w:b/>
          <w:bCs/>
        </w:rPr>
        <w:t>ОСТОРОЖНО</w:t>
      </w:r>
      <w:r w:rsidRPr="00656791">
        <w:t xml:space="preserve">: </w:t>
      </w:r>
      <w:proofErr w:type="spellStart"/>
      <w:r w:rsidRPr="00656791">
        <w:t>десериализация</w:t>
      </w:r>
      <w:proofErr w:type="spellEnd"/>
      <w:r w:rsidRPr="00656791">
        <w:t xml:space="preserve"> может быть уязвима к атаке, если вы читаете данные от ненадежного источника. Возможна </w:t>
      </w:r>
      <w:r w:rsidRPr="00656791">
        <w:rPr>
          <w:b/>
          <w:bCs/>
        </w:rPr>
        <w:t>атака с внедрением вредоносных классов</w:t>
      </w:r>
      <w:r w:rsidRPr="00656791">
        <w:t>.</w:t>
      </w:r>
    </w:p>
    <w:p w14:paraId="2CEA97C5" w14:textId="77777777" w:rsidR="00656791" w:rsidRPr="00656791" w:rsidRDefault="00656791" w:rsidP="00656791">
      <w:r w:rsidRPr="00656791">
        <w:rPr>
          <w:rFonts w:ascii="Segoe UI Emoji" w:hAnsi="Segoe UI Emoji" w:cs="Segoe UI Emoji"/>
        </w:rPr>
        <w:t>🔐</w:t>
      </w:r>
      <w:r w:rsidRPr="00656791">
        <w:t xml:space="preserve"> Рекомендовано: использовать </w:t>
      </w:r>
      <w:r w:rsidRPr="00656791">
        <w:rPr>
          <w:b/>
          <w:bCs/>
        </w:rPr>
        <w:t>JSON, protobuf, XML</w:t>
      </w:r>
      <w:r w:rsidRPr="00656791">
        <w:t xml:space="preserve">, или библиотеки вроде </w:t>
      </w:r>
      <w:proofErr w:type="spellStart"/>
      <w:r w:rsidRPr="00656791">
        <w:rPr>
          <w:b/>
          <w:bCs/>
        </w:rPr>
        <w:t>Kryo</w:t>
      </w:r>
      <w:proofErr w:type="spellEnd"/>
      <w:r w:rsidRPr="00656791">
        <w:t>, если нужна безопасная и быстрая сериализация.</w:t>
      </w:r>
    </w:p>
    <w:p w14:paraId="3ECD3A68" w14:textId="77777777" w:rsidR="00656791" w:rsidRPr="00656791" w:rsidRDefault="00656791" w:rsidP="00656791">
      <w:r w:rsidRPr="00656791">
        <w:pict w14:anchorId="59B8B4B4">
          <v:rect id="_x0000_i1482" style="width:0;height:1.5pt" o:hralign="center" o:hrstd="t" o:hr="t" fillcolor="#a0a0a0" stroked="f"/>
        </w:pict>
      </w:r>
    </w:p>
    <w:p w14:paraId="62467974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✅</w:t>
      </w:r>
      <w:r w:rsidRPr="00656791">
        <w:rPr>
          <w:b/>
          <w:bCs/>
        </w:rPr>
        <w:t xml:space="preserve"> Резюме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7185"/>
      </w:tblGrid>
      <w:tr w:rsidR="00656791" w:rsidRPr="00656791" w14:paraId="3960D59B" w14:textId="77777777" w:rsidTr="006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E3088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Пункт</w:t>
            </w:r>
          </w:p>
        </w:tc>
        <w:tc>
          <w:tcPr>
            <w:tcW w:w="0" w:type="auto"/>
            <w:vAlign w:val="center"/>
            <w:hideMark/>
          </w:tcPr>
          <w:p w14:paraId="69889FA1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Кратко</w:t>
            </w:r>
          </w:p>
        </w:tc>
      </w:tr>
      <w:tr w:rsidR="00656791" w:rsidRPr="00656791" w14:paraId="31CC0FF0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6749" w14:textId="77777777" w:rsidR="00656791" w:rsidRPr="00656791" w:rsidRDefault="00656791" w:rsidP="00656791">
            <w:proofErr w:type="spellStart"/>
            <w:r w:rsidRPr="00656791">
              <w:t>Serializable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A3C67" w14:textId="77777777" w:rsidR="00656791" w:rsidRPr="00656791" w:rsidRDefault="00656791" w:rsidP="00656791">
            <w:r w:rsidRPr="00656791">
              <w:t>Обязателен для сериализации</w:t>
            </w:r>
          </w:p>
        </w:tc>
      </w:tr>
      <w:tr w:rsidR="00656791" w:rsidRPr="00656791" w14:paraId="7300F7A4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3FD4" w14:textId="77777777" w:rsidR="00656791" w:rsidRPr="00656791" w:rsidRDefault="00656791" w:rsidP="00656791">
            <w:proofErr w:type="spellStart"/>
            <w:r w:rsidRPr="00656791">
              <w:t>transient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99975" w14:textId="77777777" w:rsidR="00656791" w:rsidRPr="00656791" w:rsidRDefault="00656791" w:rsidP="00656791">
            <w:r w:rsidRPr="00656791">
              <w:t>Исключает поле</w:t>
            </w:r>
          </w:p>
        </w:tc>
      </w:tr>
      <w:tr w:rsidR="00656791" w:rsidRPr="00656791" w14:paraId="612DD0DF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3C21" w14:textId="77777777" w:rsidR="00656791" w:rsidRPr="00656791" w:rsidRDefault="00656791" w:rsidP="00656791">
            <w:r w:rsidRPr="00656791">
              <w:lastRenderedPageBreak/>
              <w:t>Статические поля</w:t>
            </w:r>
          </w:p>
        </w:tc>
        <w:tc>
          <w:tcPr>
            <w:tcW w:w="0" w:type="auto"/>
            <w:vAlign w:val="center"/>
            <w:hideMark/>
          </w:tcPr>
          <w:p w14:paraId="53F460AE" w14:textId="77777777" w:rsidR="00656791" w:rsidRPr="00656791" w:rsidRDefault="00656791" w:rsidP="00656791">
            <w:r w:rsidRPr="00656791">
              <w:t xml:space="preserve">Не </w:t>
            </w:r>
            <w:proofErr w:type="spellStart"/>
            <w:r w:rsidRPr="00656791">
              <w:t>сериализуются</w:t>
            </w:r>
            <w:proofErr w:type="spellEnd"/>
          </w:p>
        </w:tc>
      </w:tr>
      <w:tr w:rsidR="00656791" w:rsidRPr="00656791" w14:paraId="4A2F5F32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2D6CD" w14:textId="77777777" w:rsidR="00656791" w:rsidRPr="00656791" w:rsidRDefault="00656791" w:rsidP="00656791">
            <w:r w:rsidRPr="00656791">
              <w:t>Методы</w:t>
            </w:r>
          </w:p>
        </w:tc>
        <w:tc>
          <w:tcPr>
            <w:tcW w:w="0" w:type="auto"/>
            <w:vAlign w:val="center"/>
            <w:hideMark/>
          </w:tcPr>
          <w:p w14:paraId="28E73D82" w14:textId="77777777" w:rsidR="00656791" w:rsidRPr="00656791" w:rsidRDefault="00656791" w:rsidP="00656791">
            <w:r w:rsidRPr="00656791">
              <w:t xml:space="preserve">Не </w:t>
            </w:r>
            <w:proofErr w:type="spellStart"/>
            <w:r w:rsidRPr="00656791">
              <w:t>сериализуются</w:t>
            </w:r>
            <w:proofErr w:type="spellEnd"/>
          </w:p>
        </w:tc>
      </w:tr>
      <w:tr w:rsidR="00656791" w:rsidRPr="00656791" w14:paraId="48C9E664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D922" w14:textId="77777777" w:rsidR="00656791" w:rsidRPr="00656791" w:rsidRDefault="00656791" w:rsidP="00656791">
            <w:r w:rsidRPr="00656791">
              <w:t>Объектный граф</w:t>
            </w:r>
          </w:p>
        </w:tc>
        <w:tc>
          <w:tcPr>
            <w:tcW w:w="0" w:type="auto"/>
            <w:vAlign w:val="center"/>
            <w:hideMark/>
          </w:tcPr>
          <w:p w14:paraId="0F8DAA46" w14:textId="77777777" w:rsidR="00656791" w:rsidRPr="00656791" w:rsidRDefault="00656791" w:rsidP="00656791">
            <w:proofErr w:type="spellStart"/>
            <w:r w:rsidRPr="00656791">
              <w:t>Сериализуется</w:t>
            </w:r>
            <w:proofErr w:type="spellEnd"/>
            <w:r w:rsidRPr="00656791">
              <w:t xml:space="preserve"> весь, если все объекты реализуют </w:t>
            </w:r>
            <w:proofErr w:type="spellStart"/>
            <w:r w:rsidRPr="00656791">
              <w:t>Serializable</w:t>
            </w:r>
            <w:proofErr w:type="spellEnd"/>
          </w:p>
        </w:tc>
      </w:tr>
      <w:tr w:rsidR="00656791" w:rsidRPr="00656791" w14:paraId="7653E844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758E" w14:textId="77777777" w:rsidR="00656791" w:rsidRPr="00656791" w:rsidRDefault="00656791" w:rsidP="00656791">
            <w:proofErr w:type="spellStart"/>
            <w:r w:rsidRPr="00656791">
              <w:t>serialVersionUID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2794A" w14:textId="77777777" w:rsidR="00656791" w:rsidRPr="00656791" w:rsidRDefault="00656791" w:rsidP="00656791">
            <w:r w:rsidRPr="00656791">
              <w:t>Используется для совместимости</w:t>
            </w:r>
          </w:p>
        </w:tc>
      </w:tr>
      <w:tr w:rsidR="00656791" w:rsidRPr="00656791" w14:paraId="24E6E71C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777C" w14:textId="77777777" w:rsidR="00656791" w:rsidRPr="00656791" w:rsidRDefault="00656791" w:rsidP="00656791">
            <w:r w:rsidRPr="00656791">
              <w:t>Кастомизация</w:t>
            </w:r>
          </w:p>
        </w:tc>
        <w:tc>
          <w:tcPr>
            <w:tcW w:w="0" w:type="auto"/>
            <w:vAlign w:val="center"/>
            <w:hideMark/>
          </w:tcPr>
          <w:p w14:paraId="55AE9069" w14:textId="77777777" w:rsidR="00656791" w:rsidRPr="00656791" w:rsidRDefault="00656791" w:rsidP="00656791">
            <w:proofErr w:type="spellStart"/>
            <w:r w:rsidRPr="00656791">
              <w:t>writeObject</w:t>
            </w:r>
            <w:proofErr w:type="spellEnd"/>
            <w:r w:rsidRPr="00656791">
              <w:t xml:space="preserve"> и </w:t>
            </w:r>
            <w:proofErr w:type="spellStart"/>
            <w:r w:rsidRPr="00656791">
              <w:t>readObject</w:t>
            </w:r>
            <w:proofErr w:type="spellEnd"/>
            <w:r w:rsidRPr="00656791">
              <w:t xml:space="preserve"> позволяют вручную контролировать сериализацию</w:t>
            </w:r>
          </w:p>
        </w:tc>
      </w:tr>
    </w:tbl>
    <w:p w14:paraId="3311FB14" w14:textId="77777777" w:rsidR="002647BD" w:rsidRDefault="002647BD" w:rsidP="00A80C25"/>
    <w:p w14:paraId="6F00D831" w14:textId="77777777" w:rsidR="00656791" w:rsidRPr="00656791" w:rsidRDefault="00656791" w:rsidP="00656791">
      <w:r w:rsidRPr="00656791">
        <w:t xml:space="preserve">Если вы пытаетесь </w:t>
      </w:r>
      <w:proofErr w:type="spellStart"/>
      <w:r w:rsidRPr="00656791">
        <w:t>сериализовать</w:t>
      </w:r>
      <w:proofErr w:type="spellEnd"/>
      <w:r w:rsidRPr="00656791">
        <w:t xml:space="preserve"> объект, </w:t>
      </w:r>
      <w:r w:rsidRPr="00656791">
        <w:rPr>
          <w:b/>
          <w:bCs/>
        </w:rPr>
        <w:t xml:space="preserve">у которого есть поле-ссылка на не </w:t>
      </w:r>
      <w:proofErr w:type="spellStart"/>
      <w:r w:rsidRPr="00656791">
        <w:rPr>
          <w:b/>
          <w:bCs/>
        </w:rPr>
        <w:t>сериализуемый</w:t>
      </w:r>
      <w:proofErr w:type="spellEnd"/>
      <w:r w:rsidRPr="00656791">
        <w:rPr>
          <w:b/>
          <w:bCs/>
        </w:rPr>
        <w:t xml:space="preserve"> объект</w:t>
      </w:r>
      <w:r w:rsidRPr="00656791">
        <w:t xml:space="preserve">, то при вызове </w:t>
      </w:r>
      <w:proofErr w:type="spellStart"/>
      <w:r w:rsidRPr="00656791">
        <w:t>ObjectOutputStream.writeObject</w:t>
      </w:r>
      <w:proofErr w:type="spellEnd"/>
      <w:r w:rsidRPr="00656791">
        <w:t>() произойдёт:</w:t>
      </w:r>
    </w:p>
    <w:p w14:paraId="2BD4F14D" w14:textId="77777777" w:rsidR="00656791" w:rsidRPr="00656791" w:rsidRDefault="00656791" w:rsidP="00656791">
      <w:proofErr w:type="spellStart"/>
      <w:r w:rsidRPr="00656791">
        <w:t>java.io.NotSerializableException</w:t>
      </w:r>
      <w:proofErr w:type="spellEnd"/>
      <w:r w:rsidRPr="00656791">
        <w:t xml:space="preserve">: </w:t>
      </w:r>
      <w:proofErr w:type="spellStart"/>
      <w:r w:rsidRPr="00656791">
        <w:t>имя_класса</w:t>
      </w:r>
      <w:proofErr w:type="spellEnd"/>
    </w:p>
    <w:p w14:paraId="183ACED9" w14:textId="77777777" w:rsidR="00656791" w:rsidRDefault="00656791" w:rsidP="00A80C25"/>
    <w:p w14:paraId="7AF24648" w14:textId="77777777" w:rsidR="00656791" w:rsidRDefault="00656791" w:rsidP="00A80C25"/>
    <w:p w14:paraId="2FD68A58" w14:textId="77777777" w:rsidR="00656791" w:rsidRPr="00656791" w:rsidRDefault="00656791" w:rsidP="00656791">
      <w:pPr>
        <w:pStyle w:val="2"/>
      </w:pPr>
      <w:r w:rsidRPr="00656791">
        <w:t>Java Stream API. Создание конвейеров. Промежуточные и терминальные операции.</w:t>
      </w:r>
    </w:p>
    <w:p w14:paraId="5FBC317C" w14:textId="77777777" w:rsidR="00656791" w:rsidRDefault="00656791" w:rsidP="00A80C25"/>
    <w:p w14:paraId="3B544388" w14:textId="77777777" w:rsidR="00656791" w:rsidRPr="00656791" w:rsidRDefault="00656791" w:rsidP="00656791">
      <w:r w:rsidRPr="00656791">
        <w:rPr>
          <w:b/>
          <w:bCs/>
        </w:rPr>
        <w:t>Java Stream API</w:t>
      </w:r>
      <w:r w:rsidRPr="00656791">
        <w:t xml:space="preserve"> — это мощный инструмент для обработки коллекций данных в декларативном, функциональном стиле. Он позволяет строить </w:t>
      </w:r>
      <w:r w:rsidRPr="00656791">
        <w:rPr>
          <w:b/>
          <w:bCs/>
        </w:rPr>
        <w:t>конвейеры операций</w:t>
      </w:r>
      <w:r w:rsidRPr="00656791">
        <w:t xml:space="preserve">, что делает код </w:t>
      </w:r>
      <w:r w:rsidRPr="00656791">
        <w:rPr>
          <w:b/>
          <w:bCs/>
        </w:rPr>
        <w:t>чище, короче и более выразительным</w:t>
      </w:r>
      <w:r w:rsidRPr="00656791">
        <w:t>.</w:t>
      </w:r>
    </w:p>
    <w:p w14:paraId="2AAF9C36" w14:textId="77777777" w:rsidR="00656791" w:rsidRPr="00656791" w:rsidRDefault="00656791" w:rsidP="00656791">
      <w:r w:rsidRPr="00656791">
        <w:t>Разберём ключевые моменты:</w:t>
      </w:r>
    </w:p>
    <w:p w14:paraId="2E089B5C" w14:textId="77777777" w:rsidR="00656791" w:rsidRPr="00656791" w:rsidRDefault="00656791" w:rsidP="00656791">
      <w:r w:rsidRPr="00656791">
        <w:pict w14:anchorId="51492BBB">
          <v:rect id="_x0000_i1559" style="width:0;height:1.5pt" o:hralign="center" o:hrstd="t" o:hr="t" fillcolor="#a0a0a0" stroked="f"/>
        </w:pict>
      </w:r>
    </w:p>
    <w:p w14:paraId="1B3CE6CD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🔹</w:t>
      </w:r>
      <w:r w:rsidRPr="00656791">
        <w:rPr>
          <w:b/>
          <w:bCs/>
        </w:rPr>
        <w:t xml:space="preserve"> Что такое Stream API?</w:t>
      </w:r>
    </w:p>
    <w:p w14:paraId="0A6EF9CD" w14:textId="77777777" w:rsidR="00656791" w:rsidRPr="00656791" w:rsidRDefault="00656791" w:rsidP="00656791">
      <w:r w:rsidRPr="00656791">
        <w:t xml:space="preserve">Stream — это последовательность данных (элементов), </w:t>
      </w:r>
      <w:r w:rsidRPr="00656791">
        <w:rPr>
          <w:b/>
          <w:bCs/>
        </w:rPr>
        <w:t>которая может быть обработана поэтапно (поточно)</w:t>
      </w:r>
      <w:r w:rsidRPr="00656791">
        <w:t xml:space="preserve">. Поток не хранит данные — он </w:t>
      </w:r>
      <w:r w:rsidRPr="00656791">
        <w:rPr>
          <w:b/>
          <w:bCs/>
        </w:rPr>
        <w:t>перебирает источник</w:t>
      </w:r>
      <w:r w:rsidRPr="00656791">
        <w:t xml:space="preserve"> (список, массив, файл и т.д.).</w:t>
      </w:r>
    </w:p>
    <w:p w14:paraId="1E4E54F1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List&lt;String&gt; names = </w:t>
      </w:r>
      <w:proofErr w:type="spellStart"/>
      <w:r w:rsidRPr="00656791">
        <w:rPr>
          <w:lang w:val="en-US"/>
        </w:rPr>
        <w:t>List.of</w:t>
      </w:r>
      <w:proofErr w:type="spellEnd"/>
      <w:r w:rsidRPr="00656791">
        <w:rPr>
          <w:lang w:val="en-US"/>
        </w:rPr>
        <w:t>("</w:t>
      </w:r>
      <w:r w:rsidRPr="00656791">
        <w:t>Аня</w:t>
      </w:r>
      <w:r w:rsidRPr="00656791">
        <w:rPr>
          <w:lang w:val="en-US"/>
        </w:rPr>
        <w:t>", "</w:t>
      </w:r>
      <w:r w:rsidRPr="00656791">
        <w:t>Оля</w:t>
      </w:r>
      <w:r w:rsidRPr="00656791">
        <w:rPr>
          <w:lang w:val="en-US"/>
        </w:rPr>
        <w:t>", "</w:t>
      </w:r>
      <w:r w:rsidRPr="00656791">
        <w:t>Коля</w:t>
      </w:r>
      <w:r w:rsidRPr="00656791">
        <w:rPr>
          <w:lang w:val="en-US"/>
        </w:rPr>
        <w:t>");</w:t>
      </w:r>
    </w:p>
    <w:p w14:paraId="3E1D7459" w14:textId="77777777" w:rsidR="00656791" w:rsidRPr="00656791" w:rsidRDefault="00656791" w:rsidP="00656791">
      <w:pPr>
        <w:spacing w:after="0"/>
        <w:rPr>
          <w:lang w:val="en-US"/>
        </w:rPr>
      </w:pPr>
      <w:proofErr w:type="spellStart"/>
      <w:r w:rsidRPr="00656791">
        <w:rPr>
          <w:lang w:val="en-US"/>
        </w:rPr>
        <w:t>names.stream</w:t>
      </w:r>
      <w:proofErr w:type="spellEnd"/>
      <w:r w:rsidRPr="00656791">
        <w:rPr>
          <w:lang w:val="en-US"/>
        </w:rPr>
        <w:t>()</w:t>
      </w:r>
    </w:p>
    <w:p w14:paraId="0B054929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.filter(name -&gt; </w:t>
      </w:r>
      <w:proofErr w:type="spellStart"/>
      <w:r w:rsidRPr="00656791">
        <w:rPr>
          <w:lang w:val="en-US"/>
        </w:rPr>
        <w:t>name.startsWith</w:t>
      </w:r>
      <w:proofErr w:type="spellEnd"/>
      <w:r w:rsidRPr="00656791">
        <w:rPr>
          <w:lang w:val="en-US"/>
        </w:rPr>
        <w:t>("</w:t>
      </w:r>
      <w:r w:rsidRPr="00656791">
        <w:t>А</w:t>
      </w:r>
      <w:r w:rsidRPr="00656791">
        <w:rPr>
          <w:lang w:val="en-US"/>
        </w:rPr>
        <w:t>"))</w:t>
      </w:r>
    </w:p>
    <w:p w14:paraId="64D460AA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 .map(</w:t>
      </w:r>
      <w:proofErr w:type="gramStart"/>
      <w:r w:rsidRPr="00656791">
        <w:rPr>
          <w:lang w:val="en-US"/>
        </w:rPr>
        <w:t>String::</w:t>
      </w:r>
      <w:proofErr w:type="spellStart"/>
      <w:proofErr w:type="gramEnd"/>
      <w:r w:rsidRPr="00656791">
        <w:rPr>
          <w:lang w:val="en-US"/>
        </w:rPr>
        <w:t>toUpperCase</w:t>
      </w:r>
      <w:proofErr w:type="spellEnd"/>
      <w:r w:rsidRPr="00656791">
        <w:rPr>
          <w:lang w:val="en-US"/>
        </w:rPr>
        <w:t>)</w:t>
      </w:r>
    </w:p>
    <w:p w14:paraId="428D517E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lastRenderedPageBreak/>
        <w:t xml:space="preserve">     .</w:t>
      </w:r>
      <w:proofErr w:type="spellStart"/>
      <w:r w:rsidRPr="00656791">
        <w:rPr>
          <w:lang w:val="en-US"/>
        </w:rPr>
        <w:t>forEach</w:t>
      </w:r>
      <w:proofErr w:type="spellEnd"/>
      <w:r w:rsidRPr="00656791">
        <w:rPr>
          <w:lang w:val="en-US"/>
        </w:rPr>
        <w:t>(</w:t>
      </w:r>
      <w:proofErr w:type="spellStart"/>
      <w:proofErr w:type="gramStart"/>
      <w:r w:rsidRPr="00656791">
        <w:rPr>
          <w:lang w:val="en-US"/>
        </w:rPr>
        <w:t>System.out</w:t>
      </w:r>
      <w:proofErr w:type="spellEnd"/>
      <w:r w:rsidRPr="00656791">
        <w:rPr>
          <w:lang w:val="en-US"/>
        </w:rPr>
        <w:t>::</w:t>
      </w:r>
      <w:proofErr w:type="spellStart"/>
      <w:proofErr w:type="gramEnd"/>
      <w:r w:rsidRPr="00656791">
        <w:rPr>
          <w:lang w:val="en-US"/>
        </w:rPr>
        <w:t>println</w:t>
      </w:r>
      <w:proofErr w:type="spellEnd"/>
      <w:r w:rsidRPr="00656791">
        <w:rPr>
          <w:lang w:val="en-US"/>
        </w:rPr>
        <w:t>);</w:t>
      </w:r>
    </w:p>
    <w:p w14:paraId="427C32A7" w14:textId="77777777" w:rsidR="00656791" w:rsidRPr="00656791" w:rsidRDefault="00656791" w:rsidP="00656791">
      <w:r w:rsidRPr="00656791">
        <w:pict w14:anchorId="7F1F959F">
          <v:rect id="_x0000_i1560" style="width:0;height:1.5pt" o:hralign="center" o:hrstd="t" o:hr="t" fillcolor="#a0a0a0" stroked="f"/>
        </w:pict>
      </w:r>
    </w:p>
    <w:p w14:paraId="31B00F61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🔧</w:t>
      </w:r>
      <w:r w:rsidRPr="00656791">
        <w:rPr>
          <w:b/>
          <w:bCs/>
        </w:rPr>
        <w:t xml:space="preserve"> Создание </w:t>
      </w:r>
      <w:proofErr w:type="spellStart"/>
      <w:r w:rsidRPr="00656791">
        <w:rPr>
          <w:b/>
          <w:bCs/>
        </w:rPr>
        <w:t>Stream'ов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5426"/>
      </w:tblGrid>
      <w:tr w:rsidR="00656791" w:rsidRPr="00656791" w14:paraId="6E595D51" w14:textId="77777777" w:rsidTr="006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AC67E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Источник данных</w:t>
            </w:r>
          </w:p>
        </w:tc>
        <w:tc>
          <w:tcPr>
            <w:tcW w:w="0" w:type="auto"/>
            <w:vAlign w:val="center"/>
            <w:hideMark/>
          </w:tcPr>
          <w:p w14:paraId="31ADA9D7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Пример</w:t>
            </w:r>
          </w:p>
        </w:tc>
      </w:tr>
      <w:tr w:rsidR="00656791" w:rsidRPr="00656791" w14:paraId="5C5C790E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DFD0" w14:textId="77777777" w:rsidR="00656791" w:rsidRPr="00656791" w:rsidRDefault="00656791" w:rsidP="00656791">
            <w:r w:rsidRPr="00656791">
              <w:t>Коллекция</w:t>
            </w:r>
          </w:p>
        </w:tc>
        <w:tc>
          <w:tcPr>
            <w:tcW w:w="0" w:type="auto"/>
            <w:vAlign w:val="center"/>
            <w:hideMark/>
          </w:tcPr>
          <w:p w14:paraId="2D602447" w14:textId="77777777" w:rsidR="00656791" w:rsidRPr="00656791" w:rsidRDefault="00656791" w:rsidP="00656791">
            <w:proofErr w:type="spellStart"/>
            <w:r w:rsidRPr="00656791">
              <w:t>list.stream</w:t>
            </w:r>
            <w:proofErr w:type="spellEnd"/>
            <w:r w:rsidRPr="00656791">
              <w:t>()</w:t>
            </w:r>
          </w:p>
        </w:tc>
      </w:tr>
      <w:tr w:rsidR="00656791" w:rsidRPr="00656791" w14:paraId="5C81E141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EFF1" w14:textId="77777777" w:rsidR="00656791" w:rsidRPr="00656791" w:rsidRDefault="00656791" w:rsidP="00656791">
            <w:r w:rsidRPr="00656791">
              <w:t>Массив</w:t>
            </w:r>
          </w:p>
        </w:tc>
        <w:tc>
          <w:tcPr>
            <w:tcW w:w="0" w:type="auto"/>
            <w:vAlign w:val="center"/>
            <w:hideMark/>
          </w:tcPr>
          <w:p w14:paraId="39ADD2EF" w14:textId="77777777" w:rsidR="00656791" w:rsidRPr="00656791" w:rsidRDefault="00656791" w:rsidP="00656791">
            <w:proofErr w:type="spellStart"/>
            <w:r w:rsidRPr="00656791">
              <w:t>Arrays.stream</w:t>
            </w:r>
            <w:proofErr w:type="spellEnd"/>
            <w:r w:rsidRPr="00656791">
              <w:t>(</w:t>
            </w:r>
            <w:proofErr w:type="spellStart"/>
            <w:r w:rsidRPr="00656791">
              <w:t>array</w:t>
            </w:r>
            <w:proofErr w:type="spellEnd"/>
            <w:r w:rsidRPr="00656791">
              <w:t>)</w:t>
            </w:r>
          </w:p>
        </w:tc>
      </w:tr>
      <w:tr w:rsidR="00656791" w:rsidRPr="00656791" w14:paraId="75C4AE8D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70EC" w14:textId="77777777" w:rsidR="00656791" w:rsidRPr="00656791" w:rsidRDefault="00656791" w:rsidP="00656791">
            <w:r w:rsidRPr="00656791">
              <w:t>Диапазон чисел</w:t>
            </w:r>
          </w:p>
        </w:tc>
        <w:tc>
          <w:tcPr>
            <w:tcW w:w="0" w:type="auto"/>
            <w:vAlign w:val="center"/>
            <w:hideMark/>
          </w:tcPr>
          <w:p w14:paraId="351806AB" w14:textId="77777777" w:rsidR="00656791" w:rsidRPr="00656791" w:rsidRDefault="00656791" w:rsidP="00656791">
            <w:proofErr w:type="spellStart"/>
            <w:r w:rsidRPr="00656791">
              <w:t>IntStream.range</w:t>
            </w:r>
            <w:proofErr w:type="spellEnd"/>
            <w:r w:rsidRPr="00656791">
              <w:t>(0, 10)</w:t>
            </w:r>
          </w:p>
        </w:tc>
      </w:tr>
      <w:tr w:rsidR="00656791" w:rsidRPr="00656791" w14:paraId="604004FD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4EA9" w14:textId="77777777" w:rsidR="00656791" w:rsidRPr="00656791" w:rsidRDefault="00656791" w:rsidP="00656791">
            <w:r w:rsidRPr="00656791">
              <w:t>Генератор</w:t>
            </w:r>
          </w:p>
        </w:tc>
        <w:tc>
          <w:tcPr>
            <w:tcW w:w="0" w:type="auto"/>
            <w:vAlign w:val="center"/>
            <w:hideMark/>
          </w:tcPr>
          <w:p w14:paraId="03FB718E" w14:textId="77777777" w:rsidR="00656791" w:rsidRPr="00656791" w:rsidRDefault="00656791" w:rsidP="00656791">
            <w:proofErr w:type="spellStart"/>
            <w:r w:rsidRPr="00656791">
              <w:t>Stream.generate</w:t>
            </w:r>
            <w:proofErr w:type="spellEnd"/>
            <w:r w:rsidRPr="00656791">
              <w:t xml:space="preserve">(() -&gt; </w:t>
            </w:r>
            <w:proofErr w:type="spellStart"/>
            <w:r w:rsidRPr="00656791">
              <w:t>Math.random</w:t>
            </w:r>
            <w:proofErr w:type="spellEnd"/>
            <w:r w:rsidRPr="00656791">
              <w:t>())</w:t>
            </w:r>
          </w:p>
        </w:tc>
      </w:tr>
      <w:tr w:rsidR="00656791" w:rsidRPr="00656791" w14:paraId="1BB10B9A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44CA" w14:textId="77777777" w:rsidR="00656791" w:rsidRPr="00656791" w:rsidRDefault="00656791" w:rsidP="00656791">
            <w:r w:rsidRPr="00656791">
              <w:t>Файл</w:t>
            </w:r>
          </w:p>
        </w:tc>
        <w:tc>
          <w:tcPr>
            <w:tcW w:w="0" w:type="auto"/>
            <w:vAlign w:val="center"/>
            <w:hideMark/>
          </w:tcPr>
          <w:p w14:paraId="58B7BBEB" w14:textId="77777777" w:rsidR="00656791" w:rsidRPr="00656791" w:rsidRDefault="00656791" w:rsidP="00656791">
            <w:proofErr w:type="spellStart"/>
            <w:r w:rsidRPr="00656791">
              <w:t>Files.lines</w:t>
            </w:r>
            <w:proofErr w:type="spellEnd"/>
            <w:r w:rsidRPr="00656791">
              <w:t>(</w:t>
            </w:r>
            <w:proofErr w:type="spellStart"/>
            <w:r w:rsidRPr="00656791">
              <w:t>Path</w:t>
            </w:r>
            <w:proofErr w:type="spellEnd"/>
            <w:r w:rsidRPr="00656791">
              <w:t>) (может бросать исключение)</w:t>
            </w:r>
          </w:p>
        </w:tc>
      </w:tr>
    </w:tbl>
    <w:p w14:paraId="7216D5A1" w14:textId="77777777" w:rsidR="00656791" w:rsidRPr="00656791" w:rsidRDefault="00656791" w:rsidP="00656791">
      <w:r w:rsidRPr="00656791">
        <w:pict w14:anchorId="79BBFC27">
          <v:rect id="_x0000_i1561" style="width:0;height:1.5pt" o:hralign="center" o:hrstd="t" o:hr="t" fillcolor="#a0a0a0" stroked="f"/>
        </w:pict>
      </w:r>
    </w:p>
    <w:p w14:paraId="710E74A7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🛠️</w:t>
      </w:r>
      <w:r w:rsidRPr="00656791">
        <w:rPr>
          <w:b/>
          <w:bCs/>
        </w:rPr>
        <w:t xml:space="preserve"> Промежуточные операции (</w:t>
      </w:r>
      <w:proofErr w:type="spellStart"/>
      <w:r w:rsidRPr="00656791">
        <w:rPr>
          <w:b/>
          <w:bCs/>
        </w:rPr>
        <w:t>intermediate</w:t>
      </w:r>
      <w:proofErr w:type="spellEnd"/>
      <w:r w:rsidRPr="00656791">
        <w:rPr>
          <w:b/>
          <w:bCs/>
        </w:rPr>
        <w:t>)</w:t>
      </w:r>
    </w:p>
    <w:p w14:paraId="529E0B8D" w14:textId="77777777" w:rsidR="00656791" w:rsidRPr="00656791" w:rsidRDefault="00656791" w:rsidP="00656791">
      <w:r w:rsidRPr="00656791">
        <w:rPr>
          <w:b/>
          <w:bCs/>
        </w:rPr>
        <w:t>Они возвращают новый Stream</w:t>
      </w:r>
      <w:r w:rsidRPr="00656791">
        <w:t xml:space="preserve"> и </w:t>
      </w:r>
      <w:r w:rsidRPr="00656791">
        <w:rPr>
          <w:b/>
          <w:bCs/>
        </w:rPr>
        <w:t>не выполняются сразу</w:t>
      </w:r>
      <w:r w:rsidRPr="00656791">
        <w:t>, а откладываются до терминальной операции (ленивые).</w:t>
      </w:r>
    </w:p>
    <w:p w14:paraId="142DF4D2" w14:textId="77777777" w:rsidR="00656791" w:rsidRPr="00656791" w:rsidRDefault="00656791" w:rsidP="00656791">
      <w:pPr>
        <w:rPr>
          <w:b/>
          <w:bCs/>
        </w:rPr>
      </w:pPr>
      <w:r w:rsidRPr="00656791">
        <w:rPr>
          <w:b/>
          <w:bCs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267"/>
      </w:tblGrid>
      <w:tr w:rsidR="00656791" w:rsidRPr="00656791" w14:paraId="1AC1AFB9" w14:textId="77777777" w:rsidTr="006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5D28A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A3ABF17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Описание</w:t>
            </w:r>
          </w:p>
        </w:tc>
      </w:tr>
      <w:tr w:rsidR="00656791" w:rsidRPr="00656791" w14:paraId="0220E900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01EF" w14:textId="77777777" w:rsidR="00656791" w:rsidRPr="00656791" w:rsidRDefault="00656791" w:rsidP="00656791">
            <w:proofErr w:type="spellStart"/>
            <w:r w:rsidRPr="00656791">
              <w:t>filter</w:t>
            </w:r>
            <w:proofErr w:type="spellEnd"/>
            <w:r w:rsidRPr="00656791">
              <w:t>(</w:t>
            </w:r>
            <w:proofErr w:type="spellStart"/>
            <w:r w:rsidRPr="00656791">
              <w:t>Predicate</w:t>
            </w:r>
            <w:proofErr w:type="spellEnd"/>
            <w:r w:rsidRPr="00656791">
              <w:t>)</w:t>
            </w:r>
          </w:p>
        </w:tc>
        <w:tc>
          <w:tcPr>
            <w:tcW w:w="0" w:type="auto"/>
            <w:vAlign w:val="center"/>
            <w:hideMark/>
          </w:tcPr>
          <w:p w14:paraId="0A79EA5F" w14:textId="77777777" w:rsidR="00656791" w:rsidRPr="00656791" w:rsidRDefault="00656791" w:rsidP="00656791">
            <w:r w:rsidRPr="00656791">
              <w:t>фильтрация</w:t>
            </w:r>
          </w:p>
        </w:tc>
      </w:tr>
      <w:tr w:rsidR="00656791" w:rsidRPr="00656791" w14:paraId="61A11C36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581A" w14:textId="77777777" w:rsidR="00656791" w:rsidRPr="00656791" w:rsidRDefault="00656791" w:rsidP="00656791">
            <w:proofErr w:type="spellStart"/>
            <w:r w:rsidRPr="00656791">
              <w:t>map</w:t>
            </w:r>
            <w:proofErr w:type="spellEnd"/>
            <w:r w:rsidRPr="00656791">
              <w:t>(</w:t>
            </w:r>
            <w:proofErr w:type="spellStart"/>
            <w:r w:rsidRPr="00656791">
              <w:t>Function</w:t>
            </w:r>
            <w:proofErr w:type="spellEnd"/>
            <w:r w:rsidRPr="00656791">
              <w:t>)</w:t>
            </w:r>
          </w:p>
        </w:tc>
        <w:tc>
          <w:tcPr>
            <w:tcW w:w="0" w:type="auto"/>
            <w:vAlign w:val="center"/>
            <w:hideMark/>
          </w:tcPr>
          <w:p w14:paraId="201BB2A5" w14:textId="77777777" w:rsidR="00656791" w:rsidRPr="00656791" w:rsidRDefault="00656791" w:rsidP="00656791">
            <w:r w:rsidRPr="00656791">
              <w:t>преобразование элементов</w:t>
            </w:r>
          </w:p>
        </w:tc>
      </w:tr>
      <w:tr w:rsidR="00656791" w:rsidRPr="00656791" w14:paraId="3CE355BE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2D43" w14:textId="77777777" w:rsidR="00656791" w:rsidRPr="00656791" w:rsidRDefault="00656791" w:rsidP="00656791">
            <w:proofErr w:type="spellStart"/>
            <w:r w:rsidRPr="00656791">
              <w:t>distinct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0D0967E4" w14:textId="77777777" w:rsidR="00656791" w:rsidRPr="00656791" w:rsidRDefault="00656791" w:rsidP="00656791">
            <w:r w:rsidRPr="00656791">
              <w:t>удаление дубликатов</w:t>
            </w:r>
          </w:p>
        </w:tc>
      </w:tr>
      <w:tr w:rsidR="00656791" w:rsidRPr="00656791" w14:paraId="4EA89BDB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3189" w14:textId="77777777" w:rsidR="00656791" w:rsidRPr="00656791" w:rsidRDefault="00656791" w:rsidP="00656791">
            <w:proofErr w:type="spellStart"/>
            <w:r w:rsidRPr="00656791">
              <w:t>sorted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2A425AF8" w14:textId="77777777" w:rsidR="00656791" w:rsidRPr="00656791" w:rsidRDefault="00656791" w:rsidP="00656791">
            <w:r w:rsidRPr="00656791">
              <w:t>сортировка</w:t>
            </w:r>
          </w:p>
        </w:tc>
      </w:tr>
      <w:tr w:rsidR="00656791" w:rsidRPr="00656791" w14:paraId="59DB7AB4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1081" w14:textId="77777777" w:rsidR="00656791" w:rsidRPr="00656791" w:rsidRDefault="00656791" w:rsidP="00656791">
            <w:proofErr w:type="spellStart"/>
            <w:r w:rsidRPr="00656791">
              <w:t>limit</w:t>
            </w:r>
            <w:proofErr w:type="spellEnd"/>
            <w:r w:rsidRPr="00656791">
              <w:t>(n)</w:t>
            </w:r>
          </w:p>
        </w:tc>
        <w:tc>
          <w:tcPr>
            <w:tcW w:w="0" w:type="auto"/>
            <w:vAlign w:val="center"/>
            <w:hideMark/>
          </w:tcPr>
          <w:p w14:paraId="2735E694" w14:textId="77777777" w:rsidR="00656791" w:rsidRPr="00656791" w:rsidRDefault="00656791" w:rsidP="00656791">
            <w:r w:rsidRPr="00656791">
              <w:t>ограничение количества</w:t>
            </w:r>
          </w:p>
        </w:tc>
      </w:tr>
      <w:tr w:rsidR="00656791" w:rsidRPr="00656791" w14:paraId="1714C6D6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3B68" w14:textId="77777777" w:rsidR="00656791" w:rsidRPr="00656791" w:rsidRDefault="00656791" w:rsidP="00656791">
            <w:proofErr w:type="spellStart"/>
            <w:r w:rsidRPr="00656791">
              <w:t>skip</w:t>
            </w:r>
            <w:proofErr w:type="spellEnd"/>
            <w:r w:rsidRPr="00656791">
              <w:t>(n)</w:t>
            </w:r>
          </w:p>
        </w:tc>
        <w:tc>
          <w:tcPr>
            <w:tcW w:w="0" w:type="auto"/>
            <w:vAlign w:val="center"/>
            <w:hideMark/>
          </w:tcPr>
          <w:p w14:paraId="0196F3D4" w14:textId="77777777" w:rsidR="00656791" w:rsidRPr="00656791" w:rsidRDefault="00656791" w:rsidP="00656791">
            <w:r w:rsidRPr="00656791">
              <w:t>пропустить первые n</w:t>
            </w:r>
          </w:p>
        </w:tc>
      </w:tr>
    </w:tbl>
    <w:p w14:paraId="131CC9C7" w14:textId="77777777" w:rsidR="00656791" w:rsidRPr="00656791" w:rsidRDefault="00656791" w:rsidP="00656791">
      <w:r w:rsidRPr="00656791">
        <w:rPr>
          <w:rFonts w:ascii="Segoe UI Emoji" w:hAnsi="Segoe UI Emoji" w:cs="Segoe UI Emoji"/>
        </w:rPr>
        <w:t>📌</w:t>
      </w:r>
      <w:r w:rsidRPr="00656791">
        <w:t xml:space="preserve"> Все промежуточные операции </w:t>
      </w:r>
      <w:r w:rsidRPr="00656791">
        <w:rPr>
          <w:b/>
          <w:bCs/>
        </w:rPr>
        <w:t>не изменяют исходную коллекцию</w:t>
      </w:r>
      <w:r w:rsidRPr="00656791">
        <w:t xml:space="preserve">, а создают </w:t>
      </w:r>
      <w:r w:rsidRPr="00656791">
        <w:rPr>
          <w:b/>
          <w:bCs/>
        </w:rPr>
        <w:t>новый поток</w:t>
      </w:r>
      <w:r w:rsidRPr="00656791">
        <w:t>.</w:t>
      </w:r>
    </w:p>
    <w:p w14:paraId="52758197" w14:textId="77777777" w:rsidR="00656791" w:rsidRPr="00656791" w:rsidRDefault="00656791" w:rsidP="00656791">
      <w:r w:rsidRPr="00656791">
        <w:pict w14:anchorId="3BC56D10">
          <v:rect id="_x0000_i1562" style="width:0;height:1.5pt" o:hralign="center" o:hrstd="t" o:hr="t" fillcolor="#a0a0a0" stroked="f"/>
        </w:pict>
      </w:r>
    </w:p>
    <w:p w14:paraId="00F95916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✅</w:t>
      </w:r>
      <w:r w:rsidRPr="00656791">
        <w:rPr>
          <w:b/>
          <w:bCs/>
        </w:rPr>
        <w:t xml:space="preserve"> Пример: промежуточные операции</w:t>
      </w:r>
    </w:p>
    <w:p w14:paraId="0D25A480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List&lt;String&gt; words = </w:t>
      </w:r>
      <w:proofErr w:type="spellStart"/>
      <w:r w:rsidRPr="00656791">
        <w:rPr>
          <w:lang w:val="en-US"/>
        </w:rPr>
        <w:t>List.of</w:t>
      </w:r>
      <w:proofErr w:type="spellEnd"/>
      <w:r w:rsidRPr="00656791">
        <w:rPr>
          <w:lang w:val="en-US"/>
        </w:rPr>
        <w:t>("java", "stream", "</w:t>
      </w:r>
      <w:proofErr w:type="spellStart"/>
      <w:r w:rsidRPr="00656791">
        <w:rPr>
          <w:lang w:val="en-US"/>
        </w:rPr>
        <w:t>api</w:t>
      </w:r>
      <w:proofErr w:type="spellEnd"/>
      <w:r w:rsidRPr="00656791">
        <w:rPr>
          <w:lang w:val="en-US"/>
        </w:rPr>
        <w:t>", "java");</w:t>
      </w:r>
    </w:p>
    <w:p w14:paraId="78247932" w14:textId="77777777" w:rsidR="00656791" w:rsidRPr="00656791" w:rsidRDefault="00656791" w:rsidP="00656791">
      <w:pPr>
        <w:spacing w:after="0"/>
        <w:rPr>
          <w:lang w:val="en-US"/>
        </w:rPr>
      </w:pPr>
    </w:p>
    <w:p w14:paraId="2A4A63EF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List&lt;String&gt; result = </w:t>
      </w:r>
      <w:proofErr w:type="spellStart"/>
      <w:r w:rsidRPr="00656791">
        <w:rPr>
          <w:lang w:val="en-US"/>
        </w:rPr>
        <w:t>words.stream</w:t>
      </w:r>
      <w:proofErr w:type="spellEnd"/>
      <w:r w:rsidRPr="00656791">
        <w:rPr>
          <w:lang w:val="en-US"/>
        </w:rPr>
        <w:t>()</w:t>
      </w:r>
    </w:p>
    <w:p w14:paraId="02E8898A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lastRenderedPageBreak/>
        <w:t xml:space="preserve">    .filter(w -&gt; </w:t>
      </w:r>
      <w:proofErr w:type="spellStart"/>
      <w:r w:rsidRPr="00656791">
        <w:rPr>
          <w:lang w:val="en-US"/>
        </w:rPr>
        <w:t>w.length</w:t>
      </w:r>
      <w:proofErr w:type="spellEnd"/>
      <w:r w:rsidRPr="00656791">
        <w:rPr>
          <w:lang w:val="en-US"/>
        </w:rPr>
        <w:t>() &gt; 3)</w:t>
      </w:r>
    </w:p>
    <w:p w14:paraId="2DF13213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.map(</w:t>
      </w:r>
      <w:proofErr w:type="gramStart"/>
      <w:r w:rsidRPr="00656791">
        <w:rPr>
          <w:lang w:val="en-US"/>
        </w:rPr>
        <w:t>String::</w:t>
      </w:r>
      <w:proofErr w:type="spellStart"/>
      <w:proofErr w:type="gramEnd"/>
      <w:r w:rsidRPr="00656791">
        <w:rPr>
          <w:lang w:val="en-US"/>
        </w:rPr>
        <w:t>toUpperCase</w:t>
      </w:r>
      <w:proofErr w:type="spellEnd"/>
      <w:r w:rsidRPr="00656791">
        <w:rPr>
          <w:lang w:val="en-US"/>
        </w:rPr>
        <w:t>)</w:t>
      </w:r>
    </w:p>
    <w:p w14:paraId="191ACC90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.distinct()</w:t>
      </w:r>
    </w:p>
    <w:p w14:paraId="342669A2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.sorted()</w:t>
      </w:r>
    </w:p>
    <w:p w14:paraId="40AF43F8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.collect(</w:t>
      </w:r>
      <w:proofErr w:type="spellStart"/>
      <w:r w:rsidRPr="00656791">
        <w:rPr>
          <w:lang w:val="en-US"/>
        </w:rPr>
        <w:t>Collectors.toList</w:t>
      </w:r>
      <w:proofErr w:type="spellEnd"/>
      <w:r w:rsidRPr="00656791">
        <w:rPr>
          <w:lang w:val="en-US"/>
        </w:rPr>
        <w:t>());</w:t>
      </w:r>
    </w:p>
    <w:p w14:paraId="1ECF4BF3" w14:textId="77777777" w:rsidR="00656791" w:rsidRPr="00656791" w:rsidRDefault="00656791" w:rsidP="00656791">
      <w:pPr>
        <w:spacing w:after="0"/>
        <w:rPr>
          <w:lang w:val="en-US"/>
        </w:rPr>
      </w:pPr>
    </w:p>
    <w:p w14:paraId="11A16E5D" w14:textId="77777777" w:rsidR="00656791" w:rsidRPr="00656791" w:rsidRDefault="00656791" w:rsidP="00656791">
      <w:pPr>
        <w:spacing w:after="0"/>
        <w:rPr>
          <w:lang w:val="en-US"/>
        </w:rPr>
      </w:pPr>
      <w:proofErr w:type="spellStart"/>
      <w:r w:rsidRPr="00656791">
        <w:rPr>
          <w:lang w:val="en-US"/>
        </w:rPr>
        <w:t>System.out.println</w:t>
      </w:r>
      <w:proofErr w:type="spellEnd"/>
      <w:r w:rsidRPr="00656791">
        <w:rPr>
          <w:lang w:val="en-US"/>
        </w:rPr>
        <w:t>(result); // [JAVA, STREAM]</w:t>
      </w:r>
    </w:p>
    <w:p w14:paraId="7913AB64" w14:textId="77777777" w:rsidR="00656791" w:rsidRPr="00656791" w:rsidRDefault="00656791" w:rsidP="00656791">
      <w:r w:rsidRPr="00656791">
        <w:pict w14:anchorId="1FF5D342">
          <v:rect id="_x0000_i1563" style="width:0;height:1.5pt" o:hralign="center" o:hrstd="t" o:hr="t" fillcolor="#a0a0a0" stroked="f"/>
        </w:pict>
      </w:r>
    </w:p>
    <w:p w14:paraId="02A311B8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🧾</w:t>
      </w:r>
      <w:r w:rsidRPr="00656791">
        <w:rPr>
          <w:b/>
          <w:bCs/>
        </w:rPr>
        <w:t xml:space="preserve"> Терминальные операции (</w:t>
      </w:r>
      <w:proofErr w:type="spellStart"/>
      <w:r w:rsidRPr="00656791">
        <w:rPr>
          <w:b/>
          <w:bCs/>
        </w:rPr>
        <w:t>terminal</w:t>
      </w:r>
      <w:proofErr w:type="spellEnd"/>
      <w:r w:rsidRPr="00656791">
        <w:rPr>
          <w:b/>
          <w:bCs/>
        </w:rPr>
        <w:t>)</w:t>
      </w:r>
    </w:p>
    <w:p w14:paraId="44EB7305" w14:textId="77777777" w:rsidR="00656791" w:rsidRPr="00656791" w:rsidRDefault="00656791" w:rsidP="00656791">
      <w:r w:rsidRPr="00656791">
        <w:rPr>
          <w:b/>
          <w:bCs/>
        </w:rPr>
        <w:t>Запускают выполнение стрима</w:t>
      </w:r>
      <w:r w:rsidRPr="00656791">
        <w:t xml:space="preserve"> и завершают конвейер. После терминальной операции поток </w:t>
      </w:r>
      <w:r w:rsidRPr="00656791">
        <w:rPr>
          <w:b/>
          <w:bCs/>
        </w:rPr>
        <w:t>больше не доступен</w:t>
      </w:r>
      <w:r w:rsidRPr="00656791">
        <w:t>.</w:t>
      </w:r>
    </w:p>
    <w:p w14:paraId="17A862FC" w14:textId="77777777" w:rsidR="00656791" w:rsidRPr="00656791" w:rsidRDefault="00656791" w:rsidP="00656791">
      <w:pPr>
        <w:rPr>
          <w:b/>
          <w:bCs/>
        </w:rPr>
      </w:pPr>
      <w:r w:rsidRPr="00656791">
        <w:rPr>
          <w:b/>
          <w:bCs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5589"/>
      </w:tblGrid>
      <w:tr w:rsidR="00656791" w:rsidRPr="00656791" w14:paraId="0721119B" w14:textId="77777777" w:rsidTr="006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A11B3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BB5C3AF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Описание</w:t>
            </w:r>
          </w:p>
        </w:tc>
      </w:tr>
      <w:tr w:rsidR="00656791" w:rsidRPr="00656791" w14:paraId="77C74D7F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12B2" w14:textId="77777777" w:rsidR="00656791" w:rsidRPr="00656791" w:rsidRDefault="00656791" w:rsidP="00656791">
            <w:proofErr w:type="spellStart"/>
            <w:r w:rsidRPr="00656791">
              <w:t>forEach</w:t>
            </w:r>
            <w:proofErr w:type="spellEnd"/>
            <w:r w:rsidRPr="00656791">
              <w:t>(Consumer)</w:t>
            </w:r>
          </w:p>
        </w:tc>
        <w:tc>
          <w:tcPr>
            <w:tcW w:w="0" w:type="auto"/>
            <w:vAlign w:val="center"/>
            <w:hideMark/>
          </w:tcPr>
          <w:p w14:paraId="7CB2F0A8" w14:textId="77777777" w:rsidR="00656791" w:rsidRPr="00656791" w:rsidRDefault="00656791" w:rsidP="00656791">
            <w:r w:rsidRPr="00656791">
              <w:t>выполнить действие для каждого</w:t>
            </w:r>
          </w:p>
        </w:tc>
      </w:tr>
      <w:tr w:rsidR="00656791" w:rsidRPr="00656791" w14:paraId="500C6CF4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F3B4" w14:textId="77777777" w:rsidR="00656791" w:rsidRPr="00656791" w:rsidRDefault="00656791" w:rsidP="00656791">
            <w:proofErr w:type="spellStart"/>
            <w:r w:rsidRPr="00656791">
              <w:t>collect</w:t>
            </w:r>
            <w:proofErr w:type="spellEnd"/>
            <w:r w:rsidRPr="00656791">
              <w:t>(...)</w:t>
            </w:r>
          </w:p>
        </w:tc>
        <w:tc>
          <w:tcPr>
            <w:tcW w:w="0" w:type="auto"/>
            <w:vAlign w:val="center"/>
            <w:hideMark/>
          </w:tcPr>
          <w:p w14:paraId="57360FE3" w14:textId="77777777" w:rsidR="00656791" w:rsidRPr="00656791" w:rsidRDefault="00656791" w:rsidP="00656791">
            <w:r w:rsidRPr="00656791">
              <w:t xml:space="preserve">собрать результат (в список, </w:t>
            </w:r>
            <w:proofErr w:type="spellStart"/>
            <w:r w:rsidRPr="00656791">
              <w:t>set</w:t>
            </w:r>
            <w:proofErr w:type="spellEnd"/>
            <w:r w:rsidRPr="00656791">
              <w:t>, строку и т.д.)</w:t>
            </w:r>
          </w:p>
        </w:tc>
      </w:tr>
      <w:tr w:rsidR="00656791" w:rsidRPr="00656791" w14:paraId="72395CF1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9F4A" w14:textId="77777777" w:rsidR="00656791" w:rsidRPr="00656791" w:rsidRDefault="00656791" w:rsidP="00656791">
            <w:proofErr w:type="spellStart"/>
            <w:r w:rsidRPr="00656791">
              <w:t>count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6A379AC5" w14:textId="77777777" w:rsidR="00656791" w:rsidRPr="00656791" w:rsidRDefault="00656791" w:rsidP="00656791">
            <w:r w:rsidRPr="00656791">
              <w:t>количество элементов</w:t>
            </w:r>
          </w:p>
        </w:tc>
      </w:tr>
      <w:tr w:rsidR="00656791" w:rsidRPr="00656791" w14:paraId="4D8551DB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808A" w14:textId="77777777" w:rsidR="00656791" w:rsidRPr="00656791" w:rsidRDefault="00656791" w:rsidP="00656791">
            <w:proofErr w:type="spellStart"/>
            <w:r w:rsidRPr="00656791">
              <w:t>anyMatch</w:t>
            </w:r>
            <w:proofErr w:type="spellEnd"/>
            <w:r w:rsidRPr="00656791">
              <w:t>(</w:t>
            </w:r>
            <w:proofErr w:type="spellStart"/>
            <w:r w:rsidRPr="00656791">
              <w:t>Predicate</w:t>
            </w:r>
            <w:proofErr w:type="spellEnd"/>
            <w:r w:rsidRPr="00656791">
              <w:t>)</w:t>
            </w:r>
          </w:p>
        </w:tc>
        <w:tc>
          <w:tcPr>
            <w:tcW w:w="0" w:type="auto"/>
            <w:vAlign w:val="center"/>
            <w:hideMark/>
          </w:tcPr>
          <w:p w14:paraId="70E2F2B1" w14:textId="77777777" w:rsidR="00656791" w:rsidRPr="00656791" w:rsidRDefault="00656791" w:rsidP="00656791">
            <w:r w:rsidRPr="00656791">
              <w:t>хотя бы один удовлетворяет</w:t>
            </w:r>
          </w:p>
        </w:tc>
      </w:tr>
      <w:tr w:rsidR="00656791" w:rsidRPr="00656791" w14:paraId="77A0E6F7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2B95" w14:textId="77777777" w:rsidR="00656791" w:rsidRPr="00656791" w:rsidRDefault="00656791" w:rsidP="00656791">
            <w:proofErr w:type="spellStart"/>
            <w:r w:rsidRPr="00656791">
              <w:t>allMatch</w:t>
            </w:r>
            <w:proofErr w:type="spellEnd"/>
            <w:r w:rsidRPr="00656791">
              <w:t>(</w:t>
            </w:r>
            <w:proofErr w:type="spellStart"/>
            <w:r w:rsidRPr="00656791">
              <w:t>Predicate</w:t>
            </w:r>
            <w:proofErr w:type="spellEnd"/>
            <w:r w:rsidRPr="00656791">
              <w:t>)</w:t>
            </w:r>
          </w:p>
        </w:tc>
        <w:tc>
          <w:tcPr>
            <w:tcW w:w="0" w:type="auto"/>
            <w:vAlign w:val="center"/>
            <w:hideMark/>
          </w:tcPr>
          <w:p w14:paraId="7E6EB19E" w14:textId="77777777" w:rsidR="00656791" w:rsidRPr="00656791" w:rsidRDefault="00656791" w:rsidP="00656791">
            <w:r w:rsidRPr="00656791">
              <w:t>все удовлетворяют</w:t>
            </w:r>
          </w:p>
        </w:tc>
      </w:tr>
      <w:tr w:rsidR="00656791" w:rsidRPr="00656791" w14:paraId="4337A552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9993" w14:textId="77777777" w:rsidR="00656791" w:rsidRPr="00656791" w:rsidRDefault="00656791" w:rsidP="00656791">
            <w:proofErr w:type="spellStart"/>
            <w:r w:rsidRPr="00656791">
              <w:t>noneMatch</w:t>
            </w:r>
            <w:proofErr w:type="spellEnd"/>
            <w:r w:rsidRPr="00656791">
              <w:t>(</w:t>
            </w:r>
            <w:proofErr w:type="spellStart"/>
            <w:r w:rsidRPr="00656791">
              <w:t>Predicate</w:t>
            </w:r>
            <w:proofErr w:type="spellEnd"/>
            <w:r w:rsidRPr="00656791">
              <w:t>)</w:t>
            </w:r>
          </w:p>
        </w:tc>
        <w:tc>
          <w:tcPr>
            <w:tcW w:w="0" w:type="auto"/>
            <w:vAlign w:val="center"/>
            <w:hideMark/>
          </w:tcPr>
          <w:p w14:paraId="3B158261" w14:textId="77777777" w:rsidR="00656791" w:rsidRPr="00656791" w:rsidRDefault="00656791" w:rsidP="00656791">
            <w:r w:rsidRPr="00656791">
              <w:t>никто не удовлетворяет</w:t>
            </w:r>
          </w:p>
        </w:tc>
      </w:tr>
      <w:tr w:rsidR="00656791" w:rsidRPr="00656791" w14:paraId="6B41634B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0BB6" w14:textId="77777777" w:rsidR="00656791" w:rsidRPr="00656791" w:rsidRDefault="00656791" w:rsidP="00656791">
            <w:proofErr w:type="spellStart"/>
            <w:r w:rsidRPr="00656791">
              <w:t>findFirst</w:t>
            </w:r>
            <w:proofErr w:type="spellEnd"/>
            <w:r w:rsidRPr="00656791">
              <w:t xml:space="preserve">() / </w:t>
            </w:r>
            <w:proofErr w:type="spellStart"/>
            <w:r w:rsidRPr="00656791">
              <w:t>findAny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23A4258D" w14:textId="77777777" w:rsidR="00656791" w:rsidRPr="00656791" w:rsidRDefault="00656791" w:rsidP="00656791">
            <w:r w:rsidRPr="00656791">
              <w:t>найти первый / любой элемент</w:t>
            </w:r>
          </w:p>
        </w:tc>
      </w:tr>
      <w:tr w:rsidR="00656791" w:rsidRPr="00656791" w14:paraId="5A33100F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229E" w14:textId="77777777" w:rsidR="00656791" w:rsidRPr="00656791" w:rsidRDefault="00656791" w:rsidP="00656791">
            <w:proofErr w:type="spellStart"/>
            <w:r w:rsidRPr="00656791">
              <w:t>reduce</w:t>
            </w:r>
            <w:proofErr w:type="spellEnd"/>
            <w:r w:rsidRPr="00656791">
              <w:t>(...)</w:t>
            </w:r>
          </w:p>
        </w:tc>
        <w:tc>
          <w:tcPr>
            <w:tcW w:w="0" w:type="auto"/>
            <w:vAlign w:val="center"/>
            <w:hideMark/>
          </w:tcPr>
          <w:p w14:paraId="62BBD04D" w14:textId="77777777" w:rsidR="00656791" w:rsidRPr="00656791" w:rsidRDefault="00656791" w:rsidP="00656791">
            <w:r w:rsidRPr="00656791">
              <w:t>свёртка значений в одно (например, сумма)</w:t>
            </w:r>
          </w:p>
        </w:tc>
      </w:tr>
    </w:tbl>
    <w:p w14:paraId="73FBF37A" w14:textId="77777777" w:rsidR="00656791" w:rsidRPr="00656791" w:rsidRDefault="00656791" w:rsidP="00656791">
      <w:r w:rsidRPr="00656791">
        <w:pict w14:anchorId="34B659A7">
          <v:rect id="_x0000_i1564" style="width:0;height:1.5pt" o:hralign="center" o:hrstd="t" o:hr="t" fillcolor="#a0a0a0" stroked="f"/>
        </w:pict>
      </w:r>
    </w:p>
    <w:p w14:paraId="23B87BF8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✅</w:t>
      </w:r>
      <w:r w:rsidRPr="00656791">
        <w:rPr>
          <w:b/>
          <w:bCs/>
        </w:rPr>
        <w:t xml:space="preserve"> Пример: терминальные операции</w:t>
      </w:r>
    </w:p>
    <w:p w14:paraId="4C19C83A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List&lt;Integer&gt; numbers = </w:t>
      </w:r>
      <w:proofErr w:type="spellStart"/>
      <w:r w:rsidRPr="00656791">
        <w:rPr>
          <w:lang w:val="en-US"/>
        </w:rPr>
        <w:t>List.of</w:t>
      </w:r>
      <w:proofErr w:type="spellEnd"/>
      <w:r w:rsidRPr="00656791">
        <w:rPr>
          <w:lang w:val="en-US"/>
        </w:rPr>
        <w:t>(1, 2, 3, 4, 5);</w:t>
      </w:r>
    </w:p>
    <w:p w14:paraId="142331F0" w14:textId="77777777" w:rsidR="00656791" w:rsidRPr="00656791" w:rsidRDefault="00656791" w:rsidP="00656791">
      <w:pPr>
        <w:spacing w:after="0"/>
        <w:rPr>
          <w:lang w:val="en-US"/>
        </w:rPr>
      </w:pPr>
    </w:p>
    <w:p w14:paraId="253F8800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int sum = </w:t>
      </w:r>
      <w:proofErr w:type="spellStart"/>
      <w:r w:rsidRPr="00656791">
        <w:rPr>
          <w:lang w:val="en-US"/>
        </w:rPr>
        <w:t>numbers.stream</w:t>
      </w:r>
      <w:proofErr w:type="spellEnd"/>
      <w:r w:rsidRPr="00656791">
        <w:rPr>
          <w:lang w:val="en-US"/>
        </w:rPr>
        <w:t>()</w:t>
      </w:r>
    </w:p>
    <w:p w14:paraId="11512A3D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.filter(n -&gt; n % 2 == 0)</w:t>
      </w:r>
    </w:p>
    <w:p w14:paraId="71CE2F83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.map(n -&gt; n * n)</w:t>
      </w:r>
    </w:p>
    <w:p w14:paraId="0E01AE20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    .reduce(0, </w:t>
      </w:r>
      <w:proofErr w:type="gramStart"/>
      <w:r w:rsidRPr="00656791">
        <w:rPr>
          <w:lang w:val="en-US"/>
        </w:rPr>
        <w:t>Integer::</w:t>
      </w:r>
      <w:proofErr w:type="gramEnd"/>
      <w:r w:rsidRPr="00656791">
        <w:rPr>
          <w:lang w:val="en-US"/>
        </w:rPr>
        <w:t>sum);</w:t>
      </w:r>
    </w:p>
    <w:p w14:paraId="7181CD13" w14:textId="77777777" w:rsidR="00656791" w:rsidRPr="00656791" w:rsidRDefault="00656791" w:rsidP="00656791">
      <w:pPr>
        <w:spacing w:after="0"/>
        <w:rPr>
          <w:lang w:val="en-US"/>
        </w:rPr>
      </w:pPr>
    </w:p>
    <w:p w14:paraId="1BA54EBC" w14:textId="77777777" w:rsidR="00656791" w:rsidRPr="00656791" w:rsidRDefault="00656791" w:rsidP="00656791">
      <w:pPr>
        <w:spacing w:after="0"/>
      </w:pPr>
      <w:proofErr w:type="spellStart"/>
      <w:r w:rsidRPr="00656791">
        <w:t>System.out.println</w:t>
      </w:r>
      <w:proofErr w:type="spellEnd"/>
      <w:r w:rsidRPr="00656791">
        <w:t>(</w:t>
      </w:r>
      <w:proofErr w:type="spellStart"/>
      <w:r w:rsidRPr="00656791">
        <w:t>sum</w:t>
      </w:r>
      <w:proofErr w:type="spellEnd"/>
      <w:r w:rsidRPr="00656791">
        <w:t>); // (2*2 + 4*4) = 4 + 16 = 20</w:t>
      </w:r>
    </w:p>
    <w:p w14:paraId="2FCA4D74" w14:textId="77777777" w:rsidR="00656791" w:rsidRPr="00656791" w:rsidRDefault="00656791" w:rsidP="00656791">
      <w:r w:rsidRPr="00656791">
        <w:pict w14:anchorId="529A2ADE">
          <v:rect id="_x0000_i1565" style="width:0;height:1.5pt" o:hralign="center" o:hrstd="t" o:hr="t" fillcolor="#a0a0a0" stroked="f"/>
        </w:pict>
      </w:r>
    </w:p>
    <w:p w14:paraId="7F0A15BB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lastRenderedPageBreak/>
        <w:t>🔄</w:t>
      </w:r>
      <w:r w:rsidRPr="00656791">
        <w:rPr>
          <w:b/>
          <w:bCs/>
        </w:rPr>
        <w:t xml:space="preserve"> Конвейер: Пример полного потока</w:t>
      </w:r>
    </w:p>
    <w:p w14:paraId="5A5997D1" w14:textId="77777777" w:rsidR="00656791" w:rsidRPr="00656791" w:rsidRDefault="00656791" w:rsidP="00656791">
      <w:pPr>
        <w:spacing w:after="0"/>
      </w:pPr>
      <w:r w:rsidRPr="00656791">
        <w:t>List&lt;</w:t>
      </w:r>
      <w:proofErr w:type="spellStart"/>
      <w:r w:rsidRPr="00656791">
        <w:t>String</w:t>
      </w:r>
      <w:proofErr w:type="spellEnd"/>
      <w:r w:rsidRPr="00656791">
        <w:t xml:space="preserve">&gt; </w:t>
      </w:r>
      <w:proofErr w:type="spellStart"/>
      <w:r w:rsidRPr="00656791">
        <w:t>names</w:t>
      </w:r>
      <w:proofErr w:type="spellEnd"/>
      <w:r w:rsidRPr="00656791">
        <w:t xml:space="preserve"> = </w:t>
      </w:r>
      <w:proofErr w:type="spellStart"/>
      <w:r w:rsidRPr="00656791">
        <w:t>List.of</w:t>
      </w:r>
      <w:proofErr w:type="spellEnd"/>
      <w:r w:rsidRPr="00656791">
        <w:t>("Анна", "Борис", "Алекс", "Виктор", "Артем");</w:t>
      </w:r>
    </w:p>
    <w:p w14:paraId="3A2225A3" w14:textId="77777777" w:rsidR="00656791" w:rsidRPr="00656791" w:rsidRDefault="00656791" w:rsidP="00656791">
      <w:pPr>
        <w:spacing w:after="0"/>
      </w:pPr>
    </w:p>
    <w:p w14:paraId="4B0AA998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List&lt;String&gt; filtered = </w:t>
      </w:r>
      <w:proofErr w:type="spellStart"/>
      <w:r w:rsidRPr="00656791">
        <w:rPr>
          <w:lang w:val="en-US"/>
        </w:rPr>
        <w:t>names.stream</w:t>
      </w:r>
      <w:proofErr w:type="spellEnd"/>
      <w:r w:rsidRPr="00656791">
        <w:rPr>
          <w:lang w:val="en-US"/>
        </w:rPr>
        <w:t xml:space="preserve">()              // </w:t>
      </w:r>
      <w:r w:rsidRPr="00656791">
        <w:t>создать</w:t>
      </w:r>
      <w:r w:rsidRPr="00656791">
        <w:rPr>
          <w:lang w:val="en-US"/>
        </w:rPr>
        <w:t xml:space="preserve"> </w:t>
      </w:r>
      <w:r w:rsidRPr="00656791">
        <w:t>поток</w:t>
      </w:r>
    </w:p>
    <w:p w14:paraId="7318FBB7" w14:textId="77777777" w:rsidR="00656791" w:rsidRPr="00656791" w:rsidRDefault="00656791" w:rsidP="00656791">
      <w:pPr>
        <w:spacing w:after="0"/>
      </w:pPr>
      <w:r w:rsidRPr="00656791">
        <w:rPr>
          <w:lang w:val="en-US"/>
        </w:rPr>
        <w:t xml:space="preserve">    </w:t>
      </w:r>
      <w:r w:rsidRPr="00656791">
        <w:t>.</w:t>
      </w:r>
      <w:proofErr w:type="spellStart"/>
      <w:r w:rsidRPr="00656791">
        <w:t>filter</w:t>
      </w:r>
      <w:proofErr w:type="spellEnd"/>
      <w:r w:rsidRPr="00656791">
        <w:t xml:space="preserve">(n -&gt; </w:t>
      </w:r>
      <w:proofErr w:type="spellStart"/>
      <w:r w:rsidRPr="00656791">
        <w:t>n.startsWith</w:t>
      </w:r>
      <w:proofErr w:type="spellEnd"/>
      <w:r w:rsidRPr="00656791">
        <w:t>("А"))                 // промежуточно: только на "А"</w:t>
      </w:r>
    </w:p>
    <w:p w14:paraId="207D90F8" w14:textId="77777777" w:rsidR="00656791" w:rsidRPr="00656791" w:rsidRDefault="00656791" w:rsidP="00656791">
      <w:pPr>
        <w:spacing w:after="0"/>
      </w:pPr>
      <w:r w:rsidRPr="00656791">
        <w:t xml:space="preserve">    .</w:t>
      </w:r>
      <w:proofErr w:type="spellStart"/>
      <w:r w:rsidRPr="00656791">
        <w:t>map</w:t>
      </w:r>
      <w:proofErr w:type="spellEnd"/>
      <w:r w:rsidRPr="00656791">
        <w:t>(</w:t>
      </w:r>
      <w:proofErr w:type="spellStart"/>
      <w:r w:rsidRPr="00656791">
        <w:t>String</w:t>
      </w:r>
      <w:proofErr w:type="spellEnd"/>
      <w:r w:rsidRPr="00656791">
        <w:t>::</w:t>
      </w:r>
      <w:proofErr w:type="spellStart"/>
      <w:r w:rsidRPr="00656791">
        <w:t>toUpperCase</w:t>
      </w:r>
      <w:proofErr w:type="spellEnd"/>
      <w:r w:rsidRPr="00656791">
        <w:t>)                       // промежуточно: в верхний регистр</w:t>
      </w:r>
    </w:p>
    <w:p w14:paraId="0C2F4CBE" w14:textId="77777777" w:rsidR="00656791" w:rsidRPr="00656791" w:rsidRDefault="00656791" w:rsidP="00656791">
      <w:pPr>
        <w:spacing w:after="0"/>
      </w:pPr>
      <w:r w:rsidRPr="00656791">
        <w:t xml:space="preserve">    .</w:t>
      </w:r>
      <w:proofErr w:type="spellStart"/>
      <w:r w:rsidRPr="00656791">
        <w:t>sorted</w:t>
      </w:r>
      <w:proofErr w:type="spellEnd"/>
      <w:r w:rsidRPr="00656791">
        <w:t>()                                       // промежуточно: сортировка</w:t>
      </w:r>
    </w:p>
    <w:p w14:paraId="0D9FD5EA" w14:textId="77777777" w:rsidR="00656791" w:rsidRPr="00656791" w:rsidRDefault="00656791" w:rsidP="00656791">
      <w:pPr>
        <w:spacing w:after="0"/>
      </w:pPr>
      <w:r w:rsidRPr="00656791">
        <w:t xml:space="preserve">    .</w:t>
      </w:r>
      <w:proofErr w:type="spellStart"/>
      <w:r w:rsidRPr="00656791">
        <w:t>collect</w:t>
      </w:r>
      <w:proofErr w:type="spellEnd"/>
      <w:r w:rsidRPr="00656791">
        <w:t>(</w:t>
      </w:r>
      <w:proofErr w:type="spellStart"/>
      <w:r w:rsidRPr="00656791">
        <w:t>Collectors.toList</w:t>
      </w:r>
      <w:proofErr w:type="spellEnd"/>
      <w:r w:rsidRPr="00656791">
        <w:t>());                  // терминально: собрать в List</w:t>
      </w:r>
    </w:p>
    <w:p w14:paraId="47DE3106" w14:textId="77777777" w:rsidR="00656791" w:rsidRPr="00656791" w:rsidRDefault="00656791" w:rsidP="00656791">
      <w:pPr>
        <w:spacing w:after="0"/>
      </w:pPr>
    </w:p>
    <w:p w14:paraId="320B83CE" w14:textId="77777777" w:rsidR="00656791" w:rsidRPr="00656791" w:rsidRDefault="00656791" w:rsidP="00656791">
      <w:pPr>
        <w:spacing w:after="0"/>
      </w:pPr>
      <w:proofErr w:type="spellStart"/>
      <w:r w:rsidRPr="00656791">
        <w:t>System.out.println</w:t>
      </w:r>
      <w:proofErr w:type="spellEnd"/>
      <w:r w:rsidRPr="00656791">
        <w:t>(</w:t>
      </w:r>
      <w:proofErr w:type="spellStart"/>
      <w:r w:rsidRPr="00656791">
        <w:t>filtered</w:t>
      </w:r>
      <w:proofErr w:type="spellEnd"/>
      <w:r w:rsidRPr="00656791">
        <w:t>); // [АЛЕКС, АННА, АРТЕМ]</w:t>
      </w:r>
    </w:p>
    <w:p w14:paraId="7ECC3A64" w14:textId="77777777" w:rsidR="00656791" w:rsidRPr="00656791" w:rsidRDefault="00656791" w:rsidP="00656791">
      <w:r w:rsidRPr="00656791">
        <w:pict w14:anchorId="7F6B6042">
          <v:rect id="_x0000_i1566" style="width:0;height:1.5pt" o:hralign="center" o:hrstd="t" o:hr="t" fillcolor="#a0a0a0" stroked="f"/>
        </w:pict>
      </w:r>
    </w:p>
    <w:p w14:paraId="7BE9163F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💡</w:t>
      </w:r>
      <w:r w:rsidRPr="00656791">
        <w:rPr>
          <w:b/>
          <w:bCs/>
        </w:rPr>
        <w:t xml:space="preserve"> Особенности:</w:t>
      </w:r>
    </w:p>
    <w:p w14:paraId="38075BE8" w14:textId="77777777" w:rsidR="00656791" w:rsidRPr="00656791" w:rsidRDefault="00656791" w:rsidP="00656791">
      <w:pPr>
        <w:numPr>
          <w:ilvl w:val="0"/>
          <w:numId w:val="30"/>
        </w:numPr>
      </w:pPr>
      <w:r w:rsidRPr="00656791">
        <w:t xml:space="preserve">Потоки </w:t>
      </w:r>
      <w:r w:rsidRPr="00656791">
        <w:rPr>
          <w:b/>
          <w:bCs/>
        </w:rPr>
        <w:t>одноразовые</w:t>
      </w:r>
      <w:r w:rsidRPr="00656791">
        <w:t xml:space="preserve"> — нельзя использовать повторно.</w:t>
      </w:r>
    </w:p>
    <w:p w14:paraId="0D5DB837" w14:textId="77777777" w:rsidR="00656791" w:rsidRPr="00656791" w:rsidRDefault="00656791" w:rsidP="00656791">
      <w:pPr>
        <w:numPr>
          <w:ilvl w:val="0"/>
          <w:numId w:val="30"/>
        </w:numPr>
      </w:pPr>
      <w:r w:rsidRPr="00656791">
        <w:t xml:space="preserve">Потоки </w:t>
      </w:r>
      <w:r w:rsidRPr="00656791">
        <w:rPr>
          <w:b/>
          <w:bCs/>
        </w:rPr>
        <w:t>ленивые</w:t>
      </w:r>
      <w:r w:rsidRPr="00656791">
        <w:t xml:space="preserve"> — пока нет терминальной операции, промежуточные не выполняются.</w:t>
      </w:r>
    </w:p>
    <w:p w14:paraId="5F70BCCB" w14:textId="77777777" w:rsidR="00656791" w:rsidRPr="00656791" w:rsidRDefault="00656791" w:rsidP="00656791">
      <w:pPr>
        <w:numPr>
          <w:ilvl w:val="0"/>
          <w:numId w:val="30"/>
        </w:numPr>
      </w:pPr>
      <w:r w:rsidRPr="00656791">
        <w:t xml:space="preserve">Потоки можно </w:t>
      </w:r>
      <w:proofErr w:type="spellStart"/>
      <w:r w:rsidRPr="00656791">
        <w:rPr>
          <w:b/>
          <w:bCs/>
        </w:rPr>
        <w:t>параллелить</w:t>
      </w:r>
      <w:proofErr w:type="spellEnd"/>
      <w:r w:rsidRPr="00656791">
        <w:t xml:space="preserve">: </w:t>
      </w:r>
      <w:proofErr w:type="spellStart"/>
      <w:r w:rsidRPr="00656791">
        <w:t>stream</w:t>
      </w:r>
      <w:proofErr w:type="spellEnd"/>
      <w:r w:rsidRPr="00656791">
        <w:t>().</w:t>
      </w:r>
      <w:proofErr w:type="spellStart"/>
      <w:r w:rsidRPr="00656791">
        <w:t>parallel</w:t>
      </w:r>
      <w:proofErr w:type="spellEnd"/>
      <w:r w:rsidRPr="00656791">
        <w:t>() — эффективно, но с осторожностью.</w:t>
      </w:r>
    </w:p>
    <w:p w14:paraId="03079509" w14:textId="77777777" w:rsidR="00656791" w:rsidRPr="00656791" w:rsidRDefault="00656791" w:rsidP="00656791">
      <w:r w:rsidRPr="00656791">
        <w:pict w14:anchorId="5558CD78">
          <v:rect id="_x0000_i1567" style="width:0;height:1.5pt" o:hralign="center" o:hrstd="t" o:hr="t" fillcolor="#a0a0a0" stroked="f"/>
        </w:pict>
      </w:r>
    </w:p>
    <w:p w14:paraId="54ED3337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✅</w:t>
      </w:r>
      <w:r w:rsidRPr="00656791">
        <w:rPr>
          <w:b/>
          <w:bCs/>
        </w:rPr>
        <w:t xml:space="preserve"> Когда использовать Stream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2"/>
        <w:gridCol w:w="5613"/>
      </w:tblGrid>
      <w:tr w:rsidR="00656791" w:rsidRPr="00656791" w14:paraId="672EAF6D" w14:textId="77777777" w:rsidTr="006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2A09F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Подходит</w:t>
            </w:r>
          </w:p>
        </w:tc>
        <w:tc>
          <w:tcPr>
            <w:tcW w:w="0" w:type="auto"/>
            <w:vAlign w:val="center"/>
            <w:hideMark/>
          </w:tcPr>
          <w:p w14:paraId="6D68C3DC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Не подходит</w:t>
            </w:r>
          </w:p>
        </w:tc>
      </w:tr>
      <w:tr w:rsidR="00656791" w:rsidRPr="00656791" w14:paraId="302FC175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E701" w14:textId="77777777" w:rsidR="00656791" w:rsidRPr="00656791" w:rsidRDefault="00656791" w:rsidP="00656791">
            <w:r w:rsidRPr="00656791">
              <w:t>Преобразование коллекций</w:t>
            </w:r>
          </w:p>
        </w:tc>
        <w:tc>
          <w:tcPr>
            <w:tcW w:w="0" w:type="auto"/>
            <w:vAlign w:val="center"/>
            <w:hideMark/>
          </w:tcPr>
          <w:p w14:paraId="5B06D53F" w14:textId="77777777" w:rsidR="00656791" w:rsidRPr="00656791" w:rsidRDefault="00656791" w:rsidP="00656791">
            <w:r w:rsidRPr="00656791">
              <w:t>Сложная логика с побочными эффектами</w:t>
            </w:r>
          </w:p>
        </w:tc>
      </w:tr>
      <w:tr w:rsidR="00656791" w:rsidRPr="00656791" w14:paraId="0405C10A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6ABD" w14:textId="77777777" w:rsidR="00656791" w:rsidRPr="00656791" w:rsidRDefault="00656791" w:rsidP="00656791">
            <w:r w:rsidRPr="00656791">
              <w:t>Фильтрация, сортировка, группировка</w:t>
            </w:r>
          </w:p>
        </w:tc>
        <w:tc>
          <w:tcPr>
            <w:tcW w:w="0" w:type="auto"/>
            <w:vAlign w:val="center"/>
            <w:hideMark/>
          </w:tcPr>
          <w:p w14:paraId="0A94A835" w14:textId="77777777" w:rsidR="00656791" w:rsidRPr="00656791" w:rsidRDefault="00656791" w:rsidP="00656791">
            <w:r w:rsidRPr="00656791">
              <w:t>Модификация исходных данных</w:t>
            </w:r>
          </w:p>
        </w:tc>
      </w:tr>
      <w:tr w:rsidR="00656791" w:rsidRPr="00656791" w14:paraId="79259A33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B508E" w14:textId="77777777" w:rsidR="00656791" w:rsidRPr="00656791" w:rsidRDefault="00656791" w:rsidP="00656791">
            <w:r w:rsidRPr="00656791">
              <w:t>Чтение файлов, агрегация данных</w:t>
            </w:r>
          </w:p>
        </w:tc>
        <w:tc>
          <w:tcPr>
            <w:tcW w:w="0" w:type="auto"/>
            <w:vAlign w:val="center"/>
            <w:hideMark/>
          </w:tcPr>
          <w:p w14:paraId="71DE5311" w14:textId="77777777" w:rsidR="00656791" w:rsidRPr="00656791" w:rsidRDefault="00656791" w:rsidP="00656791">
            <w:r w:rsidRPr="00656791">
              <w:t>Алгоритмы, требующие сложной структуры (например, графы)</w:t>
            </w:r>
          </w:p>
        </w:tc>
      </w:tr>
    </w:tbl>
    <w:p w14:paraId="32998D71" w14:textId="77777777" w:rsidR="00656791" w:rsidRPr="00656791" w:rsidRDefault="00656791" w:rsidP="00656791">
      <w:r w:rsidRPr="00656791">
        <w:pict w14:anchorId="4ACF5A6C">
          <v:rect id="_x0000_i1568" style="width:0;height:1.5pt" o:hralign="center" o:hrstd="t" o:hr="t" fillcolor="#a0a0a0" stroked="f"/>
        </w:pict>
      </w:r>
    </w:p>
    <w:p w14:paraId="47D3E5B7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📚</w:t>
      </w:r>
      <w:r w:rsidRPr="00656791">
        <w:rPr>
          <w:b/>
          <w:bCs/>
        </w:rPr>
        <w:t xml:space="preserve"> Бонус: </w:t>
      </w:r>
      <w:proofErr w:type="spellStart"/>
      <w:r w:rsidRPr="00656791">
        <w:rPr>
          <w:b/>
          <w:bCs/>
        </w:rPr>
        <w:t>collect</w:t>
      </w:r>
      <w:proofErr w:type="spellEnd"/>
      <w:r w:rsidRPr="00656791">
        <w:rPr>
          <w:b/>
          <w:bCs/>
        </w:rPr>
        <w:t xml:space="preserve">() и </w:t>
      </w:r>
      <w:proofErr w:type="spellStart"/>
      <w:r w:rsidRPr="00656791">
        <w:rPr>
          <w:b/>
          <w:bCs/>
        </w:rPr>
        <w:t>Collectors</w:t>
      </w:r>
      <w:proofErr w:type="spellEnd"/>
    </w:p>
    <w:p w14:paraId="27208A21" w14:textId="77777777" w:rsidR="00656791" w:rsidRPr="00656791" w:rsidRDefault="00656791" w:rsidP="00656791">
      <w:proofErr w:type="spellStart"/>
      <w:r w:rsidRPr="00656791">
        <w:t>collect</w:t>
      </w:r>
      <w:proofErr w:type="spellEnd"/>
      <w:r w:rsidRPr="00656791">
        <w:t>() — самая мощная терминальная операция.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640"/>
      </w:tblGrid>
      <w:tr w:rsidR="00656791" w:rsidRPr="00656791" w14:paraId="63704318" w14:textId="77777777" w:rsidTr="006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FD601" w14:textId="77777777" w:rsidR="00656791" w:rsidRPr="00656791" w:rsidRDefault="00656791" w:rsidP="00656791">
            <w:pPr>
              <w:rPr>
                <w:b/>
                <w:bCs/>
              </w:rPr>
            </w:pPr>
            <w:proofErr w:type="spellStart"/>
            <w:r w:rsidRPr="00656791">
              <w:rPr>
                <w:b/>
                <w:bCs/>
              </w:rPr>
              <w:t>Collector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198D0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Описание</w:t>
            </w:r>
          </w:p>
        </w:tc>
      </w:tr>
      <w:tr w:rsidR="00656791" w:rsidRPr="00656791" w14:paraId="61E3B605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E042" w14:textId="77777777" w:rsidR="00656791" w:rsidRPr="00656791" w:rsidRDefault="00656791" w:rsidP="00656791">
            <w:proofErr w:type="spellStart"/>
            <w:r w:rsidRPr="00656791">
              <w:t>toList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560A3D6F" w14:textId="77777777" w:rsidR="00656791" w:rsidRPr="00656791" w:rsidRDefault="00656791" w:rsidP="00656791">
            <w:r w:rsidRPr="00656791">
              <w:t>собрать в List</w:t>
            </w:r>
          </w:p>
        </w:tc>
      </w:tr>
      <w:tr w:rsidR="00656791" w:rsidRPr="00656791" w14:paraId="1858C332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D0D4" w14:textId="77777777" w:rsidR="00656791" w:rsidRPr="00656791" w:rsidRDefault="00656791" w:rsidP="00656791">
            <w:proofErr w:type="spellStart"/>
            <w:r w:rsidRPr="00656791">
              <w:t>toSet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3ABA4E40" w14:textId="77777777" w:rsidR="00656791" w:rsidRPr="00656791" w:rsidRDefault="00656791" w:rsidP="00656791">
            <w:r w:rsidRPr="00656791">
              <w:t xml:space="preserve">в </w:t>
            </w:r>
            <w:proofErr w:type="spellStart"/>
            <w:r w:rsidRPr="00656791">
              <w:t>Set</w:t>
            </w:r>
            <w:proofErr w:type="spellEnd"/>
          </w:p>
        </w:tc>
      </w:tr>
      <w:tr w:rsidR="00656791" w:rsidRPr="00656791" w14:paraId="2BE7CC82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15C1" w14:textId="77777777" w:rsidR="00656791" w:rsidRPr="00656791" w:rsidRDefault="00656791" w:rsidP="00656791">
            <w:proofErr w:type="spellStart"/>
            <w:r w:rsidRPr="00656791">
              <w:lastRenderedPageBreak/>
              <w:t>joining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1560569F" w14:textId="77777777" w:rsidR="00656791" w:rsidRPr="00656791" w:rsidRDefault="00656791" w:rsidP="00656791">
            <w:r w:rsidRPr="00656791">
              <w:t>склеить строки</w:t>
            </w:r>
          </w:p>
        </w:tc>
      </w:tr>
      <w:tr w:rsidR="00656791" w:rsidRPr="00656791" w14:paraId="70FD219B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5A49" w14:textId="77777777" w:rsidR="00656791" w:rsidRPr="00656791" w:rsidRDefault="00656791" w:rsidP="00656791">
            <w:proofErr w:type="spellStart"/>
            <w:r w:rsidRPr="00656791">
              <w:t>groupingBy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0D9D922B" w14:textId="77777777" w:rsidR="00656791" w:rsidRPr="00656791" w:rsidRDefault="00656791" w:rsidP="00656791">
            <w:r w:rsidRPr="00656791">
              <w:t>сгруппировать по какому-то признаку</w:t>
            </w:r>
          </w:p>
        </w:tc>
      </w:tr>
      <w:tr w:rsidR="00656791" w:rsidRPr="00656791" w14:paraId="03E30A56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F3B09" w14:textId="77777777" w:rsidR="00656791" w:rsidRPr="00656791" w:rsidRDefault="00656791" w:rsidP="00656791">
            <w:proofErr w:type="spellStart"/>
            <w:r w:rsidRPr="00656791">
              <w:t>partitioningBy</w:t>
            </w:r>
            <w:proofErr w:type="spellEnd"/>
            <w:r w:rsidRPr="00656791">
              <w:t>()</w:t>
            </w:r>
          </w:p>
        </w:tc>
        <w:tc>
          <w:tcPr>
            <w:tcW w:w="0" w:type="auto"/>
            <w:vAlign w:val="center"/>
            <w:hideMark/>
          </w:tcPr>
          <w:p w14:paraId="0F888856" w14:textId="77777777" w:rsidR="00656791" w:rsidRPr="00656791" w:rsidRDefault="00656791" w:rsidP="00656791">
            <w:r w:rsidRPr="00656791">
              <w:t>разделить на 2 группы по условию</w:t>
            </w:r>
          </w:p>
        </w:tc>
      </w:tr>
    </w:tbl>
    <w:p w14:paraId="38103679" w14:textId="77777777" w:rsidR="00656791" w:rsidRPr="00656791" w:rsidRDefault="00656791" w:rsidP="00656791">
      <w:pPr>
        <w:rPr>
          <w:b/>
          <w:bCs/>
        </w:rPr>
      </w:pPr>
      <w:r w:rsidRPr="00656791">
        <w:rPr>
          <w:b/>
          <w:bCs/>
        </w:rPr>
        <w:t>Пример:</w:t>
      </w:r>
    </w:p>
    <w:p w14:paraId="1784B11D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List&lt;String&gt; names = </w:t>
      </w:r>
      <w:proofErr w:type="spellStart"/>
      <w:r w:rsidRPr="00656791">
        <w:rPr>
          <w:lang w:val="en-US"/>
        </w:rPr>
        <w:t>List.of</w:t>
      </w:r>
      <w:proofErr w:type="spellEnd"/>
      <w:r w:rsidRPr="00656791">
        <w:rPr>
          <w:lang w:val="en-US"/>
        </w:rPr>
        <w:t>("</w:t>
      </w:r>
      <w:r w:rsidRPr="00656791">
        <w:t>Аня</w:t>
      </w:r>
      <w:r w:rsidRPr="00656791">
        <w:rPr>
          <w:lang w:val="en-US"/>
        </w:rPr>
        <w:t>", "</w:t>
      </w:r>
      <w:r w:rsidRPr="00656791">
        <w:t>Оля</w:t>
      </w:r>
      <w:r w:rsidRPr="00656791">
        <w:rPr>
          <w:lang w:val="en-US"/>
        </w:rPr>
        <w:t>", "</w:t>
      </w:r>
      <w:r w:rsidRPr="00656791">
        <w:t>Олег</w:t>
      </w:r>
      <w:r w:rsidRPr="00656791">
        <w:rPr>
          <w:lang w:val="en-US"/>
        </w:rPr>
        <w:t>", "</w:t>
      </w:r>
      <w:r w:rsidRPr="00656791">
        <w:t>Алексей</w:t>
      </w:r>
      <w:r w:rsidRPr="00656791">
        <w:rPr>
          <w:lang w:val="en-US"/>
        </w:rPr>
        <w:t>");</w:t>
      </w:r>
    </w:p>
    <w:p w14:paraId="588B67D8" w14:textId="77777777" w:rsidR="00656791" w:rsidRPr="00656791" w:rsidRDefault="00656791" w:rsidP="00656791">
      <w:pPr>
        <w:spacing w:after="0"/>
        <w:rPr>
          <w:lang w:val="en-US"/>
        </w:rPr>
      </w:pPr>
    </w:p>
    <w:p w14:paraId="771BC027" w14:textId="77777777" w:rsidR="00656791" w:rsidRPr="00656791" w:rsidRDefault="00656791" w:rsidP="00656791">
      <w:pPr>
        <w:spacing w:after="0"/>
        <w:rPr>
          <w:lang w:val="en-US"/>
        </w:rPr>
      </w:pPr>
      <w:r w:rsidRPr="00656791">
        <w:rPr>
          <w:lang w:val="en-US"/>
        </w:rPr>
        <w:t xml:space="preserve">Map&lt;Boolean, List&lt;String&gt;&gt; partitioned = </w:t>
      </w:r>
      <w:proofErr w:type="spellStart"/>
      <w:r w:rsidRPr="00656791">
        <w:rPr>
          <w:lang w:val="en-US"/>
        </w:rPr>
        <w:t>names.stream</w:t>
      </w:r>
      <w:proofErr w:type="spellEnd"/>
      <w:r w:rsidRPr="00656791">
        <w:rPr>
          <w:lang w:val="en-US"/>
        </w:rPr>
        <w:t>()</w:t>
      </w:r>
    </w:p>
    <w:p w14:paraId="7EA78D94" w14:textId="77777777" w:rsidR="00656791" w:rsidRPr="00656791" w:rsidRDefault="00656791" w:rsidP="00656791">
      <w:pPr>
        <w:rPr>
          <w:lang w:val="en-US"/>
        </w:rPr>
      </w:pPr>
      <w:r w:rsidRPr="00656791">
        <w:rPr>
          <w:lang w:val="en-US"/>
        </w:rPr>
        <w:t xml:space="preserve">    .collect(</w:t>
      </w:r>
      <w:proofErr w:type="spellStart"/>
      <w:r w:rsidRPr="00656791">
        <w:rPr>
          <w:lang w:val="en-US"/>
        </w:rPr>
        <w:t>Collectors.partitioningBy</w:t>
      </w:r>
      <w:proofErr w:type="spellEnd"/>
      <w:r w:rsidRPr="00656791">
        <w:rPr>
          <w:lang w:val="en-US"/>
        </w:rPr>
        <w:t xml:space="preserve">(n -&gt; </w:t>
      </w:r>
      <w:proofErr w:type="spellStart"/>
      <w:r w:rsidRPr="00656791">
        <w:rPr>
          <w:lang w:val="en-US"/>
        </w:rPr>
        <w:t>n.startsWith</w:t>
      </w:r>
      <w:proofErr w:type="spellEnd"/>
      <w:r w:rsidRPr="00656791">
        <w:rPr>
          <w:lang w:val="en-US"/>
        </w:rPr>
        <w:t>("</w:t>
      </w:r>
      <w:r w:rsidRPr="00656791">
        <w:t>О</w:t>
      </w:r>
      <w:r w:rsidRPr="00656791">
        <w:rPr>
          <w:lang w:val="en-US"/>
        </w:rPr>
        <w:t>")));</w:t>
      </w:r>
    </w:p>
    <w:p w14:paraId="7CEF58E1" w14:textId="77777777" w:rsidR="00656791" w:rsidRPr="00656791" w:rsidRDefault="00656791" w:rsidP="00656791">
      <w:r w:rsidRPr="00656791">
        <w:pict w14:anchorId="0FCCB54F">
          <v:rect id="_x0000_i1569" style="width:0;height:1.5pt" o:hralign="center" o:hrstd="t" o:hr="t" fillcolor="#a0a0a0" stroked="f"/>
        </w:pict>
      </w:r>
    </w:p>
    <w:p w14:paraId="0531A228" w14:textId="77777777" w:rsidR="00656791" w:rsidRPr="00656791" w:rsidRDefault="00656791" w:rsidP="00656791">
      <w:pPr>
        <w:rPr>
          <w:b/>
          <w:bCs/>
        </w:rPr>
      </w:pPr>
      <w:r w:rsidRPr="00656791">
        <w:rPr>
          <w:rFonts w:ascii="Segoe UI Emoji" w:hAnsi="Segoe UI Emoji" w:cs="Segoe UI Emoji"/>
          <w:b/>
          <w:bCs/>
        </w:rPr>
        <w:t>✅</w:t>
      </w:r>
      <w:r w:rsidRPr="00656791">
        <w:rPr>
          <w:b/>
          <w:bCs/>
        </w:rPr>
        <w:t xml:space="preserve"> 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6184"/>
      </w:tblGrid>
      <w:tr w:rsidR="00656791" w:rsidRPr="00656791" w14:paraId="20A9B7E4" w14:textId="77777777" w:rsidTr="006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69A18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4FF26216" w14:textId="77777777" w:rsidR="00656791" w:rsidRPr="00656791" w:rsidRDefault="00656791" w:rsidP="00656791">
            <w:pPr>
              <w:rPr>
                <w:b/>
                <w:bCs/>
              </w:rPr>
            </w:pPr>
            <w:r w:rsidRPr="00656791">
              <w:rPr>
                <w:b/>
                <w:bCs/>
              </w:rPr>
              <w:t>Суть</w:t>
            </w:r>
          </w:p>
        </w:tc>
      </w:tr>
      <w:tr w:rsidR="00656791" w:rsidRPr="00656791" w14:paraId="52522D44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6DC3" w14:textId="77777777" w:rsidR="00656791" w:rsidRPr="00656791" w:rsidRDefault="00656791" w:rsidP="00656791">
            <w:r w:rsidRPr="00656791">
              <w:rPr>
                <w:b/>
                <w:bCs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6D7F93B3" w14:textId="77777777" w:rsidR="00656791" w:rsidRPr="00656791" w:rsidRDefault="00656791" w:rsidP="00656791">
            <w:r w:rsidRPr="00656791">
              <w:t>Поток элементов</w:t>
            </w:r>
          </w:p>
        </w:tc>
      </w:tr>
      <w:tr w:rsidR="00656791" w:rsidRPr="00656791" w14:paraId="13E21775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71A1" w14:textId="77777777" w:rsidR="00656791" w:rsidRPr="00656791" w:rsidRDefault="00656791" w:rsidP="00656791">
            <w:r w:rsidRPr="00656791">
              <w:rPr>
                <w:b/>
                <w:bCs/>
              </w:rPr>
              <w:t>Промежуточные операции</w:t>
            </w:r>
          </w:p>
        </w:tc>
        <w:tc>
          <w:tcPr>
            <w:tcW w:w="0" w:type="auto"/>
            <w:vAlign w:val="center"/>
            <w:hideMark/>
          </w:tcPr>
          <w:p w14:paraId="40D704DB" w14:textId="77777777" w:rsidR="00656791" w:rsidRPr="00656791" w:rsidRDefault="00656791" w:rsidP="00656791">
            <w:pPr>
              <w:rPr>
                <w:lang w:val="en-US"/>
              </w:rPr>
            </w:pPr>
            <w:r w:rsidRPr="00656791">
              <w:rPr>
                <w:lang w:val="en-US"/>
              </w:rPr>
              <w:t xml:space="preserve">filter, map, sorted — </w:t>
            </w:r>
            <w:r w:rsidRPr="00656791">
              <w:t>создают</w:t>
            </w:r>
            <w:r w:rsidRPr="00656791">
              <w:rPr>
                <w:lang w:val="en-US"/>
              </w:rPr>
              <w:t xml:space="preserve"> </w:t>
            </w:r>
            <w:r w:rsidRPr="00656791">
              <w:t>новый</w:t>
            </w:r>
            <w:r w:rsidRPr="00656791">
              <w:rPr>
                <w:lang w:val="en-US"/>
              </w:rPr>
              <w:t xml:space="preserve"> Stream</w:t>
            </w:r>
          </w:p>
        </w:tc>
      </w:tr>
      <w:tr w:rsidR="00656791" w:rsidRPr="00656791" w14:paraId="2D98531A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AB6F" w14:textId="77777777" w:rsidR="00656791" w:rsidRPr="00656791" w:rsidRDefault="00656791" w:rsidP="00656791">
            <w:r w:rsidRPr="00656791">
              <w:rPr>
                <w:b/>
                <w:bCs/>
              </w:rPr>
              <w:t>Терминальные операции</w:t>
            </w:r>
          </w:p>
        </w:tc>
        <w:tc>
          <w:tcPr>
            <w:tcW w:w="0" w:type="auto"/>
            <w:vAlign w:val="center"/>
            <w:hideMark/>
          </w:tcPr>
          <w:p w14:paraId="257FA98D" w14:textId="77777777" w:rsidR="00656791" w:rsidRPr="00656791" w:rsidRDefault="00656791" w:rsidP="00656791">
            <w:pPr>
              <w:rPr>
                <w:lang w:val="en-US"/>
              </w:rPr>
            </w:pPr>
            <w:proofErr w:type="spellStart"/>
            <w:r w:rsidRPr="00656791">
              <w:rPr>
                <w:lang w:val="en-US"/>
              </w:rPr>
              <w:t>forEach</w:t>
            </w:r>
            <w:proofErr w:type="spellEnd"/>
            <w:r w:rsidRPr="00656791">
              <w:rPr>
                <w:lang w:val="en-US"/>
              </w:rPr>
              <w:t xml:space="preserve">, collect, reduce — </w:t>
            </w:r>
            <w:r w:rsidRPr="00656791">
              <w:t>завершают</w:t>
            </w:r>
            <w:r w:rsidRPr="00656791">
              <w:rPr>
                <w:lang w:val="en-US"/>
              </w:rPr>
              <w:t xml:space="preserve"> </w:t>
            </w:r>
            <w:r w:rsidRPr="00656791">
              <w:t>работу</w:t>
            </w:r>
          </w:p>
        </w:tc>
      </w:tr>
      <w:tr w:rsidR="00656791" w:rsidRPr="00656791" w14:paraId="77D168D5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CDDC" w14:textId="77777777" w:rsidR="00656791" w:rsidRPr="00656791" w:rsidRDefault="00656791" w:rsidP="00656791">
            <w:r w:rsidRPr="00656791">
              <w:rPr>
                <w:b/>
                <w:bCs/>
              </w:rPr>
              <w:t>Ленивость</w:t>
            </w:r>
          </w:p>
        </w:tc>
        <w:tc>
          <w:tcPr>
            <w:tcW w:w="0" w:type="auto"/>
            <w:vAlign w:val="center"/>
            <w:hideMark/>
          </w:tcPr>
          <w:p w14:paraId="17BE3A5B" w14:textId="77777777" w:rsidR="00656791" w:rsidRPr="00656791" w:rsidRDefault="00656791" w:rsidP="00656791">
            <w:r w:rsidRPr="00656791">
              <w:t>Промежуточные операции не выполняются до терминальной</w:t>
            </w:r>
          </w:p>
        </w:tc>
      </w:tr>
      <w:tr w:rsidR="00656791" w:rsidRPr="00656791" w14:paraId="69114ED3" w14:textId="77777777" w:rsidTr="006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A0ED" w14:textId="77777777" w:rsidR="00656791" w:rsidRPr="00656791" w:rsidRDefault="00656791" w:rsidP="00656791">
            <w:r w:rsidRPr="00656791">
              <w:rPr>
                <w:b/>
                <w:bCs/>
              </w:rPr>
              <w:t>Конвейер</w:t>
            </w:r>
          </w:p>
        </w:tc>
        <w:tc>
          <w:tcPr>
            <w:tcW w:w="0" w:type="auto"/>
            <w:vAlign w:val="center"/>
            <w:hideMark/>
          </w:tcPr>
          <w:p w14:paraId="67BD6D27" w14:textId="77777777" w:rsidR="00656791" w:rsidRPr="00656791" w:rsidRDefault="00656791" w:rsidP="00656791">
            <w:r w:rsidRPr="00656791">
              <w:t>Stream API строится в виде цепочки (</w:t>
            </w:r>
            <w:proofErr w:type="spellStart"/>
            <w:r w:rsidRPr="00656791">
              <w:t>pipeline</w:t>
            </w:r>
            <w:proofErr w:type="spellEnd"/>
            <w:r w:rsidRPr="00656791">
              <w:t>)</w:t>
            </w:r>
          </w:p>
        </w:tc>
      </w:tr>
    </w:tbl>
    <w:p w14:paraId="3411E1FA" w14:textId="77777777" w:rsidR="00656791" w:rsidRDefault="00656791" w:rsidP="00A80C25"/>
    <w:p w14:paraId="450F97C4" w14:textId="77777777" w:rsidR="00881F55" w:rsidRPr="00881F55" w:rsidRDefault="00881F55" w:rsidP="00881F55">
      <w:pPr>
        <w:pStyle w:val="2"/>
        <w:rPr>
          <w:lang w:val="en-US"/>
        </w:rPr>
      </w:pPr>
      <w:r w:rsidRPr="00881F55">
        <w:t>Шаблоны</w:t>
      </w:r>
      <w:r w:rsidRPr="00881F55">
        <w:rPr>
          <w:lang w:val="en-US"/>
        </w:rPr>
        <w:t xml:space="preserve"> </w:t>
      </w:r>
      <w:r w:rsidRPr="00881F55">
        <w:t>проектирования</w:t>
      </w:r>
      <w:r w:rsidRPr="00881F55">
        <w:rPr>
          <w:lang w:val="en-US"/>
        </w:rPr>
        <w:t>: Decorator, Iterator, Factory method, Command, Flyweight, Interpreter, Singleton, Strategy, Adapter, Facade, Proxy.</w:t>
      </w:r>
    </w:p>
    <w:p w14:paraId="52371CBF" w14:textId="77777777" w:rsidR="00656791" w:rsidRDefault="00656791" w:rsidP="00A80C25"/>
    <w:p w14:paraId="08FB9B74" w14:textId="77777777" w:rsidR="00881F55" w:rsidRPr="00881F55" w:rsidRDefault="00881F55" w:rsidP="00881F55">
      <w:r w:rsidRPr="00881F55">
        <w:t xml:space="preserve">Шаблоны проектирования (Design </w:t>
      </w:r>
      <w:proofErr w:type="spellStart"/>
      <w:r w:rsidRPr="00881F55">
        <w:t>Patterns</w:t>
      </w:r>
      <w:proofErr w:type="spellEnd"/>
      <w:r w:rsidRPr="00881F55">
        <w:t>) — это проверенные решения типовых задач объектно-ориентированного проектирования. В Java они особенно важны, так как язык активно их поддерживает и поощряет.</w:t>
      </w:r>
    </w:p>
    <w:p w14:paraId="3787636B" w14:textId="77777777" w:rsidR="00881F55" w:rsidRPr="00881F55" w:rsidRDefault="00881F55" w:rsidP="00881F55">
      <w:r w:rsidRPr="00881F55">
        <w:t xml:space="preserve">Разберём </w:t>
      </w:r>
      <w:r w:rsidRPr="00881F55">
        <w:rPr>
          <w:b/>
          <w:bCs/>
        </w:rPr>
        <w:t>12 классических шаблонов</w:t>
      </w:r>
      <w:r w:rsidRPr="00881F55">
        <w:t xml:space="preserve"> (в духе “</w:t>
      </w:r>
      <w:proofErr w:type="spellStart"/>
      <w:r w:rsidRPr="00881F55">
        <w:t>Gang</w:t>
      </w:r>
      <w:proofErr w:type="spellEnd"/>
      <w:r w:rsidRPr="00881F55">
        <w:t xml:space="preserve"> </w:t>
      </w:r>
      <w:proofErr w:type="spellStart"/>
      <w:r w:rsidRPr="00881F55">
        <w:t>of</w:t>
      </w:r>
      <w:proofErr w:type="spellEnd"/>
      <w:r w:rsidRPr="00881F55">
        <w:t xml:space="preserve"> Four”) — с кратким объяснением и примерами на Java.</w:t>
      </w:r>
    </w:p>
    <w:p w14:paraId="5FFDD523" w14:textId="77777777" w:rsidR="00881F55" w:rsidRPr="00881F55" w:rsidRDefault="00881F55" w:rsidP="00881F55">
      <w:r w:rsidRPr="00881F55">
        <w:lastRenderedPageBreak/>
        <w:pict w14:anchorId="10FF288D">
          <v:rect id="_x0000_i1659" style="width:0;height:1.5pt" o:hralign="center" o:hrstd="t" o:hr="t" fillcolor="#a0a0a0" stroked="f"/>
        </w:pict>
      </w:r>
    </w:p>
    <w:p w14:paraId="27E694AE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1. </w:t>
      </w:r>
      <w:proofErr w:type="spellStart"/>
      <w:r w:rsidRPr="00881F55">
        <w:rPr>
          <w:b/>
          <w:bCs/>
        </w:rPr>
        <w:t>Decorator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добавление поведения без изменения класса</w:t>
      </w:r>
    </w:p>
    <w:p w14:paraId="53E29F71" w14:textId="77777777" w:rsidR="00881F55" w:rsidRPr="00881F55" w:rsidRDefault="00881F55" w:rsidP="00881F55">
      <w:r w:rsidRPr="00881F55">
        <w:t xml:space="preserve">Позволяет оборачивать объект другими объектами, добавляя поведение </w:t>
      </w:r>
      <w:r w:rsidRPr="00881F55">
        <w:rPr>
          <w:b/>
          <w:bCs/>
        </w:rPr>
        <w:t xml:space="preserve">в </w:t>
      </w:r>
      <w:proofErr w:type="spellStart"/>
      <w:r w:rsidRPr="00881F55">
        <w:rPr>
          <w:b/>
          <w:bCs/>
        </w:rPr>
        <w:t>рантайме</w:t>
      </w:r>
      <w:proofErr w:type="spellEnd"/>
      <w:r w:rsidRPr="00881F55">
        <w:t>, не меняя исходный код.</w:t>
      </w:r>
    </w:p>
    <w:p w14:paraId="380B8FC9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1C1D619A" w14:textId="77777777" w:rsidR="00881F55" w:rsidRPr="00881F55" w:rsidRDefault="00881F55" w:rsidP="00881F55">
      <w:pPr>
        <w:spacing w:after="0"/>
      </w:pPr>
      <w:r w:rsidRPr="00881F55">
        <w:t>interface Coffee {</w:t>
      </w:r>
    </w:p>
    <w:p w14:paraId="2E35FF0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 xml:space="preserve">String </w:t>
      </w:r>
      <w:proofErr w:type="spellStart"/>
      <w:r w:rsidRPr="00881F55">
        <w:rPr>
          <w:lang w:val="en-US"/>
        </w:rPr>
        <w:t>getDescription</w:t>
      </w:r>
      <w:proofErr w:type="spellEnd"/>
      <w:r w:rsidRPr="00881F55">
        <w:rPr>
          <w:lang w:val="en-US"/>
        </w:rPr>
        <w:t>();</w:t>
      </w:r>
    </w:p>
    <w:p w14:paraId="68857E3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6447F98B" w14:textId="77777777" w:rsidR="00881F55" w:rsidRPr="00881F55" w:rsidRDefault="00881F55" w:rsidP="00881F55">
      <w:pPr>
        <w:spacing w:after="0"/>
        <w:rPr>
          <w:lang w:val="en-US"/>
        </w:rPr>
      </w:pPr>
    </w:p>
    <w:p w14:paraId="383D231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BasicCoffee</w:t>
      </w:r>
      <w:proofErr w:type="spellEnd"/>
      <w:r w:rsidRPr="00881F55">
        <w:rPr>
          <w:lang w:val="en-US"/>
        </w:rPr>
        <w:t xml:space="preserve"> implements Coffee {</w:t>
      </w:r>
    </w:p>
    <w:p w14:paraId="1C78CC4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String </w:t>
      </w:r>
      <w:proofErr w:type="spellStart"/>
      <w:r w:rsidRPr="00881F55">
        <w:rPr>
          <w:lang w:val="en-US"/>
        </w:rPr>
        <w:t>getDescription</w:t>
      </w:r>
      <w:proofErr w:type="spellEnd"/>
      <w:r w:rsidRPr="00881F55">
        <w:rPr>
          <w:lang w:val="en-US"/>
        </w:rPr>
        <w:t>() {</w:t>
      </w:r>
    </w:p>
    <w:p w14:paraId="61428BB9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return "</w:t>
      </w:r>
      <w:r w:rsidRPr="00881F55">
        <w:t>Обычный</w:t>
      </w:r>
      <w:r w:rsidRPr="00881F55">
        <w:rPr>
          <w:lang w:val="en-US"/>
        </w:rPr>
        <w:t xml:space="preserve"> </w:t>
      </w:r>
      <w:r w:rsidRPr="00881F55">
        <w:t>кофе</w:t>
      </w:r>
      <w:r w:rsidRPr="00881F55">
        <w:rPr>
          <w:lang w:val="en-US"/>
        </w:rPr>
        <w:t>";</w:t>
      </w:r>
    </w:p>
    <w:p w14:paraId="50F72BA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35533BC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552A0AE7" w14:textId="77777777" w:rsidR="00881F55" w:rsidRPr="00881F55" w:rsidRDefault="00881F55" w:rsidP="00881F55">
      <w:pPr>
        <w:spacing w:after="0"/>
        <w:rPr>
          <w:lang w:val="en-US"/>
        </w:rPr>
      </w:pPr>
    </w:p>
    <w:p w14:paraId="48F11B2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MilkDecorator</w:t>
      </w:r>
      <w:proofErr w:type="spellEnd"/>
      <w:r w:rsidRPr="00881F55">
        <w:rPr>
          <w:lang w:val="en-US"/>
        </w:rPr>
        <w:t xml:space="preserve"> implements Coffee {</w:t>
      </w:r>
    </w:p>
    <w:p w14:paraId="64AC96B0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Coffee </w:t>
      </w:r>
      <w:proofErr w:type="spellStart"/>
      <w:r w:rsidRPr="00881F55">
        <w:rPr>
          <w:lang w:val="en-US"/>
        </w:rPr>
        <w:t>coffee</w:t>
      </w:r>
      <w:proofErr w:type="spellEnd"/>
      <w:r w:rsidRPr="00881F55">
        <w:rPr>
          <w:lang w:val="en-US"/>
        </w:rPr>
        <w:t>;</w:t>
      </w:r>
    </w:p>
    <w:p w14:paraId="4C1DDC1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</w:t>
      </w:r>
      <w:proofErr w:type="spellStart"/>
      <w:r w:rsidRPr="00881F55">
        <w:rPr>
          <w:lang w:val="en-US"/>
        </w:rPr>
        <w:t>MilkDecorator</w:t>
      </w:r>
      <w:proofErr w:type="spellEnd"/>
      <w:r w:rsidRPr="00881F55">
        <w:rPr>
          <w:lang w:val="en-US"/>
        </w:rPr>
        <w:t>(Coffee coffee) {</w:t>
      </w:r>
    </w:p>
    <w:p w14:paraId="3092403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this.coffee</w:t>
      </w:r>
      <w:proofErr w:type="spellEnd"/>
      <w:r w:rsidRPr="00881F55">
        <w:rPr>
          <w:lang w:val="en-US"/>
        </w:rPr>
        <w:t xml:space="preserve"> = coffee;</w:t>
      </w:r>
    </w:p>
    <w:p w14:paraId="75B7601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16EE3CD5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String </w:t>
      </w:r>
      <w:proofErr w:type="spellStart"/>
      <w:r w:rsidRPr="00881F55">
        <w:rPr>
          <w:lang w:val="en-US"/>
        </w:rPr>
        <w:t>getDescription</w:t>
      </w:r>
      <w:proofErr w:type="spellEnd"/>
      <w:r w:rsidRPr="00881F55">
        <w:rPr>
          <w:lang w:val="en-US"/>
        </w:rPr>
        <w:t>() {</w:t>
      </w:r>
    </w:p>
    <w:p w14:paraId="4CA06F3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return </w:t>
      </w:r>
      <w:proofErr w:type="spellStart"/>
      <w:r w:rsidRPr="00881F55">
        <w:rPr>
          <w:lang w:val="en-US"/>
        </w:rPr>
        <w:t>coffee.getDescription</w:t>
      </w:r>
      <w:proofErr w:type="spellEnd"/>
      <w:r w:rsidRPr="00881F55">
        <w:rPr>
          <w:lang w:val="en-US"/>
        </w:rPr>
        <w:t xml:space="preserve">() + ", </w:t>
      </w:r>
      <w:r w:rsidRPr="00881F55">
        <w:t>с</w:t>
      </w:r>
      <w:r w:rsidRPr="00881F55">
        <w:rPr>
          <w:lang w:val="en-US"/>
        </w:rPr>
        <w:t xml:space="preserve"> </w:t>
      </w:r>
      <w:r w:rsidRPr="00881F55">
        <w:t>молоком</w:t>
      </w:r>
      <w:r w:rsidRPr="00881F55">
        <w:rPr>
          <w:lang w:val="en-US"/>
        </w:rPr>
        <w:t>";</w:t>
      </w:r>
    </w:p>
    <w:p w14:paraId="41D6DDBB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</w:t>
      </w:r>
      <w:r w:rsidRPr="00881F55">
        <w:t>}</w:t>
      </w:r>
    </w:p>
    <w:p w14:paraId="6B051F7B" w14:textId="77777777" w:rsidR="00881F55" w:rsidRPr="00881F55" w:rsidRDefault="00881F55" w:rsidP="00881F55">
      <w:r w:rsidRPr="00881F55">
        <w:t>}</w:t>
      </w:r>
    </w:p>
    <w:p w14:paraId="3E9595A3" w14:textId="77777777" w:rsidR="00881F55" w:rsidRPr="00881F55" w:rsidRDefault="00881F55" w:rsidP="00881F55">
      <w:r w:rsidRPr="00881F55">
        <w:pict w14:anchorId="27C361DF">
          <v:rect id="_x0000_i1660" style="width:0;height:1.5pt" o:hralign="center" o:hrstd="t" o:hr="t" fillcolor="#a0a0a0" stroked="f"/>
        </w:pict>
      </w:r>
    </w:p>
    <w:p w14:paraId="0B9A740C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2. </w:t>
      </w:r>
      <w:proofErr w:type="spellStart"/>
      <w:r w:rsidRPr="00881F55">
        <w:rPr>
          <w:b/>
          <w:bCs/>
        </w:rPr>
        <w:t>Iterator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поэтапный доступ к элементам коллекции</w:t>
      </w:r>
    </w:p>
    <w:p w14:paraId="3F629E11" w14:textId="77777777" w:rsidR="00881F55" w:rsidRPr="00881F55" w:rsidRDefault="00881F55" w:rsidP="00881F55">
      <w:r w:rsidRPr="00881F55">
        <w:t>Позволяет перебирать элементы коллекции без раскрытия её внутренней структуры.</w:t>
      </w:r>
    </w:p>
    <w:p w14:paraId="4556C45F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07266300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List&lt;String&gt; names = </w:t>
      </w:r>
      <w:proofErr w:type="spellStart"/>
      <w:r w:rsidRPr="00881F55">
        <w:rPr>
          <w:lang w:val="en-US"/>
        </w:rPr>
        <w:t>List.of</w:t>
      </w:r>
      <w:proofErr w:type="spellEnd"/>
      <w:r w:rsidRPr="00881F55">
        <w:rPr>
          <w:lang w:val="en-US"/>
        </w:rPr>
        <w:t>("</w:t>
      </w:r>
      <w:r w:rsidRPr="00881F55">
        <w:t>Анна</w:t>
      </w:r>
      <w:r w:rsidRPr="00881F55">
        <w:rPr>
          <w:lang w:val="en-US"/>
        </w:rPr>
        <w:t>", "</w:t>
      </w:r>
      <w:r w:rsidRPr="00881F55">
        <w:t>Борис</w:t>
      </w:r>
      <w:r w:rsidRPr="00881F55">
        <w:rPr>
          <w:lang w:val="en-US"/>
        </w:rPr>
        <w:t>");</w:t>
      </w:r>
    </w:p>
    <w:p w14:paraId="66B0AA5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Iterator&lt;String&gt; it = </w:t>
      </w:r>
      <w:proofErr w:type="spellStart"/>
      <w:r w:rsidRPr="00881F55">
        <w:rPr>
          <w:lang w:val="en-US"/>
        </w:rPr>
        <w:t>names.iterator</w:t>
      </w:r>
      <w:proofErr w:type="spellEnd"/>
      <w:r w:rsidRPr="00881F55">
        <w:rPr>
          <w:lang w:val="en-US"/>
        </w:rPr>
        <w:t>();</w:t>
      </w:r>
    </w:p>
    <w:p w14:paraId="22831C41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while (</w:t>
      </w:r>
      <w:proofErr w:type="spellStart"/>
      <w:r w:rsidRPr="00881F55">
        <w:rPr>
          <w:lang w:val="en-US"/>
        </w:rPr>
        <w:t>it.hasNext</w:t>
      </w:r>
      <w:proofErr w:type="spellEnd"/>
      <w:r w:rsidRPr="00881F55">
        <w:rPr>
          <w:lang w:val="en-US"/>
        </w:rPr>
        <w:t>()) {</w:t>
      </w:r>
    </w:p>
    <w:p w14:paraId="1ADFA4E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</w:t>
      </w:r>
      <w:proofErr w:type="spellStart"/>
      <w:r w:rsidRPr="00881F55">
        <w:rPr>
          <w:lang w:val="en-US"/>
        </w:rPr>
        <w:t>System.out.println</w:t>
      </w:r>
      <w:proofErr w:type="spellEnd"/>
      <w:r w:rsidRPr="00881F55">
        <w:rPr>
          <w:lang w:val="en-US"/>
        </w:rPr>
        <w:t>(</w:t>
      </w:r>
      <w:proofErr w:type="spellStart"/>
      <w:r w:rsidRPr="00881F55">
        <w:rPr>
          <w:lang w:val="en-US"/>
        </w:rPr>
        <w:t>it.next</w:t>
      </w:r>
      <w:proofErr w:type="spellEnd"/>
      <w:r w:rsidRPr="00881F55">
        <w:rPr>
          <w:lang w:val="en-US"/>
        </w:rPr>
        <w:t>());</w:t>
      </w:r>
    </w:p>
    <w:p w14:paraId="10C53F95" w14:textId="77777777" w:rsidR="00881F55" w:rsidRPr="00881F55" w:rsidRDefault="00881F55" w:rsidP="00881F55">
      <w:r w:rsidRPr="00881F55">
        <w:t>}</w:t>
      </w:r>
    </w:p>
    <w:p w14:paraId="7A24E38F" w14:textId="77777777" w:rsidR="00881F55" w:rsidRPr="00881F55" w:rsidRDefault="00881F55" w:rsidP="00881F55">
      <w:r w:rsidRPr="00881F55">
        <w:pict w14:anchorId="0D8E67C7">
          <v:rect id="_x0000_i1661" style="width:0;height:1.5pt" o:hralign="center" o:hrstd="t" o:hr="t" fillcolor="#a0a0a0" stroked="f"/>
        </w:pict>
      </w:r>
    </w:p>
    <w:p w14:paraId="743ADA22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3. Factory </w:t>
      </w:r>
      <w:proofErr w:type="spellStart"/>
      <w:r w:rsidRPr="00881F55">
        <w:rPr>
          <w:b/>
          <w:bCs/>
        </w:rPr>
        <w:t>Method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делегирует создание объектов подклассам</w:t>
      </w:r>
    </w:p>
    <w:p w14:paraId="10CF4DDB" w14:textId="77777777" w:rsidR="00881F55" w:rsidRPr="00881F55" w:rsidRDefault="00881F55" w:rsidP="00881F55">
      <w:r w:rsidRPr="00881F55">
        <w:lastRenderedPageBreak/>
        <w:t xml:space="preserve">Определяет интерфейс создания объекта, но оставляет подклассам решение о том, </w:t>
      </w:r>
      <w:r w:rsidRPr="00881F55">
        <w:rPr>
          <w:b/>
          <w:bCs/>
        </w:rPr>
        <w:t xml:space="preserve">какой класс </w:t>
      </w:r>
      <w:proofErr w:type="spellStart"/>
      <w:r w:rsidRPr="00881F55">
        <w:rPr>
          <w:b/>
          <w:bCs/>
        </w:rPr>
        <w:t>инстанцировать</w:t>
      </w:r>
      <w:proofErr w:type="spellEnd"/>
      <w:r w:rsidRPr="00881F55">
        <w:t>.</w:t>
      </w:r>
    </w:p>
    <w:p w14:paraId="7BEA75A4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504662E2" w14:textId="77777777" w:rsidR="00881F55" w:rsidRPr="00881F55" w:rsidRDefault="00881F55" w:rsidP="00881F55">
      <w:pPr>
        <w:spacing w:after="0"/>
      </w:pPr>
      <w:proofErr w:type="spellStart"/>
      <w:r w:rsidRPr="00881F55">
        <w:t>abstract</w:t>
      </w:r>
      <w:proofErr w:type="spellEnd"/>
      <w:r w:rsidRPr="00881F55">
        <w:t xml:space="preserve"> class </w:t>
      </w:r>
      <w:proofErr w:type="spellStart"/>
      <w:r w:rsidRPr="00881F55">
        <w:t>Dialog</w:t>
      </w:r>
      <w:proofErr w:type="spellEnd"/>
      <w:r w:rsidRPr="00881F55">
        <w:t xml:space="preserve"> {</w:t>
      </w:r>
    </w:p>
    <w:p w14:paraId="374C4D5F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 xml:space="preserve">public void </w:t>
      </w:r>
      <w:proofErr w:type="spellStart"/>
      <w:r w:rsidRPr="00881F55">
        <w:rPr>
          <w:lang w:val="en-US"/>
        </w:rPr>
        <w:t>renderWindow</w:t>
      </w:r>
      <w:proofErr w:type="spellEnd"/>
      <w:r w:rsidRPr="00881F55">
        <w:rPr>
          <w:lang w:val="en-US"/>
        </w:rPr>
        <w:t>() {</w:t>
      </w:r>
    </w:p>
    <w:p w14:paraId="0541041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Button </w:t>
      </w:r>
      <w:proofErr w:type="spellStart"/>
      <w:r w:rsidRPr="00881F55">
        <w:rPr>
          <w:lang w:val="en-US"/>
        </w:rPr>
        <w:t>okButton</w:t>
      </w:r>
      <w:proofErr w:type="spellEnd"/>
      <w:r w:rsidRPr="00881F55">
        <w:rPr>
          <w:lang w:val="en-US"/>
        </w:rPr>
        <w:t xml:space="preserve"> = </w:t>
      </w:r>
      <w:proofErr w:type="spellStart"/>
      <w:r w:rsidRPr="00881F55">
        <w:rPr>
          <w:lang w:val="en-US"/>
        </w:rPr>
        <w:t>createButton</w:t>
      </w:r>
      <w:proofErr w:type="spellEnd"/>
      <w:r w:rsidRPr="00881F55">
        <w:rPr>
          <w:lang w:val="en-US"/>
        </w:rPr>
        <w:t>();</w:t>
      </w:r>
    </w:p>
    <w:p w14:paraId="2A4794C5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okButton.render</w:t>
      </w:r>
      <w:proofErr w:type="spellEnd"/>
      <w:r w:rsidRPr="00881F55">
        <w:rPr>
          <w:lang w:val="en-US"/>
        </w:rPr>
        <w:t>();</w:t>
      </w:r>
    </w:p>
    <w:p w14:paraId="172300F1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34E7D9F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abstract Button </w:t>
      </w:r>
      <w:proofErr w:type="spellStart"/>
      <w:r w:rsidRPr="00881F55">
        <w:rPr>
          <w:lang w:val="en-US"/>
        </w:rPr>
        <w:t>createButton</w:t>
      </w:r>
      <w:proofErr w:type="spellEnd"/>
      <w:r w:rsidRPr="00881F55">
        <w:rPr>
          <w:lang w:val="en-US"/>
        </w:rPr>
        <w:t>();</w:t>
      </w:r>
    </w:p>
    <w:p w14:paraId="3DA0DBD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5F1E0F5B" w14:textId="77777777" w:rsidR="00881F55" w:rsidRPr="00881F55" w:rsidRDefault="00881F55" w:rsidP="00881F55">
      <w:pPr>
        <w:spacing w:after="0"/>
        <w:rPr>
          <w:lang w:val="en-US"/>
        </w:rPr>
      </w:pPr>
    </w:p>
    <w:p w14:paraId="1F4010D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WindowsDialog</w:t>
      </w:r>
      <w:proofErr w:type="spellEnd"/>
      <w:r w:rsidRPr="00881F55">
        <w:rPr>
          <w:lang w:val="en-US"/>
        </w:rPr>
        <w:t xml:space="preserve"> extends Dialog {</w:t>
      </w:r>
    </w:p>
    <w:p w14:paraId="77D3E35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Button </w:t>
      </w:r>
      <w:proofErr w:type="spellStart"/>
      <w:r w:rsidRPr="00881F55">
        <w:rPr>
          <w:lang w:val="en-US"/>
        </w:rPr>
        <w:t>createButton</w:t>
      </w:r>
      <w:proofErr w:type="spellEnd"/>
      <w:r w:rsidRPr="00881F55">
        <w:rPr>
          <w:lang w:val="en-US"/>
        </w:rPr>
        <w:t>() {</w:t>
      </w:r>
    </w:p>
    <w:p w14:paraId="16C4B65B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return</w:t>
      </w:r>
      <w:proofErr w:type="spellEnd"/>
      <w:r w:rsidRPr="00881F55">
        <w:t xml:space="preserve"> </w:t>
      </w:r>
      <w:proofErr w:type="spellStart"/>
      <w:r w:rsidRPr="00881F55">
        <w:t>new</w:t>
      </w:r>
      <w:proofErr w:type="spellEnd"/>
      <w:r w:rsidRPr="00881F55">
        <w:t xml:space="preserve"> </w:t>
      </w:r>
      <w:proofErr w:type="spellStart"/>
      <w:r w:rsidRPr="00881F55">
        <w:t>WindowsButton</w:t>
      </w:r>
      <w:proofErr w:type="spellEnd"/>
      <w:r w:rsidRPr="00881F55">
        <w:t>();</w:t>
      </w:r>
    </w:p>
    <w:p w14:paraId="13947463" w14:textId="77777777" w:rsidR="00881F55" w:rsidRPr="00881F55" w:rsidRDefault="00881F55" w:rsidP="00881F55">
      <w:pPr>
        <w:spacing w:after="0"/>
      </w:pPr>
      <w:r w:rsidRPr="00881F55">
        <w:t xml:space="preserve">    }</w:t>
      </w:r>
    </w:p>
    <w:p w14:paraId="4141BDB3" w14:textId="77777777" w:rsidR="00881F55" w:rsidRPr="00881F55" w:rsidRDefault="00881F55" w:rsidP="00881F55">
      <w:r w:rsidRPr="00881F55">
        <w:t>}</w:t>
      </w:r>
    </w:p>
    <w:p w14:paraId="12175DA9" w14:textId="77777777" w:rsidR="00881F55" w:rsidRPr="00881F55" w:rsidRDefault="00881F55" w:rsidP="00881F55">
      <w:r w:rsidRPr="00881F55">
        <w:pict w14:anchorId="2B3006E0">
          <v:rect id="_x0000_i1662" style="width:0;height:1.5pt" o:hralign="center" o:hrstd="t" o:hr="t" fillcolor="#a0a0a0" stroked="f"/>
        </w:pict>
      </w:r>
    </w:p>
    <w:p w14:paraId="2570E9DF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4. Command — </w:t>
      </w:r>
      <w:r w:rsidRPr="00881F55">
        <w:rPr>
          <w:b/>
          <w:bCs/>
          <w:i/>
          <w:iCs/>
        </w:rPr>
        <w:t>запаковывает запрос как объект</w:t>
      </w:r>
    </w:p>
    <w:p w14:paraId="77C8E2CE" w14:textId="77777777" w:rsidR="00881F55" w:rsidRPr="00881F55" w:rsidRDefault="00881F55" w:rsidP="00881F55">
      <w:r w:rsidRPr="00881F55">
        <w:t xml:space="preserve">Полезен для </w:t>
      </w:r>
      <w:r w:rsidRPr="00881F55">
        <w:rPr>
          <w:b/>
          <w:bCs/>
        </w:rPr>
        <w:t>отмены</w:t>
      </w:r>
      <w:r w:rsidRPr="00881F55">
        <w:t xml:space="preserve">, </w:t>
      </w:r>
      <w:r w:rsidRPr="00881F55">
        <w:rPr>
          <w:b/>
          <w:bCs/>
        </w:rPr>
        <w:t>повтора</w:t>
      </w:r>
      <w:r w:rsidRPr="00881F55">
        <w:t xml:space="preserve">, </w:t>
      </w:r>
      <w:r w:rsidRPr="00881F55">
        <w:rPr>
          <w:b/>
          <w:bCs/>
        </w:rPr>
        <w:t>очереди команд</w:t>
      </w:r>
      <w:r w:rsidRPr="00881F55">
        <w:t xml:space="preserve"> и </w:t>
      </w:r>
      <w:proofErr w:type="spellStart"/>
      <w:r w:rsidRPr="00881F55">
        <w:rPr>
          <w:b/>
          <w:bCs/>
        </w:rPr>
        <w:t>логгирования</w:t>
      </w:r>
      <w:proofErr w:type="spellEnd"/>
      <w:r w:rsidRPr="00881F55">
        <w:t>.</w:t>
      </w:r>
    </w:p>
    <w:p w14:paraId="70B1EE05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6AA5BAEF" w14:textId="77777777" w:rsidR="00881F55" w:rsidRPr="00881F55" w:rsidRDefault="00881F55" w:rsidP="00881F55">
      <w:pPr>
        <w:spacing w:after="0"/>
      </w:pPr>
      <w:r w:rsidRPr="00881F55">
        <w:t>interface Command {</w:t>
      </w:r>
    </w:p>
    <w:p w14:paraId="73014461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>void execute();</w:t>
      </w:r>
    </w:p>
    <w:p w14:paraId="12A92A1D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7EC14B29" w14:textId="77777777" w:rsidR="00881F55" w:rsidRPr="00881F55" w:rsidRDefault="00881F55" w:rsidP="00881F55">
      <w:pPr>
        <w:spacing w:after="0"/>
        <w:rPr>
          <w:lang w:val="en-US"/>
        </w:rPr>
      </w:pPr>
    </w:p>
    <w:p w14:paraId="586D5FAD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LightOnCommand</w:t>
      </w:r>
      <w:proofErr w:type="spellEnd"/>
      <w:r w:rsidRPr="00881F55">
        <w:rPr>
          <w:lang w:val="en-US"/>
        </w:rPr>
        <w:t xml:space="preserve"> implements Command {</w:t>
      </w:r>
    </w:p>
    <w:p w14:paraId="76FC4C6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</w:t>
      </w:r>
      <w:proofErr w:type="gramStart"/>
      <w:r w:rsidRPr="00881F55">
        <w:rPr>
          <w:lang w:val="en-US"/>
        </w:rPr>
        <w:t>execute</w:t>
      </w:r>
      <w:proofErr w:type="gramEnd"/>
      <w:r w:rsidRPr="00881F55">
        <w:rPr>
          <w:lang w:val="en-US"/>
        </w:rPr>
        <w:t>() {</w:t>
      </w:r>
    </w:p>
    <w:p w14:paraId="480B31F4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System.out.println</w:t>
      </w:r>
      <w:proofErr w:type="spellEnd"/>
      <w:r w:rsidRPr="00881F55">
        <w:rPr>
          <w:lang w:val="en-US"/>
        </w:rPr>
        <w:t>("</w:t>
      </w:r>
      <w:r w:rsidRPr="00881F55">
        <w:t>Свет</w:t>
      </w:r>
      <w:r w:rsidRPr="00881F55">
        <w:rPr>
          <w:lang w:val="en-US"/>
        </w:rPr>
        <w:t xml:space="preserve"> </w:t>
      </w:r>
      <w:r w:rsidRPr="00881F55">
        <w:t>включен</w:t>
      </w:r>
      <w:r w:rsidRPr="00881F55">
        <w:rPr>
          <w:lang w:val="en-US"/>
        </w:rPr>
        <w:t>");</w:t>
      </w:r>
    </w:p>
    <w:p w14:paraId="70883C46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357D3314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1F1D649A" w14:textId="77777777" w:rsidR="00881F55" w:rsidRPr="00881F55" w:rsidRDefault="00881F55" w:rsidP="00881F55">
      <w:pPr>
        <w:spacing w:after="0"/>
        <w:rPr>
          <w:lang w:val="en-US"/>
        </w:rPr>
      </w:pPr>
    </w:p>
    <w:p w14:paraId="45A935B9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RemoteControl</w:t>
      </w:r>
      <w:proofErr w:type="spellEnd"/>
      <w:r w:rsidRPr="00881F55">
        <w:rPr>
          <w:lang w:val="en-US"/>
        </w:rPr>
        <w:t xml:space="preserve"> {</w:t>
      </w:r>
    </w:p>
    <w:p w14:paraId="077EC284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Command </w:t>
      </w:r>
      <w:proofErr w:type="spellStart"/>
      <w:r w:rsidRPr="00881F55">
        <w:rPr>
          <w:lang w:val="en-US"/>
        </w:rPr>
        <w:t>command</w:t>
      </w:r>
      <w:proofErr w:type="spellEnd"/>
      <w:r w:rsidRPr="00881F55">
        <w:rPr>
          <w:lang w:val="en-US"/>
        </w:rPr>
        <w:t>;</w:t>
      </w:r>
    </w:p>
    <w:p w14:paraId="24F9004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</w:t>
      </w:r>
      <w:proofErr w:type="spellStart"/>
      <w:r w:rsidRPr="00881F55">
        <w:rPr>
          <w:lang w:val="en-US"/>
        </w:rPr>
        <w:t>setCommand</w:t>
      </w:r>
      <w:proofErr w:type="spellEnd"/>
      <w:r w:rsidRPr="00881F55">
        <w:rPr>
          <w:lang w:val="en-US"/>
        </w:rPr>
        <w:t>(Command command) {</w:t>
      </w:r>
    </w:p>
    <w:p w14:paraId="7F8D1BE1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this.command</w:t>
      </w:r>
      <w:proofErr w:type="spellEnd"/>
      <w:r w:rsidRPr="00881F55">
        <w:rPr>
          <w:lang w:val="en-US"/>
        </w:rPr>
        <w:t xml:space="preserve"> = command;</w:t>
      </w:r>
    </w:p>
    <w:p w14:paraId="6373706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5EAB644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</w:t>
      </w:r>
      <w:proofErr w:type="spellStart"/>
      <w:r w:rsidRPr="00881F55">
        <w:rPr>
          <w:lang w:val="en-US"/>
        </w:rPr>
        <w:t>pressButton</w:t>
      </w:r>
      <w:proofErr w:type="spellEnd"/>
      <w:r w:rsidRPr="00881F55">
        <w:rPr>
          <w:lang w:val="en-US"/>
        </w:rPr>
        <w:t>() {</w:t>
      </w:r>
    </w:p>
    <w:p w14:paraId="7033ABBF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command.execute</w:t>
      </w:r>
      <w:proofErr w:type="spellEnd"/>
      <w:r w:rsidRPr="00881F55">
        <w:t>();</w:t>
      </w:r>
    </w:p>
    <w:p w14:paraId="0950AD0F" w14:textId="77777777" w:rsidR="00881F55" w:rsidRPr="00881F55" w:rsidRDefault="00881F55" w:rsidP="00881F55">
      <w:pPr>
        <w:spacing w:after="0"/>
      </w:pPr>
      <w:r w:rsidRPr="00881F55">
        <w:t xml:space="preserve">    }</w:t>
      </w:r>
    </w:p>
    <w:p w14:paraId="770BD6DD" w14:textId="77777777" w:rsidR="00881F55" w:rsidRPr="00881F55" w:rsidRDefault="00881F55" w:rsidP="00881F55">
      <w:r w:rsidRPr="00881F55">
        <w:lastRenderedPageBreak/>
        <w:t>}</w:t>
      </w:r>
    </w:p>
    <w:p w14:paraId="1C3EC1E4" w14:textId="77777777" w:rsidR="00881F55" w:rsidRPr="00881F55" w:rsidRDefault="00881F55" w:rsidP="00881F55">
      <w:r w:rsidRPr="00881F55">
        <w:pict w14:anchorId="6C848116">
          <v:rect id="_x0000_i1663" style="width:0;height:1.5pt" o:hralign="center" o:hrstd="t" o:hr="t" fillcolor="#a0a0a0" stroked="f"/>
        </w:pict>
      </w:r>
    </w:p>
    <w:p w14:paraId="2EA106FE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5. </w:t>
      </w:r>
      <w:proofErr w:type="spellStart"/>
      <w:r w:rsidRPr="00881F55">
        <w:rPr>
          <w:b/>
          <w:bCs/>
        </w:rPr>
        <w:t>Flyweight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разделяет общие данные между множеством объектов</w:t>
      </w:r>
    </w:p>
    <w:p w14:paraId="72961CD5" w14:textId="77777777" w:rsidR="00881F55" w:rsidRPr="00881F55" w:rsidRDefault="00881F55" w:rsidP="00881F55">
      <w:r w:rsidRPr="00881F55">
        <w:t xml:space="preserve">Используется для </w:t>
      </w:r>
      <w:r w:rsidRPr="00881F55">
        <w:rPr>
          <w:b/>
          <w:bCs/>
        </w:rPr>
        <w:t>экономии памяти</w:t>
      </w:r>
      <w:r w:rsidRPr="00881F55">
        <w:t>, когда есть много объектов с одинаковыми данными.</w:t>
      </w:r>
    </w:p>
    <w:p w14:paraId="03DCFA10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6A8D1382" w14:textId="77777777" w:rsidR="00881F55" w:rsidRPr="00881F55" w:rsidRDefault="00881F55" w:rsidP="00881F55">
      <w:pPr>
        <w:spacing w:after="0"/>
      </w:pPr>
      <w:r w:rsidRPr="00881F55">
        <w:t xml:space="preserve">class </w:t>
      </w:r>
      <w:proofErr w:type="spellStart"/>
      <w:r w:rsidRPr="00881F55">
        <w:t>TreeType</w:t>
      </w:r>
      <w:proofErr w:type="spellEnd"/>
      <w:r w:rsidRPr="00881F55">
        <w:t xml:space="preserve"> {</w:t>
      </w:r>
    </w:p>
    <w:p w14:paraId="41325B29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>String name;</w:t>
      </w:r>
    </w:p>
    <w:p w14:paraId="43E0142D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</w:t>
      </w:r>
      <w:proofErr w:type="spellStart"/>
      <w:r w:rsidRPr="00881F55">
        <w:rPr>
          <w:lang w:val="en-US"/>
        </w:rPr>
        <w:t>TreeType</w:t>
      </w:r>
      <w:proofErr w:type="spellEnd"/>
      <w:r w:rsidRPr="00881F55">
        <w:rPr>
          <w:lang w:val="en-US"/>
        </w:rPr>
        <w:t>(String name) {</w:t>
      </w:r>
    </w:p>
    <w:p w14:paraId="0672EBDA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this.name = name;</w:t>
      </w:r>
    </w:p>
    <w:p w14:paraId="01CEB416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71DF51B5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1F4E82EC" w14:textId="77777777" w:rsidR="00881F55" w:rsidRPr="00881F55" w:rsidRDefault="00881F55" w:rsidP="00881F55">
      <w:pPr>
        <w:spacing w:after="0"/>
        <w:rPr>
          <w:lang w:val="en-US"/>
        </w:rPr>
      </w:pPr>
    </w:p>
    <w:p w14:paraId="22014D0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TreeFactory</w:t>
      </w:r>
      <w:proofErr w:type="spellEnd"/>
      <w:r w:rsidRPr="00881F55">
        <w:rPr>
          <w:lang w:val="en-US"/>
        </w:rPr>
        <w:t xml:space="preserve"> {</w:t>
      </w:r>
    </w:p>
    <w:p w14:paraId="26F42530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static Map&lt;String, </w:t>
      </w:r>
      <w:proofErr w:type="spellStart"/>
      <w:r w:rsidRPr="00881F55">
        <w:rPr>
          <w:lang w:val="en-US"/>
        </w:rPr>
        <w:t>TreeType</w:t>
      </w:r>
      <w:proofErr w:type="spellEnd"/>
      <w:r w:rsidRPr="00881F55">
        <w:rPr>
          <w:lang w:val="en-US"/>
        </w:rPr>
        <w:t>&gt; types = new HashMap&lt;&gt;();</w:t>
      </w:r>
    </w:p>
    <w:p w14:paraId="7F4365A5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static </w:t>
      </w:r>
      <w:proofErr w:type="spellStart"/>
      <w:r w:rsidRPr="00881F55">
        <w:rPr>
          <w:lang w:val="en-US"/>
        </w:rPr>
        <w:t>TreeType</w:t>
      </w:r>
      <w:proofErr w:type="spellEnd"/>
      <w:r w:rsidRPr="00881F55">
        <w:rPr>
          <w:lang w:val="en-US"/>
        </w:rPr>
        <w:t xml:space="preserve"> </w:t>
      </w:r>
      <w:proofErr w:type="spellStart"/>
      <w:r w:rsidRPr="00881F55">
        <w:rPr>
          <w:lang w:val="en-US"/>
        </w:rPr>
        <w:t>getTreeType</w:t>
      </w:r>
      <w:proofErr w:type="spellEnd"/>
      <w:r w:rsidRPr="00881F55">
        <w:rPr>
          <w:lang w:val="en-US"/>
        </w:rPr>
        <w:t>(String name) {</w:t>
      </w:r>
    </w:p>
    <w:p w14:paraId="579F6885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return </w:t>
      </w:r>
      <w:proofErr w:type="spellStart"/>
      <w:r w:rsidRPr="00881F55">
        <w:rPr>
          <w:lang w:val="en-US"/>
        </w:rPr>
        <w:t>types.computeIfAbsent</w:t>
      </w:r>
      <w:proofErr w:type="spellEnd"/>
      <w:r w:rsidRPr="00881F55">
        <w:rPr>
          <w:lang w:val="en-US"/>
        </w:rPr>
        <w:t xml:space="preserve">(name, </w:t>
      </w:r>
      <w:proofErr w:type="spellStart"/>
      <w:proofErr w:type="gramStart"/>
      <w:r w:rsidRPr="00881F55">
        <w:rPr>
          <w:lang w:val="en-US"/>
        </w:rPr>
        <w:t>TreeType</w:t>
      </w:r>
      <w:proofErr w:type="spellEnd"/>
      <w:r w:rsidRPr="00881F55">
        <w:rPr>
          <w:lang w:val="en-US"/>
        </w:rPr>
        <w:t>::</w:t>
      </w:r>
      <w:proofErr w:type="gramEnd"/>
      <w:r w:rsidRPr="00881F55">
        <w:rPr>
          <w:lang w:val="en-US"/>
        </w:rPr>
        <w:t>new);</w:t>
      </w:r>
    </w:p>
    <w:p w14:paraId="1979A0A4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</w:t>
      </w:r>
      <w:r w:rsidRPr="00881F55">
        <w:t>}</w:t>
      </w:r>
    </w:p>
    <w:p w14:paraId="6A1483C0" w14:textId="77777777" w:rsidR="00881F55" w:rsidRPr="00881F55" w:rsidRDefault="00881F55" w:rsidP="00881F55">
      <w:r w:rsidRPr="00881F55">
        <w:t>}</w:t>
      </w:r>
    </w:p>
    <w:p w14:paraId="300F443A" w14:textId="77777777" w:rsidR="00881F55" w:rsidRPr="00881F55" w:rsidRDefault="00881F55" w:rsidP="00881F55">
      <w:r w:rsidRPr="00881F55">
        <w:pict w14:anchorId="32590E4C">
          <v:rect id="_x0000_i1664" style="width:0;height:1.5pt" o:hralign="center" o:hrstd="t" o:hr="t" fillcolor="#a0a0a0" stroked="f"/>
        </w:pict>
      </w:r>
    </w:p>
    <w:p w14:paraId="54B938FD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6. </w:t>
      </w:r>
      <w:proofErr w:type="spellStart"/>
      <w:r w:rsidRPr="00881F55">
        <w:rPr>
          <w:b/>
          <w:bCs/>
        </w:rPr>
        <w:t>Interpreter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создание языка и интерпретация выражений</w:t>
      </w:r>
    </w:p>
    <w:p w14:paraId="60CC2C88" w14:textId="77777777" w:rsidR="00881F55" w:rsidRPr="00881F55" w:rsidRDefault="00881F55" w:rsidP="00881F55">
      <w:r w:rsidRPr="00881F55">
        <w:t>Определяет грамматику и интерпретирует предложения в этом языке.</w:t>
      </w:r>
    </w:p>
    <w:p w14:paraId="13D54975" w14:textId="77777777" w:rsidR="00881F55" w:rsidRPr="00881F55" w:rsidRDefault="00881F55" w:rsidP="00881F55">
      <w:pPr>
        <w:rPr>
          <w:b/>
          <w:bCs/>
          <w:lang w:val="en-US"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  <w:lang w:val="en-US"/>
        </w:rPr>
        <w:t xml:space="preserve"> </w:t>
      </w:r>
      <w:r w:rsidRPr="00881F55">
        <w:rPr>
          <w:b/>
          <w:bCs/>
        </w:rPr>
        <w:t>Пример</w:t>
      </w:r>
      <w:r w:rsidRPr="00881F55">
        <w:rPr>
          <w:b/>
          <w:bCs/>
          <w:lang w:val="en-US"/>
        </w:rPr>
        <w:t>:</w:t>
      </w:r>
    </w:p>
    <w:p w14:paraId="6ADDA91A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interface Expression {</w:t>
      </w:r>
    </w:p>
    <w:p w14:paraId="54AD30DF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boolean interpret(String context);</w:t>
      </w:r>
    </w:p>
    <w:p w14:paraId="1338C08B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033F4CB2" w14:textId="77777777" w:rsidR="00881F55" w:rsidRPr="00881F55" w:rsidRDefault="00881F55" w:rsidP="00881F55">
      <w:pPr>
        <w:spacing w:after="0"/>
        <w:rPr>
          <w:lang w:val="en-US"/>
        </w:rPr>
      </w:pPr>
    </w:p>
    <w:p w14:paraId="2E6E04F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TerminalExpression</w:t>
      </w:r>
      <w:proofErr w:type="spellEnd"/>
      <w:r w:rsidRPr="00881F55">
        <w:rPr>
          <w:lang w:val="en-US"/>
        </w:rPr>
        <w:t xml:space="preserve"> implements Expression {</w:t>
      </w:r>
    </w:p>
    <w:p w14:paraId="4DC1F37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String word;</w:t>
      </w:r>
    </w:p>
    <w:p w14:paraId="24A6FF3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</w:t>
      </w:r>
      <w:proofErr w:type="spellStart"/>
      <w:r w:rsidRPr="00881F55">
        <w:rPr>
          <w:lang w:val="en-US"/>
        </w:rPr>
        <w:t>TerminalExpression</w:t>
      </w:r>
      <w:proofErr w:type="spellEnd"/>
      <w:r w:rsidRPr="00881F55">
        <w:rPr>
          <w:lang w:val="en-US"/>
        </w:rPr>
        <w:t xml:space="preserve">(String word) { </w:t>
      </w:r>
      <w:proofErr w:type="spellStart"/>
      <w:r w:rsidRPr="00881F55">
        <w:rPr>
          <w:lang w:val="en-US"/>
        </w:rPr>
        <w:t>this.word</w:t>
      </w:r>
      <w:proofErr w:type="spellEnd"/>
      <w:r w:rsidRPr="00881F55">
        <w:rPr>
          <w:lang w:val="en-US"/>
        </w:rPr>
        <w:t xml:space="preserve"> = word; }</w:t>
      </w:r>
    </w:p>
    <w:p w14:paraId="359AB88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boolean interpret(String context) {</w:t>
      </w:r>
    </w:p>
    <w:p w14:paraId="0BA5E611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return</w:t>
      </w:r>
      <w:proofErr w:type="spellEnd"/>
      <w:r w:rsidRPr="00881F55">
        <w:t xml:space="preserve"> </w:t>
      </w:r>
      <w:proofErr w:type="spellStart"/>
      <w:r w:rsidRPr="00881F55">
        <w:t>context.contains</w:t>
      </w:r>
      <w:proofErr w:type="spellEnd"/>
      <w:r w:rsidRPr="00881F55">
        <w:t>(</w:t>
      </w:r>
      <w:proofErr w:type="spellStart"/>
      <w:r w:rsidRPr="00881F55">
        <w:t>word</w:t>
      </w:r>
      <w:proofErr w:type="spellEnd"/>
      <w:r w:rsidRPr="00881F55">
        <w:t>);</w:t>
      </w:r>
    </w:p>
    <w:p w14:paraId="7677D78A" w14:textId="77777777" w:rsidR="00881F55" w:rsidRPr="00881F55" w:rsidRDefault="00881F55" w:rsidP="00881F55">
      <w:pPr>
        <w:spacing w:after="0"/>
      </w:pPr>
      <w:r w:rsidRPr="00881F55">
        <w:t xml:space="preserve">    }</w:t>
      </w:r>
    </w:p>
    <w:p w14:paraId="6E94C044" w14:textId="77777777" w:rsidR="00881F55" w:rsidRPr="00881F55" w:rsidRDefault="00881F55" w:rsidP="00881F55">
      <w:r w:rsidRPr="00881F55">
        <w:t>}</w:t>
      </w:r>
    </w:p>
    <w:p w14:paraId="5BA0E9B6" w14:textId="77777777" w:rsidR="00881F55" w:rsidRPr="00881F55" w:rsidRDefault="00881F55" w:rsidP="00881F55">
      <w:r w:rsidRPr="00881F55">
        <w:pict w14:anchorId="1D864344">
          <v:rect id="_x0000_i1665" style="width:0;height:1.5pt" o:hralign="center" o:hrstd="t" o:hr="t" fillcolor="#a0a0a0" stroked="f"/>
        </w:pict>
      </w:r>
    </w:p>
    <w:p w14:paraId="4732D271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lastRenderedPageBreak/>
        <w:t>✅</w:t>
      </w:r>
      <w:r w:rsidRPr="00881F55">
        <w:rPr>
          <w:b/>
          <w:bCs/>
        </w:rPr>
        <w:t xml:space="preserve"> 7. Singleton — </w:t>
      </w:r>
      <w:r w:rsidRPr="00881F55">
        <w:rPr>
          <w:b/>
          <w:bCs/>
          <w:i/>
          <w:iCs/>
        </w:rPr>
        <w:t>один экземпляр класса на всё приложение</w:t>
      </w:r>
    </w:p>
    <w:p w14:paraId="03C02567" w14:textId="77777777" w:rsidR="00881F55" w:rsidRPr="00881F55" w:rsidRDefault="00881F55" w:rsidP="00881F55">
      <w:r w:rsidRPr="00881F55">
        <w:t xml:space="preserve">Контролирует создание объекта, гарантируя, что будет создан только </w:t>
      </w:r>
      <w:r w:rsidRPr="00881F55">
        <w:rPr>
          <w:b/>
          <w:bCs/>
        </w:rPr>
        <w:t>один экземпляр</w:t>
      </w:r>
      <w:r w:rsidRPr="00881F55">
        <w:t>.</w:t>
      </w:r>
    </w:p>
    <w:p w14:paraId="7D67868E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0B6D42FC" w14:textId="77777777" w:rsidR="00881F55" w:rsidRPr="00881F55" w:rsidRDefault="00881F55" w:rsidP="00881F55">
      <w:pPr>
        <w:spacing w:after="0"/>
      </w:pPr>
      <w:r w:rsidRPr="00881F55">
        <w:t>class Singleton {</w:t>
      </w:r>
    </w:p>
    <w:p w14:paraId="79AF6FF8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>private static final Singleton instance = new Singleton();</w:t>
      </w:r>
    </w:p>
    <w:p w14:paraId="5A6786A9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Singleton() {}</w:t>
      </w:r>
    </w:p>
    <w:p w14:paraId="50A5EE1D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static Singleton </w:t>
      </w:r>
      <w:proofErr w:type="spellStart"/>
      <w:r w:rsidRPr="00881F55">
        <w:rPr>
          <w:lang w:val="en-US"/>
        </w:rPr>
        <w:t>getInstance</w:t>
      </w:r>
      <w:proofErr w:type="spellEnd"/>
      <w:r w:rsidRPr="00881F55">
        <w:rPr>
          <w:lang w:val="en-US"/>
        </w:rPr>
        <w:t>() {</w:t>
      </w:r>
    </w:p>
    <w:p w14:paraId="08ACBDE2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return</w:t>
      </w:r>
      <w:proofErr w:type="spellEnd"/>
      <w:r w:rsidRPr="00881F55">
        <w:t xml:space="preserve"> </w:t>
      </w:r>
      <w:proofErr w:type="spellStart"/>
      <w:r w:rsidRPr="00881F55">
        <w:t>instance</w:t>
      </w:r>
      <w:proofErr w:type="spellEnd"/>
      <w:r w:rsidRPr="00881F55">
        <w:t>;</w:t>
      </w:r>
    </w:p>
    <w:p w14:paraId="65FD376E" w14:textId="77777777" w:rsidR="00881F55" w:rsidRPr="00881F55" w:rsidRDefault="00881F55" w:rsidP="00881F55">
      <w:pPr>
        <w:spacing w:after="0"/>
      </w:pPr>
      <w:r w:rsidRPr="00881F55">
        <w:t xml:space="preserve">    }</w:t>
      </w:r>
    </w:p>
    <w:p w14:paraId="3E4456DF" w14:textId="77777777" w:rsidR="00881F55" w:rsidRPr="00881F55" w:rsidRDefault="00881F55" w:rsidP="00881F55">
      <w:pPr>
        <w:spacing w:after="0"/>
      </w:pPr>
      <w:r w:rsidRPr="00881F55">
        <w:t>}</w:t>
      </w:r>
    </w:p>
    <w:p w14:paraId="5EC56FAB" w14:textId="77777777" w:rsidR="00881F55" w:rsidRPr="00881F55" w:rsidRDefault="00881F55" w:rsidP="00881F55">
      <w:r w:rsidRPr="00881F55">
        <w:pict w14:anchorId="42CF5062">
          <v:rect id="_x0000_i1666" style="width:0;height:1.5pt" o:hralign="center" o:hrstd="t" o:hr="t" fillcolor="#a0a0a0" stroked="f"/>
        </w:pict>
      </w:r>
    </w:p>
    <w:p w14:paraId="5759D7F9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8. Strategy — </w:t>
      </w:r>
      <w:r w:rsidRPr="00881F55">
        <w:rPr>
          <w:b/>
          <w:bCs/>
          <w:i/>
          <w:iCs/>
        </w:rPr>
        <w:t>выбор поведения во время выполнения</w:t>
      </w:r>
    </w:p>
    <w:p w14:paraId="2CBF5808" w14:textId="77777777" w:rsidR="00881F55" w:rsidRPr="00881F55" w:rsidRDefault="00881F55" w:rsidP="00881F55">
      <w:r w:rsidRPr="00881F55">
        <w:t xml:space="preserve">Инкапсулирует поведение и позволяет </w:t>
      </w:r>
      <w:r w:rsidRPr="00881F55">
        <w:rPr>
          <w:b/>
          <w:bCs/>
        </w:rPr>
        <w:t>подменять алгоритмы на лету</w:t>
      </w:r>
      <w:r w:rsidRPr="00881F55">
        <w:t>.</w:t>
      </w:r>
    </w:p>
    <w:p w14:paraId="43A0E5F3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05EFC7FF" w14:textId="77777777" w:rsidR="00881F55" w:rsidRPr="00881F55" w:rsidRDefault="00881F55" w:rsidP="00881F55">
      <w:pPr>
        <w:spacing w:after="0"/>
      </w:pPr>
      <w:r w:rsidRPr="00881F55">
        <w:t xml:space="preserve">interface </w:t>
      </w:r>
      <w:proofErr w:type="spellStart"/>
      <w:r w:rsidRPr="00881F55">
        <w:t>SortStrategy</w:t>
      </w:r>
      <w:proofErr w:type="spellEnd"/>
      <w:r w:rsidRPr="00881F55">
        <w:t xml:space="preserve"> {</w:t>
      </w:r>
    </w:p>
    <w:p w14:paraId="5AD842F9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>void sort(List&lt;Integer&gt; list);</w:t>
      </w:r>
    </w:p>
    <w:p w14:paraId="358E3348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2B522F6B" w14:textId="77777777" w:rsidR="00881F55" w:rsidRPr="00881F55" w:rsidRDefault="00881F55" w:rsidP="00881F55">
      <w:pPr>
        <w:spacing w:after="0"/>
        <w:rPr>
          <w:lang w:val="en-US"/>
        </w:rPr>
      </w:pPr>
    </w:p>
    <w:p w14:paraId="0AF1E2AF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QuickSort</w:t>
      </w:r>
      <w:proofErr w:type="spellEnd"/>
      <w:r w:rsidRPr="00881F55">
        <w:rPr>
          <w:lang w:val="en-US"/>
        </w:rPr>
        <w:t xml:space="preserve"> implements </w:t>
      </w:r>
      <w:proofErr w:type="spellStart"/>
      <w:r w:rsidRPr="00881F55">
        <w:rPr>
          <w:lang w:val="en-US"/>
        </w:rPr>
        <w:t>SortStrategy</w:t>
      </w:r>
      <w:proofErr w:type="spellEnd"/>
      <w:r w:rsidRPr="00881F55">
        <w:rPr>
          <w:lang w:val="en-US"/>
        </w:rPr>
        <w:t xml:space="preserve"> {</w:t>
      </w:r>
    </w:p>
    <w:p w14:paraId="7C91F9A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sort(List&lt;Integer&gt; list) {</w:t>
      </w:r>
    </w:p>
    <w:p w14:paraId="0722C68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Collections.sort</w:t>
      </w:r>
      <w:proofErr w:type="spellEnd"/>
      <w:r w:rsidRPr="00881F55">
        <w:rPr>
          <w:lang w:val="en-US"/>
        </w:rPr>
        <w:t>(list);</w:t>
      </w:r>
    </w:p>
    <w:p w14:paraId="5C27A4BA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System.out.println</w:t>
      </w:r>
      <w:proofErr w:type="spellEnd"/>
      <w:r w:rsidRPr="00881F55">
        <w:rPr>
          <w:lang w:val="en-US"/>
        </w:rPr>
        <w:t>("</w:t>
      </w:r>
      <w:proofErr w:type="spellStart"/>
      <w:r w:rsidRPr="00881F55">
        <w:rPr>
          <w:lang w:val="en-US"/>
        </w:rPr>
        <w:t>QuickSort</w:t>
      </w:r>
      <w:proofErr w:type="spellEnd"/>
      <w:r w:rsidRPr="00881F55">
        <w:rPr>
          <w:lang w:val="en-US"/>
        </w:rPr>
        <w:t>");</w:t>
      </w:r>
    </w:p>
    <w:p w14:paraId="77E7526D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00521E28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695B9010" w14:textId="77777777" w:rsidR="00881F55" w:rsidRPr="00881F55" w:rsidRDefault="00881F55" w:rsidP="00881F55">
      <w:pPr>
        <w:spacing w:after="0"/>
        <w:rPr>
          <w:lang w:val="en-US"/>
        </w:rPr>
      </w:pPr>
    </w:p>
    <w:p w14:paraId="78B2A41B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class Sorter {</w:t>
      </w:r>
    </w:p>
    <w:p w14:paraId="784E966B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</w:t>
      </w:r>
      <w:proofErr w:type="spellStart"/>
      <w:r w:rsidRPr="00881F55">
        <w:rPr>
          <w:lang w:val="en-US"/>
        </w:rPr>
        <w:t>SortStrategy</w:t>
      </w:r>
      <w:proofErr w:type="spellEnd"/>
      <w:r w:rsidRPr="00881F55">
        <w:rPr>
          <w:lang w:val="en-US"/>
        </w:rPr>
        <w:t xml:space="preserve"> strategy;</w:t>
      </w:r>
    </w:p>
    <w:p w14:paraId="79ED756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Sorter(</w:t>
      </w:r>
      <w:proofErr w:type="spellStart"/>
      <w:r w:rsidRPr="00881F55">
        <w:rPr>
          <w:lang w:val="en-US"/>
        </w:rPr>
        <w:t>SortStrategy</w:t>
      </w:r>
      <w:proofErr w:type="spellEnd"/>
      <w:r w:rsidRPr="00881F55">
        <w:rPr>
          <w:lang w:val="en-US"/>
        </w:rPr>
        <w:t xml:space="preserve"> strategy) {</w:t>
      </w:r>
    </w:p>
    <w:p w14:paraId="25BD542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this.strategy</w:t>
      </w:r>
      <w:proofErr w:type="spellEnd"/>
      <w:r w:rsidRPr="00881F55">
        <w:rPr>
          <w:lang w:val="en-US"/>
        </w:rPr>
        <w:t xml:space="preserve"> = strategy;</w:t>
      </w:r>
    </w:p>
    <w:p w14:paraId="6B52E38A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65F010E1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sort(List&lt;Integer&gt; list) {</w:t>
      </w:r>
    </w:p>
    <w:p w14:paraId="45C4695F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strategy.sort</w:t>
      </w:r>
      <w:proofErr w:type="spellEnd"/>
      <w:r w:rsidRPr="00881F55">
        <w:t>(</w:t>
      </w:r>
      <w:proofErr w:type="spellStart"/>
      <w:r w:rsidRPr="00881F55">
        <w:t>list</w:t>
      </w:r>
      <w:proofErr w:type="spellEnd"/>
      <w:r w:rsidRPr="00881F55">
        <w:t>);</w:t>
      </w:r>
    </w:p>
    <w:p w14:paraId="1B0B2EFD" w14:textId="77777777" w:rsidR="00881F55" w:rsidRPr="00881F55" w:rsidRDefault="00881F55" w:rsidP="00881F55">
      <w:pPr>
        <w:spacing w:after="0"/>
      </w:pPr>
      <w:r w:rsidRPr="00881F55">
        <w:t xml:space="preserve">    }</w:t>
      </w:r>
    </w:p>
    <w:p w14:paraId="171672B5" w14:textId="77777777" w:rsidR="00881F55" w:rsidRPr="00881F55" w:rsidRDefault="00881F55" w:rsidP="00881F55">
      <w:r w:rsidRPr="00881F55">
        <w:t>}</w:t>
      </w:r>
    </w:p>
    <w:p w14:paraId="533B5894" w14:textId="77777777" w:rsidR="00881F55" w:rsidRPr="00881F55" w:rsidRDefault="00881F55" w:rsidP="00881F55">
      <w:r w:rsidRPr="00881F55">
        <w:pict w14:anchorId="264BA0C9">
          <v:rect id="_x0000_i1667" style="width:0;height:1.5pt" o:hralign="center" o:hrstd="t" o:hr="t" fillcolor="#a0a0a0" stroked="f"/>
        </w:pict>
      </w:r>
    </w:p>
    <w:p w14:paraId="26C202E7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9. </w:t>
      </w:r>
      <w:proofErr w:type="spellStart"/>
      <w:r w:rsidRPr="00881F55">
        <w:rPr>
          <w:b/>
          <w:bCs/>
        </w:rPr>
        <w:t>Adapter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приведение несовместимых интерфейсов к совместимым</w:t>
      </w:r>
    </w:p>
    <w:p w14:paraId="7BF62949" w14:textId="77777777" w:rsidR="00881F55" w:rsidRPr="00881F55" w:rsidRDefault="00881F55" w:rsidP="00881F55">
      <w:r w:rsidRPr="00881F55">
        <w:lastRenderedPageBreak/>
        <w:t xml:space="preserve">Позволяет объектам с разными интерфейсами </w:t>
      </w:r>
      <w:r w:rsidRPr="00881F55">
        <w:rPr>
          <w:b/>
          <w:bCs/>
        </w:rPr>
        <w:t>взаимодействовать</w:t>
      </w:r>
      <w:r w:rsidRPr="00881F55">
        <w:t>.</w:t>
      </w:r>
    </w:p>
    <w:p w14:paraId="2D9ADFC4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2CDF5547" w14:textId="77777777" w:rsidR="00881F55" w:rsidRPr="00881F55" w:rsidRDefault="00881F55" w:rsidP="00881F55">
      <w:pPr>
        <w:spacing w:after="0"/>
      </w:pPr>
      <w:r w:rsidRPr="00881F55">
        <w:t>interface Target {</w:t>
      </w:r>
    </w:p>
    <w:p w14:paraId="0ED7456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>void request();</w:t>
      </w:r>
    </w:p>
    <w:p w14:paraId="738D8A1A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17F80EEB" w14:textId="77777777" w:rsidR="00881F55" w:rsidRPr="00881F55" w:rsidRDefault="00881F55" w:rsidP="00881F55">
      <w:pPr>
        <w:spacing w:after="0"/>
        <w:rPr>
          <w:lang w:val="en-US"/>
        </w:rPr>
      </w:pPr>
    </w:p>
    <w:p w14:paraId="2261106F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Adaptee</w:t>
      </w:r>
      <w:proofErr w:type="spellEnd"/>
      <w:r w:rsidRPr="00881F55">
        <w:rPr>
          <w:lang w:val="en-US"/>
        </w:rPr>
        <w:t xml:space="preserve"> {</w:t>
      </w:r>
    </w:p>
    <w:p w14:paraId="00C03B9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</w:t>
      </w:r>
      <w:proofErr w:type="spellStart"/>
      <w:r w:rsidRPr="00881F55">
        <w:rPr>
          <w:lang w:val="en-US"/>
        </w:rPr>
        <w:t>specificRequest</w:t>
      </w:r>
      <w:proofErr w:type="spellEnd"/>
      <w:r w:rsidRPr="00881F55">
        <w:rPr>
          <w:lang w:val="en-US"/>
        </w:rPr>
        <w:t>() {</w:t>
      </w:r>
    </w:p>
    <w:p w14:paraId="69BB7582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System.out.println</w:t>
      </w:r>
      <w:proofErr w:type="spellEnd"/>
      <w:r w:rsidRPr="00881F55">
        <w:t>("Специфический запрос");</w:t>
      </w:r>
    </w:p>
    <w:p w14:paraId="5797F204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>}</w:t>
      </w:r>
    </w:p>
    <w:p w14:paraId="7B2C571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6F1542A6" w14:textId="77777777" w:rsidR="00881F55" w:rsidRPr="00881F55" w:rsidRDefault="00881F55" w:rsidP="00881F55">
      <w:pPr>
        <w:spacing w:after="0"/>
        <w:rPr>
          <w:lang w:val="en-US"/>
        </w:rPr>
      </w:pPr>
    </w:p>
    <w:p w14:paraId="1DAAD6EA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class Adapter implements Target {</w:t>
      </w:r>
    </w:p>
    <w:p w14:paraId="3E03852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</w:t>
      </w:r>
      <w:proofErr w:type="spellStart"/>
      <w:r w:rsidRPr="00881F55">
        <w:rPr>
          <w:lang w:val="en-US"/>
        </w:rPr>
        <w:t>Adaptee</w:t>
      </w:r>
      <w:proofErr w:type="spellEnd"/>
      <w:r w:rsidRPr="00881F55">
        <w:rPr>
          <w:lang w:val="en-US"/>
        </w:rPr>
        <w:t xml:space="preserve"> </w:t>
      </w:r>
      <w:proofErr w:type="spellStart"/>
      <w:r w:rsidRPr="00881F55">
        <w:rPr>
          <w:lang w:val="en-US"/>
        </w:rPr>
        <w:t>adaptee</w:t>
      </w:r>
      <w:proofErr w:type="spellEnd"/>
      <w:r w:rsidRPr="00881F55">
        <w:rPr>
          <w:lang w:val="en-US"/>
        </w:rPr>
        <w:t>;</w:t>
      </w:r>
    </w:p>
    <w:p w14:paraId="28191C11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Adapter(</w:t>
      </w:r>
      <w:proofErr w:type="spellStart"/>
      <w:r w:rsidRPr="00881F55">
        <w:rPr>
          <w:lang w:val="en-US"/>
        </w:rPr>
        <w:t>Adaptee</w:t>
      </w:r>
      <w:proofErr w:type="spellEnd"/>
      <w:r w:rsidRPr="00881F55">
        <w:rPr>
          <w:lang w:val="en-US"/>
        </w:rPr>
        <w:t xml:space="preserve"> </w:t>
      </w:r>
      <w:proofErr w:type="spellStart"/>
      <w:r w:rsidRPr="00881F55">
        <w:rPr>
          <w:lang w:val="en-US"/>
        </w:rPr>
        <w:t>adaptee</w:t>
      </w:r>
      <w:proofErr w:type="spellEnd"/>
      <w:r w:rsidRPr="00881F55">
        <w:rPr>
          <w:lang w:val="en-US"/>
        </w:rPr>
        <w:t>) {</w:t>
      </w:r>
    </w:p>
    <w:p w14:paraId="6656704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this.adaptee</w:t>
      </w:r>
      <w:proofErr w:type="spellEnd"/>
      <w:r w:rsidRPr="00881F55">
        <w:rPr>
          <w:lang w:val="en-US"/>
        </w:rPr>
        <w:t xml:space="preserve"> = </w:t>
      </w:r>
      <w:proofErr w:type="spellStart"/>
      <w:r w:rsidRPr="00881F55">
        <w:rPr>
          <w:lang w:val="en-US"/>
        </w:rPr>
        <w:t>adaptee</w:t>
      </w:r>
      <w:proofErr w:type="spellEnd"/>
      <w:r w:rsidRPr="00881F55">
        <w:rPr>
          <w:lang w:val="en-US"/>
        </w:rPr>
        <w:t>;</w:t>
      </w:r>
    </w:p>
    <w:p w14:paraId="1D1EEF5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46D0033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request() {</w:t>
      </w:r>
    </w:p>
    <w:p w14:paraId="35183A6F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adaptee.specificRequest</w:t>
      </w:r>
      <w:proofErr w:type="spellEnd"/>
      <w:r w:rsidRPr="00881F55">
        <w:rPr>
          <w:lang w:val="en-US"/>
        </w:rPr>
        <w:t>();</w:t>
      </w:r>
    </w:p>
    <w:p w14:paraId="7D868BE9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</w:t>
      </w:r>
      <w:r w:rsidRPr="00881F55">
        <w:t>}</w:t>
      </w:r>
    </w:p>
    <w:p w14:paraId="2DB276D0" w14:textId="77777777" w:rsidR="00881F55" w:rsidRPr="00881F55" w:rsidRDefault="00881F55" w:rsidP="00881F55">
      <w:r w:rsidRPr="00881F55">
        <w:t>}</w:t>
      </w:r>
    </w:p>
    <w:p w14:paraId="3284C522" w14:textId="77777777" w:rsidR="00881F55" w:rsidRPr="00881F55" w:rsidRDefault="00881F55" w:rsidP="00881F55">
      <w:r w:rsidRPr="00881F55">
        <w:pict w14:anchorId="3E64090D">
          <v:rect id="_x0000_i1668" style="width:0;height:1.5pt" o:hralign="center" o:hrstd="t" o:hr="t" fillcolor="#a0a0a0" stroked="f"/>
        </w:pict>
      </w:r>
    </w:p>
    <w:p w14:paraId="2A8B6C57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10. </w:t>
      </w:r>
      <w:proofErr w:type="spellStart"/>
      <w:r w:rsidRPr="00881F55">
        <w:rPr>
          <w:b/>
          <w:bCs/>
        </w:rPr>
        <w:t>Facade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упрощённый интерфейс к подсистеме</w:t>
      </w:r>
    </w:p>
    <w:p w14:paraId="41C807EB" w14:textId="77777777" w:rsidR="00881F55" w:rsidRPr="00881F55" w:rsidRDefault="00881F55" w:rsidP="00881F55">
      <w:r w:rsidRPr="00881F55">
        <w:t xml:space="preserve">Скрывает сложность системы за </w:t>
      </w:r>
      <w:r w:rsidRPr="00881F55">
        <w:rPr>
          <w:b/>
          <w:bCs/>
        </w:rPr>
        <w:t>простым API</w:t>
      </w:r>
      <w:r w:rsidRPr="00881F55">
        <w:t>.</w:t>
      </w:r>
    </w:p>
    <w:p w14:paraId="31E492B2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0F54AEE8" w14:textId="77777777" w:rsidR="00881F55" w:rsidRPr="00881F55" w:rsidRDefault="00881F55" w:rsidP="00881F55">
      <w:pPr>
        <w:spacing w:after="0"/>
      </w:pPr>
      <w:r w:rsidRPr="00881F55">
        <w:t xml:space="preserve">class CPU { </w:t>
      </w:r>
      <w:proofErr w:type="spellStart"/>
      <w:r w:rsidRPr="00881F55">
        <w:t>void</w:t>
      </w:r>
      <w:proofErr w:type="spellEnd"/>
      <w:r w:rsidRPr="00881F55">
        <w:t xml:space="preserve"> </w:t>
      </w:r>
      <w:proofErr w:type="spellStart"/>
      <w:r w:rsidRPr="00881F55">
        <w:t>start</w:t>
      </w:r>
      <w:proofErr w:type="spellEnd"/>
      <w:r w:rsidRPr="00881F55">
        <w:t>() {} }</w:t>
      </w:r>
    </w:p>
    <w:p w14:paraId="3EC6B8EC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class Memory { void load() {} }</w:t>
      </w:r>
    </w:p>
    <w:p w14:paraId="68B109E0" w14:textId="77777777" w:rsidR="00881F55" w:rsidRPr="00881F55" w:rsidRDefault="00881F55" w:rsidP="00881F55">
      <w:pPr>
        <w:spacing w:after="0"/>
        <w:rPr>
          <w:lang w:val="en-US"/>
        </w:rPr>
      </w:pPr>
    </w:p>
    <w:p w14:paraId="6AD4D5E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class Computer {</w:t>
      </w:r>
    </w:p>
    <w:p w14:paraId="021EDE9B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CPU </w:t>
      </w:r>
      <w:proofErr w:type="spellStart"/>
      <w:r w:rsidRPr="00881F55">
        <w:rPr>
          <w:lang w:val="en-US"/>
        </w:rPr>
        <w:t>cpu</w:t>
      </w:r>
      <w:proofErr w:type="spellEnd"/>
      <w:r w:rsidRPr="00881F55">
        <w:rPr>
          <w:lang w:val="en-US"/>
        </w:rPr>
        <w:t xml:space="preserve"> = new CPU();</w:t>
      </w:r>
    </w:p>
    <w:p w14:paraId="754E922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Memory </w:t>
      </w:r>
      <w:proofErr w:type="spellStart"/>
      <w:r w:rsidRPr="00881F55">
        <w:rPr>
          <w:lang w:val="en-US"/>
        </w:rPr>
        <w:t>memory</w:t>
      </w:r>
      <w:proofErr w:type="spellEnd"/>
      <w:r w:rsidRPr="00881F55">
        <w:rPr>
          <w:lang w:val="en-US"/>
        </w:rPr>
        <w:t xml:space="preserve"> = new Memory();</w:t>
      </w:r>
    </w:p>
    <w:p w14:paraId="62491A8A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start() {</w:t>
      </w:r>
    </w:p>
    <w:p w14:paraId="298BF82D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cpu.start</w:t>
      </w:r>
      <w:proofErr w:type="spellEnd"/>
      <w:r w:rsidRPr="00881F55">
        <w:rPr>
          <w:lang w:val="en-US"/>
        </w:rPr>
        <w:t>();</w:t>
      </w:r>
    </w:p>
    <w:p w14:paraId="79BC9A3B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memory.load</w:t>
      </w:r>
      <w:proofErr w:type="spellEnd"/>
      <w:r w:rsidRPr="00881F55">
        <w:t>();</w:t>
      </w:r>
    </w:p>
    <w:p w14:paraId="5375B900" w14:textId="77777777" w:rsidR="00881F55" w:rsidRPr="00881F55" w:rsidRDefault="00881F55" w:rsidP="00881F55">
      <w:pPr>
        <w:spacing w:after="0"/>
      </w:pPr>
      <w:r w:rsidRPr="00881F55">
        <w:t xml:space="preserve">    }</w:t>
      </w:r>
    </w:p>
    <w:p w14:paraId="664720AC" w14:textId="77777777" w:rsidR="00881F55" w:rsidRPr="00881F55" w:rsidRDefault="00881F55" w:rsidP="00881F55">
      <w:r w:rsidRPr="00881F55">
        <w:t>}</w:t>
      </w:r>
    </w:p>
    <w:p w14:paraId="51BD40FF" w14:textId="77777777" w:rsidR="00881F55" w:rsidRPr="00881F55" w:rsidRDefault="00881F55" w:rsidP="00881F55">
      <w:r w:rsidRPr="00881F55">
        <w:pict w14:anchorId="1EBBFCE2">
          <v:rect id="_x0000_i1669" style="width:0;height:1.5pt" o:hralign="center" o:hrstd="t" o:hr="t" fillcolor="#a0a0a0" stroked="f"/>
        </w:pict>
      </w:r>
    </w:p>
    <w:p w14:paraId="647360A9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lastRenderedPageBreak/>
        <w:t>✅</w:t>
      </w:r>
      <w:r w:rsidRPr="00881F55">
        <w:rPr>
          <w:b/>
          <w:bCs/>
        </w:rPr>
        <w:t xml:space="preserve"> 11. </w:t>
      </w:r>
      <w:proofErr w:type="spellStart"/>
      <w:r w:rsidRPr="00881F55">
        <w:rPr>
          <w:b/>
          <w:bCs/>
        </w:rPr>
        <w:t>Proxy</w:t>
      </w:r>
      <w:proofErr w:type="spellEnd"/>
      <w:r w:rsidRPr="00881F55">
        <w:rPr>
          <w:b/>
          <w:bCs/>
        </w:rPr>
        <w:t xml:space="preserve"> — </w:t>
      </w:r>
      <w:r w:rsidRPr="00881F55">
        <w:rPr>
          <w:b/>
          <w:bCs/>
          <w:i/>
          <w:iCs/>
        </w:rPr>
        <w:t>заместитель объекта для контроля доступа</w:t>
      </w:r>
    </w:p>
    <w:p w14:paraId="39500E0F" w14:textId="77777777" w:rsidR="00881F55" w:rsidRPr="00881F55" w:rsidRDefault="00881F55" w:rsidP="00881F55">
      <w:r w:rsidRPr="00881F55">
        <w:t xml:space="preserve">Используется для </w:t>
      </w:r>
      <w:r w:rsidRPr="00881F55">
        <w:rPr>
          <w:b/>
          <w:bCs/>
        </w:rPr>
        <w:t>логирования, кеширования, безопасности</w:t>
      </w:r>
      <w:r w:rsidRPr="00881F55">
        <w:t>, ленивой загрузки.</w:t>
      </w:r>
    </w:p>
    <w:p w14:paraId="4F38270C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🔧</w:t>
      </w:r>
      <w:r w:rsidRPr="00881F55">
        <w:rPr>
          <w:b/>
          <w:bCs/>
        </w:rPr>
        <w:t xml:space="preserve"> Пример:</w:t>
      </w:r>
    </w:p>
    <w:p w14:paraId="4E6B81BE" w14:textId="77777777" w:rsidR="00881F55" w:rsidRPr="00881F55" w:rsidRDefault="00881F55" w:rsidP="00881F55">
      <w:pPr>
        <w:spacing w:after="0"/>
      </w:pPr>
      <w:r w:rsidRPr="00881F55">
        <w:t>interface Image {</w:t>
      </w:r>
    </w:p>
    <w:p w14:paraId="0D5D258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t xml:space="preserve">    </w:t>
      </w:r>
      <w:r w:rsidRPr="00881F55">
        <w:rPr>
          <w:lang w:val="en-US"/>
        </w:rPr>
        <w:t>void display();</w:t>
      </w:r>
    </w:p>
    <w:p w14:paraId="497554CE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3543357C" w14:textId="77777777" w:rsidR="00881F55" w:rsidRPr="00881F55" w:rsidRDefault="00881F55" w:rsidP="00881F55">
      <w:pPr>
        <w:spacing w:after="0"/>
        <w:rPr>
          <w:lang w:val="en-US"/>
        </w:rPr>
      </w:pPr>
    </w:p>
    <w:p w14:paraId="6E6796EF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RealImage</w:t>
      </w:r>
      <w:proofErr w:type="spellEnd"/>
      <w:r w:rsidRPr="00881F55">
        <w:rPr>
          <w:lang w:val="en-US"/>
        </w:rPr>
        <w:t xml:space="preserve"> implements Image {</w:t>
      </w:r>
    </w:p>
    <w:p w14:paraId="17163434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display() {</w:t>
      </w:r>
    </w:p>
    <w:p w14:paraId="49DD7F9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</w:t>
      </w:r>
      <w:proofErr w:type="spellStart"/>
      <w:r w:rsidRPr="00881F55">
        <w:rPr>
          <w:lang w:val="en-US"/>
        </w:rPr>
        <w:t>System.out.println</w:t>
      </w:r>
      <w:proofErr w:type="spellEnd"/>
      <w:r w:rsidRPr="00881F55">
        <w:rPr>
          <w:lang w:val="en-US"/>
        </w:rPr>
        <w:t>("</w:t>
      </w:r>
      <w:r w:rsidRPr="00881F55">
        <w:t>Показ</w:t>
      </w:r>
      <w:r w:rsidRPr="00881F55">
        <w:rPr>
          <w:lang w:val="en-US"/>
        </w:rPr>
        <w:t xml:space="preserve"> </w:t>
      </w:r>
      <w:r w:rsidRPr="00881F55">
        <w:t>изображения</w:t>
      </w:r>
      <w:r w:rsidRPr="00881F55">
        <w:rPr>
          <w:lang w:val="en-US"/>
        </w:rPr>
        <w:t>");</w:t>
      </w:r>
    </w:p>
    <w:p w14:paraId="51748F6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}</w:t>
      </w:r>
    </w:p>
    <w:p w14:paraId="7FAD8009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3E15C684" w14:textId="77777777" w:rsidR="00881F55" w:rsidRPr="00881F55" w:rsidRDefault="00881F55" w:rsidP="00881F55">
      <w:pPr>
        <w:spacing w:after="0"/>
        <w:rPr>
          <w:lang w:val="en-US"/>
        </w:rPr>
      </w:pPr>
    </w:p>
    <w:p w14:paraId="646D897F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class ProxyImage implements Image {</w:t>
      </w:r>
    </w:p>
    <w:p w14:paraId="5940BB48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private </w:t>
      </w:r>
      <w:proofErr w:type="spellStart"/>
      <w:r w:rsidRPr="00881F55">
        <w:rPr>
          <w:lang w:val="en-US"/>
        </w:rPr>
        <w:t>RealImage</w:t>
      </w:r>
      <w:proofErr w:type="spellEnd"/>
      <w:r w:rsidRPr="00881F55">
        <w:rPr>
          <w:lang w:val="en-US"/>
        </w:rPr>
        <w:t xml:space="preserve"> </w:t>
      </w:r>
      <w:proofErr w:type="spellStart"/>
      <w:r w:rsidRPr="00881F55">
        <w:rPr>
          <w:lang w:val="en-US"/>
        </w:rPr>
        <w:t>realImage</w:t>
      </w:r>
      <w:proofErr w:type="spellEnd"/>
      <w:r w:rsidRPr="00881F55">
        <w:rPr>
          <w:lang w:val="en-US"/>
        </w:rPr>
        <w:t>;</w:t>
      </w:r>
    </w:p>
    <w:p w14:paraId="235D937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display() {</w:t>
      </w:r>
    </w:p>
    <w:p w14:paraId="57EE5188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if (</w:t>
      </w:r>
      <w:proofErr w:type="spellStart"/>
      <w:r w:rsidRPr="00881F55">
        <w:rPr>
          <w:lang w:val="en-US"/>
        </w:rPr>
        <w:t>realImage</w:t>
      </w:r>
      <w:proofErr w:type="spellEnd"/>
      <w:r w:rsidRPr="00881F55">
        <w:rPr>
          <w:lang w:val="en-US"/>
        </w:rPr>
        <w:t xml:space="preserve"> == null) </w:t>
      </w:r>
      <w:proofErr w:type="spellStart"/>
      <w:r w:rsidRPr="00881F55">
        <w:rPr>
          <w:lang w:val="en-US"/>
        </w:rPr>
        <w:t>realImage</w:t>
      </w:r>
      <w:proofErr w:type="spellEnd"/>
      <w:r w:rsidRPr="00881F55">
        <w:rPr>
          <w:lang w:val="en-US"/>
        </w:rPr>
        <w:t xml:space="preserve"> = new </w:t>
      </w:r>
      <w:proofErr w:type="spellStart"/>
      <w:r w:rsidRPr="00881F55">
        <w:rPr>
          <w:lang w:val="en-US"/>
        </w:rPr>
        <w:t>RealImage</w:t>
      </w:r>
      <w:proofErr w:type="spellEnd"/>
      <w:r w:rsidRPr="00881F55">
        <w:rPr>
          <w:lang w:val="en-US"/>
        </w:rPr>
        <w:t>();</w:t>
      </w:r>
    </w:p>
    <w:p w14:paraId="6CBAB56E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    </w:t>
      </w:r>
      <w:proofErr w:type="spellStart"/>
      <w:r w:rsidRPr="00881F55">
        <w:t>realImage.display</w:t>
      </w:r>
      <w:proofErr w:type="spellEnd"/>
      <w:r w:rsidRPr="00881F55">
        <w:t>();</w:t>
      </w:r>
    </w:p>
    <w:p w14:paraId="51CF33CC" w14:textId="77777777" w:rsidR="00881F55" w:rsidRPr="00881F55" w:rsidRDefault="00881F55" w:rsidP="00881F55">
      <w:pPr>
        <w:spacing w:after="0"/>
      </w:pPr>
      <w:r w:rsidRPr="00881F55">
        <w:t xml:space="preserve">    }</w:t>
      </w:r>
    </w:p>
    <w:p w14:paraId="1502F640" w14:textId="77777777" w:rsidR="00881F55" w:rsidRPr="00881F55" w:rsidRDefault="00881F55" w:rsidP="00881F55">
      <w:r w:rsidRPr="00881F55">
        <w:t>}</w:t>
      </w:r>
    </w:p>
    <w:p w14:paraId="2DADA043" w14:textId="77777777" w:rsidR="00881F55" w:rsidRPr="00881F55" w:rsidRDefault="00881F55" w:rsidP="00881F55">
      <w:r w:rsidRPr="00881F55">
        <w:pict w14:anchorId="2CE136AE">
          <v:rect id="_x0000_i1670" style="width:0;height:1.5pt" o:hralign="center" o:hrstd="t" o:hr="t" fillcolor="#a0a0a0" stroked="f"/>
        </w:pict>
      </w:r>
    </w:p>
    <w:p w14:paraId="78E9E7DA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t>✅</w:t>
      </w:r>
      <w:r w:rsidRPr="00881F55">
        <w:rPr>
          <w:b/>
          <w:bCs/>
        </w:rPr>
        <w:t xml:space="preserve"> 12. </w:t>
      </w:r>
      <w:proofErr w:type="spellStart"/>
      <w:r w:rsidRPr="00881F55">
        <w:rPr>
          <w:b/>
          <w:bCs/>
        </w:rPr>
        <w:t>Chain</w:t>
      </w:r>
      <w:proofErr w:type="spellEnd"/>
      <w:r w:rsidRPr="00881F55">
        <w:rPr>
          <w:b/>
          <w:bCs/>
        </w:rPr>
        <w:t xml:space="preserve"> </w:t>
      </w:r>
      <w:proofErr w:type="spellStart"/>
      <w:r w:rsidRPr="00881F55">
        <w:rPr>
          <w:b/>
          <w:bCs/>
        </w:rPr>
        <w:t>of</w:t>
      </w:r>
      <w:proofErr w:type="spellEnd"/>
      <w:r w:rsidRPr="00881F55">
        <w:rPr>
          <w:b/>
          <w:bCs/>
        </w:rPr>
        <w:t xml:space="preserve"> </w:t>
      </w:r>
      <w:proofErr w:type="spellStart"/>
      <w:r w:rsidRPr="00881F55">
        <w:rPr>
          <w:b/>
          <w:bCs/>
        </w:rPr>
        <w:t>Responsibility</w:t>
      </w:r>
      <w:proofErr w:type="spellEnd"/>
      <w:r w:rsidRPr="00881F55">
        <w:rPr>
          <w:b/>
          <w:bCs/>
        </w:rPr>
        <w:t xml:space="preserve"> (бонус)</w:t>
      </w:r>
    </w:p>
    <w:p w14:paraId="40709B45" w14:textId="77777777" w:rsidR="00881F55" w:rsidRPr="00881F55" w:rsidRDefault="00881F55" w:rsidP="00881F55">
      <w:r w:rsidRPr="00881F55">
        <w:t>Позволяет передавать запрос по цепочке обработчиков.</w:t>
      </w:r>
    </w:p>
    <w:p w14:paraId="225238C6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abstract class Handler {</w:t>
      </w:r>
    </w:p>
    <w:p w14:paraId="4758D0F5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protected Handler next;</w:t>
      </w:r>
    </w:p>
    <w:p w14:paraId="3555165B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</w:t>
      </w:r>
      <w:proofErr w:type="spellStart"/>
      <w:r w:rsidRPr="00881F55">
        <w:rPr>
          <w:lang w:val="en-US"/>
        </w:rPr>
        <w:t>setNext</w:t>
      </w:r>
      <w:proofErr w:type="spellEnd"/>
      <w:r w:rsidRPr="00881F55">
        <w:rPr>
          <w:lang w:val="en-US"/>
        </w:rPr>
        <w:t xml:space="preserve">(Handler next) { </w:t>
      </w:r>
      <w:proofErr w:type="spellStart"/>
      <w:r w:rsidRPr="00881F55">
        <w:rPr>
          <w:lang w:val="en-US"/>
        </w:rPr>
        <w:t>this.next</w:t>
      </w:r>
      <w:proofErr w:type="spellEnd"/>
      <w:r w:rsidRPr="00881F55">
        <w:rPr>
          <w:lang w:val="en-US"/>
        </w:rPr>
        <w:t xml:space="preserve"> = next; }</w:t>
      </w:r>
    </w:p>
    <w:p w14:paraId="1C476240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abstract void handle(String request);</w:t>
      </w:r>
    </w:p>
    <w:p w14:paraId="7990E5C6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>}</w:t>
      </w:r>
    </w:p>
    <w:p w14:paraId="46CBC36E" w14:textId="77777777" w:rsidR="00881F55" w:rsidRPr="00881F55" w:rsidRDefault="00881F55" w:rsidP="00881F55">
      <w:pPr>
        <w:spacing w:after="0"/>
        <w:rPr>
          <w:lang w:val="en-US"/>
        </w:rPr>
      </w:pPr>
    </w:p>
    <w:p w14:paraId="12153F6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class </w:t>
      </w:r>
      <w:proofErr w:type="spellStart"/>
      <w:r w:rsidRPr="00881F55">
        <w:rPr>
          <w:lang w:val="en-US"/>
        </w:rPr>
        <w:t>AuthHandler</w:t>
      </w:r>
      <w:proofErr w:type="spellEnd"/>
      <w:r w:rsidRPr="00881F55">
        <w:rPr>
          <w:lang w:val="en-US"/>
        </w:rPr>
        <w:t xml:space="preserve"> extends Handler {</w:t>
      </w:r>
    </w:p>
    <w:p w14:paraId="542D6612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public void handle(String request) {</w:t>
      </w:r>
    </w:p>
    <w:p w14:paraId="6CB1A7B7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if (</w:t>
      </w:r>
      <w:proofErr w:type="spellStart"/>
      <w:r w:rsidRPr="00881F55">
        <w:rPr>
          <w:lang w:val="en-US"/>
        </w:rPr>
        <w:t>request.equals</w:t>
      </w:r>
      <w:proofErr w:type="spellEnd"/>
      <w:r w:rsidRPr="00881F55">
        <w:rPr>
          <w:lang w:val="en-US"/>
        </w:rPr>
        <w:t xml:space="preserve">("auth")) </w:t>
      </w:r>
      <w:proofErr w:type="spellStart"/>
      <w:r w:rsidRPr="00881F55">
        <w:rPr>
          <w:lang w:val="en-US"/>
        </w:rPr>
        <w:t>System.out.println</w:t>
      </w:r>
      <w:proofErr w:type="spellEnd"/>
      <w:r w:rsidRPr="00881F55">
        <w:rPr>
          <w:lang w:val="en-US"/>
        </w:rPr>
        <w:t>("</w:t>
      </w:r>
      <w:r w:rsidRPr="00881F55">
        <w:t>Авторизация</w:t>
      </w:r>
      <w:r w:rsidRPr="00881F55">
        <w:rPr>
          <w:lang w:val="en-US"/>
        </w:rPr>
        <w:t>");</w:t>
      </w:r>
    </w:p>
    <w:p w14:paraId="767BF5E3" w14:textId="77777777" w:rsidR="00881F55" w:rsidRPr="00881F55" w:rsidRDefault="00881F55" w:rsidP="00881F55">
      <w:pPr>
        <w:spacing w:after="0"/>
        <w:rPr>
          <w:lang w:val="en-US"/>
        </w:rPr>
      </w:pPr>
      <w:r w:rsidRPr="00881F55">
        <w:rPr>
          <w:lang w:val="en-US"/>
        </w:rPr>
        <w:t xml:space="preserve">        else if (next != null) </w:t>
      </w:r>
      <w:proofErr w:type="spellStart"/>
      <w:r w:rsidRPr="00881F55">
        <w:rPr>
          <w:lang w:val="en-US"/>
        </w:rPr>
        <w:t>next.handle</w:t>
      </w:r>
      <w:proofErr w:type="spellEnd"/>
      <w:r w:rsidRPr="00881F55">
        <w:rPr>
          <w:lang w:val="en-US"/>
        </w:rPr>
        <w:t>(request);</w:t>
      </w:r>
    </w:p>
    <w:p w14:paraId="0C950093" w14:textId="77777777" w:rsidR="00881F55" w:rsidRPr="00881F55" w:rsidRDefault="00881F55" w:rsidP="00881F55">
      <w:pPr>
        <w:spacing w:after="0"/>
      </w:pPr>
      <w:r w:rsidRPr="00881F55">
        <w:rPr>
          <w:lang w:val="en-US"/>
        </w:rPr>
        <w:t xml:space="preserve">    </w:t>
      </w:r>
      <w:r w:rsidRPr="00881F55">
        <w:t>}</w:t>
      </w:r>
    </w:p>
    <w:p w14:paraId="4B43CBA9" w14:textId="77777777" w:rsidR="00881F55" w:rsidRPr="00881F55" w:rsidRDefault="00881F55" w:rsidP="00881F55">
      <w:r w:rsidRPr="00881F55">
        <w:t>}</w:t>
      </w:r>
    </w:p>
    <w:p w14:paraId="02E8FE72" w14:textId="77777777" w:rsidR="00881F55" w:rsidRPr="00881F55" w:rsidRDefault="00881F55" w:rsidP="00881F55">
      <w:r w:rsidRPr="00881F55">
        <w:pict w14:anchorId="56FB7D1D">
          <v:rect id="_x0000_i1671" style="width:0;height:1.5pt" o:hralign="center" o:hrstd="t" o:hr="t" fillcolor="#a0a0a0" stroked="f"/>
        </w:pict>
      </w:r>
    </w:p>
    <w:p w14:paraId="3F760C0B" w14:textId="77777777" w:rsidR="00881F55" w:rsidRPr="00881F55" w:rsidRDefault="00881F55" w:rsidP="00881F55">
      <w:pPr>
        <w:rPr>
          <w:b/>
          <w:bCs/>
        </w:rPr>
      </w:pPr>
      <w:r w:rsidRPr="00881F55">
        <w:rPr>
          <w:rFonts w:ascii="Segoe UI Emoji" w:hAnsi="Segoe UI Emoji" w:cs="Segoe UI Emoji"/>
          <w:b/>
          <w:bCs/>
        </w:rPr>
        <w:lastRenderedPageBreak/>
        <w:t>🧩</w:t>
      </w:r>
      <w:r w:rsidRPr="00881F55">
        <w:rPr>
          <w:b/>
          <w:bCs/>
        </w:rPr>
        <w:t xml:space="preserve"> Краткая таблица по категориям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254"/>
      </w:tblGrid>
      <w:tr w:rsidR="00881F55" w:rsidRPr="00881F55" w14:paraId="4B2836A5" w14:textId="77777777" w:rsidTr="00881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8D76B" w14:textId="77777777" w:rsidR="00881F55" w:rsidRPr="00881F55" w:rsidRDefault="00881F55" w:rsidP="00881F55">
            <w:pPr>
              <w:rPr>
                <w:b/>
                <w:bCs/>
              </w:rPr>
            </w:pPr>
            <w:r w:rsidRPr="00881F55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042CF10D" w14:textId="77777777" w:rsidR="00881F55" w:rsidRPr="00881F55" w:rsidRDefault="00881F55" w:rsidP="00881F55">
            <w:pPr>
              <w:rPr>
                <w:b/>
                <w:bCs/>
              </w:rPr>
            </w:pPr>
            <w:r w:rsidRPr="00881F55">
              <w:rPr>
                <w:b/>
                <w:bCs/>
              </w:rPr>
              <w:t>Шаблоны</w:t>
            </w:r>
          </w:p>
        </w:tc>
      </w:tr>
      <w:tr w:rsidR="00881F55" w:rsidRPr="00881F55" w14:paraId="64B57CEC" w14:textId="77777777" w:rsidTr="0088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3740" w14:textId="77777777" w:rsidR="00881F55" w:rsidRPr="00881F55" w:rsidRDefault="00881F55" w:rsidP="00881F55">
            <w:r w:rsidRPr="00881F55">
              <w:rPr>
                <w:b/>
                <w:bCs/>
              </w:rPr>
              <w:t>Порождающие</w:t>
            </w:r>
          </w:p>
        </w:tc>
        <w:tc>
          <w:tcPr>
            <w:tcW w:w="0" w:type="auto"/>
            <w:vAlign w:val="center"/>
            <w:hideMark/>
          </w:tcPr>
          <w:p w14:paraId="08E56DE4" w14:textId="77777777" w:rsidR="00881F55" w:rsidRPr="00881F55" w:rsidRDefault="00881F55" w:rsidP="00881F55">
            <w:r w:rsidRPr="00881F55">
              <w:t xml:space="preserve">Singleton, Factory </w:t>
            </w:r>
            <w:proofErr w:type="spellStart"/>
            <w:r w:rsidRPr="00881F55">
              <w:t>Method</w:t>
            </w:r>
            <w:proofErr w:type="spellEnd"/>
          </w:p>
        </w:tc>
      </w:tr>
      <w:tr w:rsidR="00881F55" w:rsidRPr="00881F55" w14:paraId="0792FF56" w14:textId="77777777" w:rsidTr="0088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534F" w14:textId="77777777" w:rsidR="00881F55" w:rsidRPr="00881F55" w:rsidRDefault="00881F55" w:rsidP="00881F55">
            <w:r w:rsidRPr="00881F55">
              <w:rPr>
                <w:b/>
                <w:bCs/>
              </w:rPr>
              <w:t>Структурные</w:t>
            </w:r>
          </w:p>
        </w:tc>
        <w:tc>
          <w:tcPr>
            <w:tcW w:w="0" w:type="auto"/>
            <w:vAlign w:val="center"/>
            <w:hideMark/>
          </w:tcPr>
          <w:p w14:paraId="3936D4EB" w14:textId="77777777" w:rsidR="00881F55" w:rsidRPr="00881F55" w:rsidRDefault="00881F55" w:rsidP="00881F55">
            <w:pPr>
              <w:rPr>
                <w:lang w:val="en-US"/>
              </w:rPr>
            </w:pPr>
            <w:r w:rsidRPr="00881F55">
              <w:rPr>
                <w:lang w:val="en-US"/>
              </w:rPr>
              <w:t>Decorator, Adapter, Facade, Proxy, Flyweight</w:t>
            </w:r>
          </w:p>
        </w:tc>
      </w:tr>
      <w:tr w:rsidR="00881F55" w:rsidRPr="00881F55" w14:paraId="25155A73" w14:textId="77777777" w:rsidTr="0088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300E" w14:textId="77777777" w:rsidR="00881F55" w:rsidRPr="00881F55" w:rsidRDefault="00881F55" w:rsidP="00881F55">
            <w:r w:rsidRPr="00881F55">
              <w:rPr>
                <w:b/>
                <w:bCs/>
              </w:rPr>
              <w:t>Поведенческие</w:t>
            </w:r>
          </w:p>
        </w:tc>
        <w:tc>
          <w:tcPr>
            <w:tcW w:w="0" w:type="auto"/>
            <w:vAlign w:val="center"/>
            <w:hideMark/>
          </w:tcPr>
          <w:p w14:paraId="77F24A32" w14:textId="77777777" w:rsidR="00881F55" w:rsidRPr="00881F55" w:rsidRDefault="00881F55" w:rsidP="00881F55">
            <w:r w:rsidRPr="00881F55">
              <w:t xml:space="preserve">Strategy, Command, </w:t>
            </w:r>
            <w:proofErr w:type="spellStart"/>
            <w:r w:rsidRPr="00881F55">
              <w:t>Iterator</w:t>
            </w:r>
            <w:proofErr w:type="spellEnd"/>
            <w:r w:rsidRPr="00881F55">
              <w:t xml:space="preserve">, </w:t>
            </w:r>
            <w:proofErr w:type="spellStart"/>
            <w:r w:rsidRPr="00881F55">
              <w:t>Interpreter</w:t>
            </w:r>
            <w:proofErr w:type="spellEnd"/>
          </w:p>
        </w:tc>
      </w:tr>
    </w:tbl>
    <w:p w14:paraId="7E2C4A6A" w14:textId="77777777" w:rsidR="00881F55" w:rsidRDefault="00881F55" w:rsidP="00A80C25"/>
    <w:p w14:paraId="1B6CF636" w14:textId="77777777" w:rsidR="0008275C" w:rsidRDefault="0008275C" w:rsidP="00A80C25"/>
    <w:p w14:paraId="0DA5FB7A" w14:textId="77777777" w:rsidR="0008275C" w:rsidRDefault="0008275C" w:rsidP="00A80C25"/>
    <w:p w14:paraId="027BA5C9" w14:textId="77777777" w:rsidR="00B906C7" w:rsidRPr="00B906C7" w:rsidRDefault="00B906C7" w:rsidP="00B906C7">
      <w:r w:rsidRPr="00B906C7">
        <w:t xml:space="preserve">Это </w:t>
      </w:r>
      <w:r w:rsidRPr="00B906C7">
        <w:rPr>
          <w:b/>
          <w:bCs/>
        </w:rPr>
        <w:t>уникальный идентификатор версии класса</w:t>
      </w:r>
      <w:r w:rsidRPr="00B906C7">
        <w:t>:</w:t>
      </w:r>
    </w:p>
    <w:p w14:paraId="3A9703D1" w14:textId="77777777" w:rsidR="00B906C7" w:rsidRPr="00B906C7" w:rsidRDefault="00B906C7" w:rsidP="00B906C7">
      <w:pPr>
        <w:rPr>
          <w:lang w:val="en-US"/>
        </w:rPr>
      </w:pPr>
      <w:r w:rsidRPr="00B906C7">
        <w:rPr>
          <w:lang w:val="en-US"/>
        </w:rPr>
        <w:t xml:space="preserve">private static final long </w:t>
      </w:r>
      <w:proofErr w:type="spellStart"/>
      <w:r w:rsidRPr="00B906C7">
        <w:rPr>
          <w:lang w:val="en-US"/>
        </w:rPr>
        <w:t>serialVersionUID</w:t>
      </w:r>
      <w:proofErr w:type="spellEnd"/>
      <w:r w:rsidRPr="00B906C7">
        <w:rPr>
          <w:lang w:val="en-US"/>
        </w:rPr>
        <w:t xml:space="preserve"> = 1L;</w:t>
      </w:r>
    </w:p>
    <w:p w14:paraId="4E7A36ED" w14:textId="77777777" w:rsidR="00B906C7" w:rsidRPr="00B906C7" w:rsidRDefault="00B906C7" w:rsidP="00B906C7">
      <w:r w:rsidRPr="00B906C7">
        <w:t xml:space="preserve">Он нужен, чтобы Java могла проверить, </w:t>
      </w:r>
      <w:r w:rsidRPr="00B906C7">
        <w:rPr>
          <w:b/>
          <w:bCs/>
        </w:rPr>
        <w:t xml:space="preserve">что </w:t>
      </w:r>
      <w:proofErr w:type="spellStart"/>
      <w:r w:rsidRPr="00B906C7">
        <w:rPr>
          <w:b/>
          <w:bCs/>
        </w:rPr>
        <w:t>сериализованный</w:t>
      </w:r>
      <w:proofErr w:type="spellEnd"/>
      <w:r w:rsidRPr="00B906C7">
        <w:rPr>
          <w:b/>
          <w:bCs/>
        </w:rPr>
        <w:t xml:space="preserve"> объект соответствует текущей версии класса</w:t>
      </w:r>
      <w:r w:rsidRPr="00B906C7">
        <w:t xml:space="preserve"> при </w:t>
      </w:r>
      <w:proofErr w:type="spellStart"/>
      <w:r w:rsidRPr="00B906C7">
        <w:t>десериализации</w:t>
      </w:r>
      <w:proofErr w:type="spellEnd"/>
      <w:r w:rsidRPr="00B906C7">
        <w:t>.</w:t>
      </w:r>
    </w:p>
    <w:p w14:paraId="17DF084C" w14:textId="104CFA81" w:rsidR="0008275C" w:rsidRPr="00B906C7" w:rsidRDefault="00B906C7" w:rsidP="00A80C25">
      <w:pPr>
        <w:rPr>
          <w:lang w:val="en-US"/>
        </w:rPr>
      </w:pPr>
      <w:r>
        <w:rPr>
          <w:lang w:val="en-US"/>
        </w:rPr>
        <w:t>@Serial</w:t>
      </w:r>
    </w:p>
    <w:p w14:paraId="68A31589" w14:textId="77777777" w:rsidR="00B906C7" w:rsidRPr="00B906C7" w:rsidRDefault="00B906C7" w:rsidP="00B906C7">
      <w:r w:rsidRPr="00B906C7">
        <w:t xml:space="preserve">Это </w:t>
      </w:r>
      <w:r w:rsidRPr="00B906C7">
        <w:rPr>
          <w:b/>
          <w:bCs/>
        </w:rPr>
        <w:t>аннотация</w:t>
      </w:r>
      <w:r w:rsidRPr="00B906C7">
        <w:t>, которая говорит компилятору:</w:t>
      </w:r>
    </w:p>
    <w:p w14:paraId="537E1BC9" w14:textId="77777777" w:rsidR="00B906C7" w:rsidRPr="00B906C7" w:rsidRDefault="00B906C7" w:rsidP="00B906C7">
      <w:r w:rsidRPr="00B906C7">
        <w:t>"Этот элемент (поле, метод) — часть механизма сериализации"</w:t>
      </w:r>
    </w:p>
    <w:p w14:paraId="42C4F44A" w14:textId="77777777" w:rsidR="00B906C7" w:rsidRDefault="00B906C7" w:rsidP="00A80C25">
      <w:pPr>
        <w:rPr>
          <w:lang w:val="en-US"/>
        </w:rPr>
      </w:pPr>
    </w:p>
    <w:p w14:paraId="5E3BFC11" w14:textId="5198B285" w:rsidR="00B906C7" w:rsidRPr="00B906C7" w:rsidRDefault="00B906C7" w:rsidP="00B906C7">
      <w:pPr>
        <w:rPr>
          <w:b/>
          <w:bCs/>
        </w:rPr>
      </w:pPr>
      <w:r w:rsidRPr="00B906C7">
        <w:rPr>
          <w:b/>
          <w:bCs/>
          <w:lang w:val="en-US"/>
        </w:rPr>
        <w:t>new Thread(</w:t>
      </w:r>
      <w:proofErr w:type="gramStart"/>
      <w:r w:rsidRPr="00B906C7">
        <w:rPr>
          <w:b/>
          <w:bCs/>
          <w:lang w:val="en-US"/>
        </w:rPr>
        <w:t>server::</w:t>
      </w:r>
      <w:proofErr w:type="gramEnd"/>
      <w:r w:rsidRPr="00B906C7">
        <w:rPr>
          <w:b/>
          <w:bCs/>
          <w:lang w:val="en-US"/>
        </w:rPr>
        <w:t>run).start();</w:t>
      </w:r>
    </w:p>
    <w:p w14:paraId="1BBDACA8" w14:textId="75F54A9A" w:rsidR="00B906C7" w:rsidRPr="00B906C7" w:rsidRDefault="00B906C7" w:rsidP="00B906C7">
      <w:pPr>
        <w:rPr>
          <w:b/>
          <w:bCs/>
        </w:rPr>
      </w:pPr>
      <w:r w:rsidRPr="00B906C7">
        <w:rPr>
          <w:b/>
          <w:bCs/>
        </w:rPr>
        <w:t>Что она делает:</w:t>
      </w:r>
    </w:p>
    <w:p w14:paraId="56957C5A" w14:textId="77777777" w:rsidR="00B906C7" w:rsidRPr="00B906C7" w:rsidRDefault="00B906C7" w:rsidP="00B906C7">
      <w:pPr>
        <w:numPr>
          <w:ilvl w:val="0"/>
          <w:numId w:val="32"/>
        </w:numPr>
      </w:pPr>
      <w:r w:rsidRPr="00B906C7">
        <w:rPr>
          <w:b/>
          <w:bCs/>
        </w:rPr>
        <w:t>Создаёт новый поток (</w:t>
      </w:r>
      <w:proofErr w:type="spellStart"/>
      <w:r w:rsidRPr="00B906C7">
        <w:rPr>
          <w:b/>
          <w:bCs/>
        </w:rPr>
        <w:t>Thread</w:t>
      </w:r>
      <w:proofErr w:type="spellEnd"/>
      <w:r w:rsidRPr="00B906C7">
        <w:rPr>
          <w:b/>
          <w:bCs/>
        </w:rPr>
        <w:t>)</w:t>
      </w:r>
    </w:p>
    <w:p w14:paraId="3FD061EF" w14:textId="77777777" w:rsidR="00B906C7" w:rsidRPr="00B906C7" w:rsidRDefault="00B906C7" w:rsidP="00B906C7">
      <w:pPr>
        <w:numPr>
          <w:ilvl w:val="0"/>
          <w:numId w:val="32"/>
        </w:numPr>
      </w:pPr>
      <w:r w:rsidRPr="00B906C7">
        <w:t xml:space="preserve">Передаёт в него </w:t>
      </w:r>
      <w:r w:rsidRPr="00B906C7">
        <w:rPr>
          <w:b/>
          <w:bCs/>
        </w:rPr>
        <w:t xml:space="preserve">ссылку на метод </w:t>
      </w:r>
      <w:proofErr w:type="spellStart"/>
      <w:r w:rsidRPr="00B906C7">
        <w:rPr>
          <w:b/>
          <w:bCs/>
        </w:rPr>
        <w:t>run</w:t>
      </w:r>
      <w:proofErr w:type="spellEnd"/>
      <w:r w:rsidRPr="00B906C7">
        <w:rPr>
          <w:b/>
          <w:bCs/>
        </w:rPr>
        <w:t xml:space="preserve">() объекта </w:t>
      </w:r>
      <w:proofErr w:type="spellStart"/>
      <w:r w:rsidRPr="00B906C7">
        <w:rPr>
          <w:b/>
          <w:bCs/>
        </w:rPr>
        <w:t>server</w:t>
      </w:r>
      <w:proofErr w:type="spellEnd"/>
    </w:p>
    <w:p w14:paraId="3849F47A" w14:textId="77777777" w:rsidR="00B906C7" w:rsidRPr="00B906C7" w:rsidRDefault="00B906C7" w:rsidP="00B906C7">
      <w:pPr>
        <w:numPr>
          <w:ilvl w:val="0"/>
          <w:numId w:val="32"/>
        </w:numPr>
      </w:pPr>
      <w:r w:rsidRPr="00B906C7">
        <w:rPr>
          <w:b/>
          <w:bCs/>
        </w:rPr>
        <w:t>Запускает</w:t>
      </w:r>
      <w:r w:rsidRPr="00B906C7">
        <w:t xml:space="preserve"> поток с помощью .</w:t>
      </w:r>
      <w:proofErr w:type="spellStart"/>
      <w:r w:rsidRPr="00B906C7">
        <w:t>start</w:t>
      </w:r>
      <w:proofErr w:type="spellEnd"/>
      <w:r w:rsidRPr="00B906C7">
        <w:t>()</w:t>
      </w:r>
    </w:p>
    <w:p w14:paraId="610B4974" w14:textId="77777777" w:rsidR="00B906C7" w:rsidRDefault="00B906C7" w:rsidP="00A80C25"/>
    <w:p w14:paraId="2840F4AB" w14:textId="77777777" w:rsidR="0066175F" w:rsidRDefault="0066175F" w:rsidP="00A80C25"/>
    <w:p w14:paraId="46B015C9" w14:textId="77777777" w:rsidR="0066175F" w:rsidRDefault="0066175F" w:rsidP="00A80C25"/>
    <w:p w14:paraId="430CEC51" w14:textId="77777777" w:rsidR="0066175F" w:rsidRPr="0066175F" w:rsidRDefault="0066175F" w:rsidP="0066175F">
      <w:pPr>
        <w:spacing w:line="240" w:lineRule="auto"/>
        <w:jc w:val="left"/>
      </w:pPr>
      <w:proofErr w:type="spellStart"/>
      <w:r w:rsidRPr="0066175F">
        <w:t>Runtime.</w:t>
      </w:r>
      <w:r w:rsidRPr="0066175F">
        <w:rPr>
          <w:i/>
          <w:iCs/>
        </w:rPr>
        <w:t>getRuntime</w:t>
      </w:r>
      <w:proofErr w:type="spellEnd"/>
      <w:r w:rsidRPr="0066175F">
        <w:t>().</w:t>
      </w:r>
      <w:proofErr w:type="spellStart"/>
      <w:r w:rsidRPr="0066175F">
        <w:t>addShutdownHook</w:t>
      </w:r>
      <w:proofErr w:type="spellEnd"/>
      <w:r w:rsidRPr="0066175F">
        <w:t>(</w:t>
      </w:r>
      <w:proofErr w:type="spellStart"/>
      <w:r w:rsidRPr="0066175F">
        <w:t>new</w:t>
      </w:r>
      <w:proofErr w:type="spellEnd"/>
      <w:r w:rsidRPr="0066175F">
        <w:t xml:space="preserve"> </w:t>
      </w:r>
      <w:proofErr w:type="spellStart"/>
      <w:r w:rsidRPr="0066175F">
        <w:t>Thread</w:t>
      </w:r>
      <w:proofErr w:type="spellEnd"/>
      <w:r w:rsidRPr="0066175F">
        <w:t>(() -&gt; {</w:t>
      </w:r>
      <w:r w:rsidRPr="0066175F">
        <w:br/>
        <w:t xml:space="preserve">    </w:t>
      </w:r>
      <w:proofErr w:type="spellStart"/>
      <w:r w:rsidRPr="0066175F">
        <w:t>try</w:t>
      </w:r>
      <w:proofErr w:type="spellEnd"/>
      <w:r w:rsidRPr="0066175F">
        <w:t xml:space="preserve"> {</w:t>
      </w:r>
      <w:r w:rsidRPr="0066175F">
        <w:br/>
        <w:t xml:space="preserve">        </w:t>
      </w:r>
      <w:proofErr w:type="spellStart"/>
      <w:r w:rsidRPr="0066175F">
        <w:t>fileManager.saveToFile</w:t>
      </w:r>
      <w:proofErr w:type="spellEnd"/>
      <w:r w:rsidRPr="0066175F">
        <w:t>(</w:t>
      </w:r>
      <w:proofErr w:type="spellStart"/>
      <w:r w:rsidRPr="0066175F">
        <w:t>fileName</w:t>
      </w:r>
      <w:proofErr w:type="spellEnd"/>
      <w:r w:rsidRPr="0066175F">
        <w:t xml:space="preserve">, </w:t>
      </w:r>
      <w:proofErr w:type="spellStart"/>
      <w:r w:rsidRPr="0066175F">
        <w:t>collection.getMovies</w:t>
      </w:r>
      <w:proofErr w:type="spellEnd"/>
      <w:r w:rsidRPr="0066175F">
        <w:t>());</w:t>
      </w:r>
      <w:r w:rsidRPr="0066175F">
        <w:br/>
        <w:t xml:space="preserve">        </w:t>
      </w:r>
      <w:proofErr w:type="spellStart"/>
      <w:r w:rsidRPr="0066175F">
        <w:t>System.</w:t>
      </w:r>
      <w:r w:rsidRPr="0066175F">
        <w:rPr>
          <w:i/>
          <w:iCs/>
        </w:rPr>
        <w:t>out</w:t>
      </w:r>
      <w:r w:rsidRPr="0066175F">
        <w:t>.println</w:t>
      </w:r>
      <w:proofErr w:type="spellEnd"/>
      <w:r w:rsidRPr="0066175F">
        <w:t>("\n[</w:t>
      </w:r>
      <w:proofErr w:type="spellStart"/>
      <w:r w:rsidRPr="0066175F">
        <w:t>Shutdown</w:t>
      </w:r>
      <w:proofErr w:type="spellEnd"/>
      <w:r w:rsidRPr="0066175F">
        <w:t>] Коллекция сохранена перед выходом.");</w:t>
      </w:r>
      <w:r w:rsidRPr="0066175F">
        <w:br/>
        <w:t xml:space="preserve">    } </w:t>
      </w:r>
      <w:proofErr w:type="spellStart"/>
      <w:r w:rsidRPr="0066175F">
        <w:t>catch</w:t>
      </w:r>
      <w:proofErr w:type="spellEnd"/>
      <w:r w:rsidRPr="0066175F">
        <w:t xml:space="preserve"> (</w:t>
      </w:r>
      <w:proofErr w:type="spellStart"/>
      <w:r w:rsidRPr="0066175F">
        <w:t>IOException</w:t>
      </w:r>
      <w:proofErr w:type="spellEnd"/>
      <w:r w:rsidRPr="0066175F">
        <w:t xml:space="preserve"> e) {</w:t>
      </w:r>
      <w:r w:rsidRPr="0066175F">
        <w:br/>
        <w:t xml:space="preserve">        </w:t>
      </w:r>
      <w:proofErr w:type="spellStart"/>
      <w:r w:rsidRPr="0066175F">
        <w:t>System.</w:t>
      </w:r>
      <w:r w:rsidRPr="0066175F">
        <w:rPr>
          <w:i/>
          <w:iCs/>
        </w:rPr>
        <w:t>err</w:t>
      </w:r>
      <w:r w:rsidRPr="0066175F">
        <w:t>.println</w:t>
      </w:r>
      <w:proofErr w:type="spellEnd"/>
      <w:r w:rsidRPr="0066175F">
        <w:t>("[</w:t>
      </w:r>
      <w:proofErr w:type="spellStart"/>
      <w:r w:rsidRPr="0066175F">
        <w:t>Shutdown</w:t>
      </w:r>
      <w:proofErr w:type="spellEnd"/>
      <w:r w:rsidRPr="0066175F">
        <w:t xml:space="preserve">] Ошибка при сохранении: " + </w:t>
      </w:r>
      <w:proofErr w:type="spellStart"/>
      <w:r w:rsidRPr="0066175F">
        <w:lastRenderedPageBreak/>
        <w:t>e.getMessage</w:t>
      </w:r>
      <w:proofErr w:type="spellEnd"/>
      <w:r w:rsidRPr="0066175F">
        <w:t>());</w:t>
      </w:r>
      <w:r w:rsidRPr="0066175F">
        <w:br/>
        <w:t xml:space="preserve">    }</w:t>
      </w:r>
      <w:r w:rsidRPr="0066175F">
        <w:br/>
        <w:t>}));</w:t>
      </w:r>
    </w:p>
    <w:p w14:paraId="039AF2C6" w14:textId="59FA0CF4" w:rsidR="0066175F" w:rsidRDefault="0066175F" w:rsidP="00A80C25">
      <w:r w:rsidRPr="0066175F">
        <w:t xml:space="preserve">Он </w:t>
      </w:r>
      <w:r w:rsidRPr="0066175F">
        <w:rPr>
          <w:b/>
          <w:bCs/>
        </w:rPr>
        <w:t>регистрирует специальный "крючок завершения" (</w:t>
      </w:r>
      <w:proofErr w:type="spellStart"/>
      <w:r w:rsidRPr="0066175F">
        <w:rPr>
          <w:b/>
          <w:bCs/>
        </w:rPr>
        <w:t>shutdown</w:t>
      </w:r>
      <w:proofErr w:type="spellEnd"/>
      <w:r w:rsidRPr="0066175F">
        <w:rPr>
          <w:b/>
          <w:bCs/>
        </w:rPr>
        <w:t xml:space="preserve"> </w:t>
      </w:r>
      <w:proofErr w:type="spellStart"/>
      <w:r w:rsidRPr="0066175F">
        <w:rPr>
          <w:b/>
          <w:bCs/>
        </w:rPr>
        <w:t>hook</w:t>
      </w:r>
      <w:proofErr w:type="spellEnd"/>
      <w:r w:rsidRPr="0066175F">
        <w:rPr>
          <w:b/>
          <w:bCs/>
        </w:rPr>
        <w:t>)</w:t>
      </w:r>
      <w:r w:rsidRPr="0066175F">
        <w:t xml:space="preserve"> — код, который </w:t>
      </w:r>
      <w:r w:rsidRPr="0066175F">
        <w:rPr>
          <w:b/>
          <w:bCs/>
        </w:rPr>
        <w:t>выполнится, когда программа завершается</w:t>
      </w:r>
      <w:r w:rsidRPr="0066175F">
        <w:t>.</w:t>
      </w:r>
    </w:p>
    <w:p w14:paraId="2062ADCB" w14:textId="77777777" w:rsidR="0066175F" w:rsidRPr="0066175F" w:rsidRDefault="0066175F" w:rsidP="0066175F">
      <w:pPr>
        <w:rPr>
          <w:b/>
          <w:bCs/>
        </w:rPr>
      </w:pPr>
      <w:proofErr w:type="spellStart"/>
      <w:r w:rsidRPr="0066175F">
        <w:rPr>
          <w:b/>
          <w:bCs/>
        </w:rPr>
        <w:t>Runtime.getRuntime</w:t>
      </w:r>
      <w:proofErr w:type="spellEnd"/>
      <w:r w:rsidRPr="0066175F">
        <w:rPr>
          <w:b/>
          <w:bCs/>
        </w:rPr>
        <w:t>()</w:t>
      </w:r>
    </w:p>
    <w:p w14:paraId="04B20EDB" w14:textId="77777777" w:rsidR="0066175F" w:rsidRPr="0066175F" w:rsidRDefault="0066175F" w:rsidP="0066175F">
      <w:pPr>
        <w:numPr>
          <w:ilvl w:val="0"/>
          <w:numId w:val="33"/>
        </w:numPr>
      </w:pPr>
      <w:r w:rsidRPr="0066175F">
        <w:t xml:space="preserve">Возвращает </w:t>
      </w:r>
      <w:r w:rsidRPr="0066175F">
        <w:rPr>
          <w:b/>
          <w:bCs/>
        </w:rPr>
        <w:t>объект текущей виртуальной машины Java (JVM)</w:t>
      </w:r>
      <w:r w:rsidRPr="0066175F">
        <w:t>.</w:t>
      </w:r>
    </w:p>
    <w:p w14:paraId="3DF08D53" w14:textId="77777777" w:rsidR="0066175F" w:rsidRPr="0066175F" w:rsidRDefault="0066175F" w:rsidP="0066175F">
      <w:pPr>
        <w:numPr>
          <w:ilvl w:val="0"/>
          <w:numId w:val="33"/>
        </w:numPr>
      </w:pPr>
      <w:r w:rsidRPr="0066175F">
        <w:t>Через него ты можешь управлять завершением, выделением памяти и т.д.</w:t>
      </w:r>
    </w:p>
    <w:p w14:paraId="506A719B" w14:textId="77777777" w:rsidR="0066175F" w:rsidRPr="0066175F" w:rsidRDefault="0066175F" w:rsidP="0066175F">
      <w:r w:rsidRPr="0066175F">
        <w:pict w14:anchorId="0B00CEAD">
          <v:rect id="_x0000_i1697" style="width:0;height:1.5pt" o:hralign="center" o:hrstd="t" o:hr="t" fillcolor="#a0a0a0" stroked="f"/>
        </w:pict>
      </w:r>
    </w:p>
    <w:p w14:paraId="1E9539F4" w14:textId="77777777" w:rsidR="0066175F" w:rsidRPr="0066175F" w:rsidRDefault="0066175F" w:rsidP="0066175F">
      <w:pPr>
        <w:rPr>
          <w:b/>
          <w:bCs/>
        </w:rPr>
      </w:pPr>
      <w:r w:rsidRPr="0066175F">
        <w:rPr>
          <w:rFonts w:ascii="Segoe UI Emoji" w:hAnsi="Segoe UI Emoji" w:cs="Segoe UI Emoji"/>
          <w:b/>
          <w:bCs/>
        </w:rPr>
        <w:t>🔹</w:t>
      </w:r>
      <w:r w:rsidRPr="0066175F">
        <w:rPr>
          <w:b/>
          <w:bCs/>
        </w:rPr>
        <w:t xml:space="preserve"> .</w:t>
      </w:r>
      <w:proofErr w:type="spellStart"/>
      <w:r w:rsidRPr="0066175F">
        <w:rPr>
          <w:b/>
          <w:bCs/>
        </w:rPr>
        <w:t>addShutdownHook</w:t>
      </w:r>
      <w:proofErr w:type="spellEnd"/>
      <w:r w:rsidRPr="0066175F">
        <w:rPr>
          <w:b/>
          <w:bCs/>
        </w:rPr>
        <w:t>(...)</w:t>
      </w:r>
    </w:p>
    <w:p w14:paraId="5DDCF5AB" w14:textId="77777777" w:rsidR="0066175F" w:rsidRPr="0066175F" w:rsidRDefault="0066175F" w:rsidP="0066175F">
      <w:pPr>
        <w:numPr>
          <w:ilvl w:val="0"/>
          <w:numId w:val="34"/>
        </w:numPr>
      </w:pPr>
      <w:r w:rsidRPr="0066175F">
        <w:t xml:space="preserve">Метод, который </w:t>
      </w:r>
      <w:r w:rsidRPr="0066175F">
        <w:rPr>
          <w:b/>
          <w:bCs/>
        </w:rPr>
        <w:t>регистрирует "хук"</w:t>
      </w:r>
      <w:r w:rsidRPr="0066175F">
        <w:t xml:space="preserve"> — код, который сработает при завершении JVM:</w:t>
      </w:r>
    </w:p>
    <w:p w14:paraId="00C98B86" w14:textId="77777777" w:rsidR="0066175F" w:rsidRPr="0066175F" w:rsidRDefault="0066175F" w:rsidP="0066175F">
      <w:pPr>
        <w:numPr>
          <w:ilvl w:val="1"/>
          <w:numId w:val="34"/>
        </w:numPr>
      </w:pPr>
      <w:r w:rsidRPr="0066175F">
        <w:t xml:space="preserve">по </w:t>
      </w:r>
      <w:proofErr w:type="spellStart"/>
      <w:r w:rsidRPr="0066175F">
        <w:t>Ctrl+C</w:t>
      </w:r>
      <w:proofErr w:type="spellEnd"/>
      <w:r w:rsidRPr="0066175F">
        <w:t>,</w:t>
      </w:r>
    </w:p>
    <w:p w14:paraId="4EFA4475" w14:textId="77777777" w:rsidR="0066175F" w:rsidRPr="0066175F" w:rsidRDefault="0066175F" w:rsidP="0066175F">
      <w:pPr>
        <w:numPr>
          <w:ilvl w:val="1"/>
          <w:numId w:val="34"/>
        </w:numPr>
      </w:pPr>
      <w:r w:rsidRPr="0066175F">
        <w:t xml:space="preserve">по </w:t>
      </w:r>
      <w:proofErr w:type="spellStart"/>
      <w:r w:rsidRPr="0066175F">
        <w:t>System.exit</w:t>
      </w:r>
      <w:proofErr w:type="spellEnd"/>
      <w:r w:rsidRPr="0066175F">
        <w:t>(0),</w:t>
      </w:r>
    </w:p>
    <w:p w14:paraId="72211FDB" w14:textId="77777777" w:rsidR="0066175F" w:rsidRPr="0066175F" w:rsidRDefault="0066175F" w:rsidP="0066175F">
      <w:pPr>
        <w:numPr>
          <w:ilvl w:val="1"/>
          <w:numId w:val="34"/>
        </w:numPr>
      </w:pPr>
      <w:r w:rsidRPr="0066175F">
        <w:t>при завершении процесса ОС.</w:t>
      </w:r>
    </w:p>
    <w:p w14:paraId="7BD01AAD" w14:textId="77777777" w:rsidR="0066175F" w:rsidRPr="0066175F" w:rsidRDefault="0066175F" w:rsidP="0066175F">
      <w:r w:rsidRPr="0066175F">
        <w:rPr>
          <w:rFonts w:ascii="Segoe UI Emoji" w:hAnsi="Segoe UI Emoji" w:cs="Segoe UI Emoji"/>
        </w:rPr>
        <w:t>📌</w:t>
      </w:r>
      <w:r w:rsidRPr="0066175F">
        <w:t xml:space="preserve"> Аргументом передаётся </w:t>
      </w:r>
      <w:r w:rsidRPr="0066175F">
        <w:rPr>
          <w:b/>
          <w:bCs/>
        </w:rPr>
        <w:t xml:space="preserve">объект класса </w:t>
      </w:r>
      <w:proofErr w:type="spellStart"/>
      <w:r w:rsidRPr="0066175F">
        <w:rPr>
          <w:b/>
          <w:bCs/>
        </w:rPr>
        <w:t>Thread</w:t>
      </w:r>
      <w:proofErr w:type="spellEnd"/>
      <w:r w:rsidRPr="0066175F">
        <w:t>.</w:t>
      </w:r>
    </w:p>
    <w:p w14:paraId="799C6471" w14:textId="77777777" w:rsidR="0066175F" w:rsidRPr="0066175F" w:rsidRDefault="0066175F" w:rsidP="0066175F">
      <w:r w:rsidRPr="0066175F">
        <w:pict w14:anchorId="39056E3B">
          <v:rect id="_x0000_i1698" style="width:0;height:1.5pt" o:hralign="center" o:hrstd="t" o:hr="t" fillcolor="#a0a0a0" stroked="f"/>
        </w:pict>
      </w:r>
    </w:p>
    <w:p w14:paraId="7FC63E28" w14:textId="77777777" w:rsidR="0066175F" w:rsidRPr="0066175F" w:rsidRDefault="0066175F" w:rsidP="0066175F">
      <w:pPr>
        <w:rPr>
          <w:b/>
          <w:bCs/>
        </w:rPr>
      </w:pPr>
      <w:r w:rsidRPr="0066175F">
        <w:rPr>
          <w:rFonts w:ascii="Segoe UI Emoji" w:hAnsi="Segoe UI Emoji" w:cs="Segoe UI Emoji"/>
          <w:b/>
          <w:bCs/>
        </w:rPr>
        <w:t>🔹</w:t>
      </w:r>
      <w:r w:rsidRPr="0066175F">
        <w:rPr>
          <w:b/>
          <w:bCs/>
        </w:rPr>
        <w:t xml:space="preserve"> </w:t>
      </w:r>
      <w:proofErr w:type="spellStart"/>
      <w:r w:rsidRPr="0066175F">
        <w:rPr>
          <w:b/>
          <w:bCs/>
        </w:rPr>
        <w:t>new</w:t>
      </w:r>
      <w:proofErr w:type="spellEnd"/>
      <w:r w:rsidRPr="0066175F">
        <w:rPr>
          <w:b/>
          <w:bCs/>
        </w:rPr>
        <w:t xml:space="preserve"> </w:t>
      </w:r>
      <w:proofErr w:type="spellStart"/>
      <w:r w:rsidRPr="0066175F">
        <w:rPr>
          <w:b/>
          <w:bCs/>
        </w:rPr>
        <w:t>Thread</w:t>
      </w:r>
      <w:proofErr w:type="spellEnd"/>
      <w:r w:rsidRPr="0066175F">
        <w:rPr>
          <w:b/>
          <w:bCs/>
        </w:rPr>
        <w:t>(() -&gt; { ... })</w:t>
      </w:r>
    </w:p>
    <w:p w14:paraId="734B6F27" w14:textId="77777777" w:rsidR="0066175F" w:rsidRPr="0066175F" w:rsidRDefault="0066175F" w:rsidP="0066175F">
      <w:pPr>
        <w:numPr>
          <w:ilvl w:val="0"/>
          <w:numId w:val="35"/>
        </w:numPr>
      </w:pPr>
      <w:r w:rsidRPr="0066175F">
        <w:t>Создаётся новый поток.</w:t>
      </w:r>
    </w:p>
    <w:p w14:paraId="2FF4174A" w14:textId="77777777" w:rsidR="0066175F" w:rsidRPr="0066175F" w:rsidRDefault="0066175F" w:rsidP="0066175F">
      <w:pPr>
        <w:numPr>
          <w:ilvl w:val="0"/>
          <w:numId w:val="35"/>
        </w:numPr>
      </w:pPr>
      <w:r w:rsidRPr="0066175F">
        <w:t xml:space="preserve">В него передаётся </w:t>
      </w:r>
      <w:r w:rsidRPr="0066175F">
        <w:rPr>
          <w:b/>
          <w:bCs/>
        </w:rPr>
        <w:t>лямбда</w:t>
      </w:r>
      <w:r w:rsidRPr="0066175F">
        <w:t xml:space="preserve"> () -&gt; { ... } — тело выполняемой задачи.</w:t>
      </w:r>
    </w:p>
    <w:p w14:paraId="422E4FEB" w14:textId="77777777" w:rsidR="0066175F" w:rsidRPr="0066175F" w:rsidRDefault="0066175F" w:rsidP="0066175F">
      <w:pPr>
        <w:numPr>
          <w:ilvl w:val="0"/>
          <w:numId w:val="35"/>
        </w:numPr>
      </w:pPr>
      <w:r w:rsidRPr="0066175F">
        <w:t xml:space="preserve">Это </w:t>
      </w:r>
      <w:r w:rsidRPr="0066175F">
        <w:rPr>
          <w:b/>
          <w:bCs/>
        </w:rPr>
        <w:t>что будет сделано перед выходом</w:t>
      </w:r>
      <w:r w:rsidRPr="0066175F">
        <w:t>.</w:t>
      </w:r>
    </w:p>
    <w:p w14:paraId="1924D27D" w14:textId="77777777" w:rsidR="0066175F" w:rsidRDefault="0066175F" w:rsidP="00A80C25">
      <w:pPr>
        <w:rPr>
          <w:lang w:val="en-US"/>
        </w:rPr>
      </w:pPr>
    </w:p>
    <w:p w14:paraId="6B770D6A" w14:textId="77777777" w:rsidR="009E60ED" w:rsidRDefault="009E60ED" w:rsidP="00A80C25">
      <w:pPr>
        <w:rPr>
          <w:lang w:val="en-US"/>
        </w:rPr>
      </w:pPr>
    </w:p>
    <w:p w14:paraId="3597EEA0" w14:textId="5A3D7E58" w:rsidR="009E60ED" w:rsidRPr="009E60ED" w:rsidRDefault="009E60ED" w:rsidP="00A80C25">
      <w:pPr>
        <w:rPr>
          <w:lang w:val="en-US"/>
        </w:rPr>
      </w:pPr>
      <w:proofErr w:type="spellStart"/>
      <w:r w:rsidRPr="009E60ED">
        <w:rPr>
          <w:lang w:val="en-US"/>
        </w:rPr>
        <w:t>javadoc</w:t>
      </w:r>
      <w:proofErr w:type="spellEnd"/>
      <w:r w:rsidRPr="009E60ED">
        <w:rPr>
          <w:lang w:val="en-US"/>
        </w:rPr>
        <w:t xml:space="preserve"> -d docs -</w:t>
      </w:r>
      <w:proofErr w:type="spellStart"/>
      <w:r w:rsidRPr="009E60ED">
        <w:rPr>
          <w:lang w:val="en-US"/>
        </w:rPr>
        <w:t>classpath</w:t>
      </w:r>
      <w:proofErr w:type="spellEnd"/>
      <w:r w:rsidRPr="009E60ED">
        <w:rPr>
          <w:lang w:val="en-US"/>
        </w:rPr>
        <w:t xml:space="preserve"> json-20250107.jar logback-classic-1.5.18.jar logback-core-1.5.18.jar slf4j-api-2.0.16.jar client\core\*.java server\collection\*.java server\commands\*.java client\input\*.java client\input\basic\*.java common\model\*.java server\storage\*.java server\network\*.java server\core\*.java client\core\*.jar -encoding UTF-8 -charset UTF-8</w:t>
      </w:r>
    </w:p>
    <w:sectPr w:rsidR="009E60ED" w:rsidRPr="009E6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B10"/>
    <w:multiLevelType w:val="multilevel"/>
    <w:tmpl w:val="72D6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403"/>
    <w:multiLevelType w:val="multilevel"/>
    <w:tmpl w:val="C1BC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12909"/>
    <w:multiLevelType w:val="multilevel"/>
    <w:tmpl w:val="DD74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374F"/>
    <w:multiLevelType w:val="multilevel"/>
    <w:tmpl w:val="3342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2CA0"/>
    <w:multiLevelType w:val="multilevel"/>
    <w:tmpl w:val="508A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B70B1"/>
    <w:multiLevelType w:val="multilevel"/>
    <w:tmpl w:val="09D4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C71BD"/>
    <w:multiLevelType w:val="multilevel"/>
    <w:tmpl w:val="6ED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A2F5D"/>
    <w:multiLevelType w:val="multilevel"/>
    <w:tmpl w:val="73D0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9120E"/>
    <w:multiLevelType w:val="multilevel"/>
    <w:tmpl w:val="A96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30D7C"/>
    <w:multiLevelType w:val="multilevel"/>
    <w:tmpl w:val="F5C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C16D7"/>
    <w:multiLevelType w:val="multilevel"/>
    <w:tmpl w:val="CD04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D4AB9"/>
    <w:multiLevelType w:val="multilevel"/>
    <w:tmpl w:val="C652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11B26"/>
    <w:multiLevelType w:val="multilevel"/>
    <w:tmpl w:val="6368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57FB6"/>
    <w:multiLevelType w:val="multilevel"/>
    <w:tmpl w:val="A11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77416"/>
    <w:multiLevelType w:val="multilevel"/>
    <w:tmpl w:val="991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50E8F"/>
    <w:multiLevelType w:val="multilevel"/>
    <w:tmpl w:val="5A0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718D2"/>
    <w:multiLevelType w:val="multilevel"/>
    <w:tmpl w:val="B8C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35D08"/>
    <w:multiLevelType w:val="multilevel"/>
    <w:tmpl w:val="A9B6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419F7"/>
    <w:multiLevelType w:val="multilevel"/>
    <w:tmpl w:val="961C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61AC0"/>
    <w:multiLevelType w:val="multilevel"/>
    <w:tmpl w:val="D24C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22BB2"/>
    <w:multiLevelType w:val="multilevel"/>
    <w:tmpl w:val="FC2E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D3D91"/>
    <w:multiLevelType w:val="multilevel"/>
    <w:tmpl w:val="63A0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D11D2"/>
    <w:multiLevelType w:val="multilevel"/>
    <w:tmpl w:val="A56E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8A7190"/>
    <w:multiLevelType w:val="multilevel"/>
    <w:tmpl w:val="D90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060FB"/>
    <w:multiLevelType w:val="multilevel"/>
    <w:tmpl w:val="9B48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12432D"/>
    <w:multiLevelType w:val="multilevel"/>
    <w:tmpl w:val="A71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666F7"/>
    <w:multiLevelType w:val="multilevel"/>
    <w:tmpl w:val="E1DC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D1A28"/>
    <w:multiLevelType w:val="multilevel"/>
    <w:tmpl w:val="342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05728"/>
    <w:multiLevelType w:val="multilevel"/>
    <w:tmpl w:val="B55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42CC7"/>
    <w:multiLevelType w:val="multilevel"/>
    <w:tmpl w:val="27CA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400F73"/>
    <w:multiLevelType w:val="multilevel"/>
    <w:tmpl w:val="D5F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76C11"/>
    <w:multiLevelType w:val="multilevel"/>
    <w:tmpl w:val="112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E2DC4"/>
    <w:multiLevelType w:val="multilevel"/>
    <w:tmpl w:val="C87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84DFB"/>
    <w:multiLevelType w:val="multilevel"/>
    <w:tmpl w:val="CED2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F42D1"/>
    <w:multiLevelType w:val="multilevel"/>
    <w:tmpl w:val="09B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881010">
    <w:abstractNumId w:val="18"/>
  </w:num>
  <w:num w:numId="2" w16cid:durableId="1842356619">
    <w:abstractNumId w:val="4"/>
  </w:num>
  <w:num w:numId="3" w16cid:durableId="1788352823">
    <w:abstractNumId w:val="28"/>
  </w:num>
  <w:num w:numId="4" w16cid:durableId="1706100162">
    <w:abstractNumId w:val="10"/>
  </w:num>
  <w:num w:numId="5" w16cid:durableId="1657296868">
    <w:abstractNumId w:val="30"/>
  </w:num>
  <w:num w:numId="6" w16cid:durableId="22554885">
    <w:abstractNumId w:val="5"/>
  </w:num>
  <w:num w:numId="7" w16cid:durableId="533884033">
    <w:abstractNumId w:val="1"/>
  </w:num>
  <w:num w:numId="8" w16cid:durableId="1829323376">
    <w:abstractNumId w:val="21"/>
  </w:num>
  <w:num w:numId="9" w16cid:durableId="283076931">
    <w:abstractNumId w:val="17"/>
  </w:num>
  <w:num w:numId="10" w16cid:durableId="123696604">
    <w:abstractNumId w:val="12"/>
  </w:num>
  <w:num w:numId="11" w16cid:durableId="268390314">
    <w:abstractNumId w:val="15"/>
  </w:num>
  <w:num w:numId="12" w16cid:durableId="314603302">
    <w:abstractNumId w:val="34"/>
  </w:num>
  <w:num w:numId="13" w16cid:durableId="2044360408">
    <w:abstractNumId w:val="25"/>
  </w:num>
  <w:num w:numId="14" w16cid:durableId="612979981">
    <w:abstractNumId w:val="3"/>
  </w:num>
  <w:num w:numId="15" w16cid:durableId="1099987687">
    <w:abstractNumId w:val="31"/>
  </w:num>
  <w:num w:numId="16" w16cid:durableId="1780486626">
    <w:abstractNumId w:val="14"/>
  </w:num>
  <w:num w:numId="17" w16cid:durableId="1697462046">
    <w:abstractNumId w:val="16"/>
  </w:num>
  <w:num w:numId="18" w16cid:durableId="1113596828">
    <w:abstractNumId w:val="11"/>
  </w:num>
  <w:num w:numId="19" w16cid:durableId="2090082076">
    <w:abstractNumId w:val="8"/>
  </w:num>
  <w:num w:numId="20" w16cid:durableId="1518889883">
    <w:abstractNumId w:val="9"/>
  </w:num>
  <w:num w:numId="21" w16cid:durableId="909312084">
    <w:abstractNumId w:val="26"/>
  </w:num>
  <w:num w:numId="22" w16cid:durableId="1269003690">
    <w:abstractNumId w:val="2"/>
  </w:num>
  <w:num w:numId="23" w16cid:durableId="889419484">
    <w:abstractNumId w:val="29"/>
  </w:num>
  <w:num w:numId="24" w16cid:durableId="833378394">
    <w:abstractNumId w:val="32"/>
  </w:num>
  <w:num w:numId="25" w16cid:durableId="81148328">
    <w:abstractNumId w:val="20"/>
  </w:num>
  <w:num w:numId="26" w16cid:durableId="2126726553">
    <w:abstractNumId w:val="13"/>
  </w:num>
  <w:num w:numId="27" w16cid:durableId="1817408210">
    <w:abstractNumId w:val="0"/>
  </w:num>
  <w:num w:numId="28" w16cid:durableId="1108894740">
    <w:abstractNumId w:val="27"/>
  </w:num>
  <w:num w:numId="29" w16cid:durableId="1968663640">
    <w:abstractNumId w:val="22"/>
  </w:num>
  <w:num w:numId="30" w16cid:durableId="992872633">
    <w:abstractNumId w:val="7"/>
  </w:num>
  <w:num w:numId="31" w16cid:durableId="591620492">
    <w:abstractNumId w:val="24"/>
  </w:num>
  <w:num w:numId="32" w16cid:durableId="2119835687">
    <w:abstractNumId w:val="19"/>
  </w:num>
  <w:num w:numId="33" w16cid:durableId="1214343861">
    <w:abstractNumId w:val="6"/>
  </w:num>
  <w:num w:numId="34" w16cid:durableId="300383086">
    <w:abstractNumId w:val="23"/>
  </w:num>
  <w:num w:numId="35" w16cid:durableId="145988286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25"/>
    <w:rsid w:val="0008275C"/>
    <w:rsid w:val="001021BE"/>
    <w:rsid w:val="0013313E"/>
    <w:rsid w:val="002647BD"/>
    <w:rsid w:val="0035232C"/>
    <w:rsid w:val="004D6EB0"/>
    <w:rsid w:val="005E1AF4"/>
    <w:rsid w:val="005F78F9"/>
    <w:rsid w:val="0064542D"/>
    <w:rsid w:val="00656791"/>
    <w:rsid w:val="0066175F"/>
    <w:rsid w:val="00881F55"/>
    <w:rsid w:val="00911FF2"/>
    <w:rsid w:val="009C4723"/>
    <w:rsid w:val="009E60ED"/>
    <w:rsid w:val="00A80C25"/>
    <w:rsid w:val="00B45436"/>
    <w:rsid w:val="00B906C7"/>
    <w:rsid w:val="00C648DD"/>
    <w:rsid w:val="00DD336E"/>
    <w:rsid w:val="00EA0D13"/>
    <w:rsid w:val="00EA4F31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9A0C"/>
  <w15:chartTrackingRefBased/>
  <w15:docId w15:val="{874AE3C1-5025-49DF-ABFB-025B85C8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5A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0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232C"/>
    <w:pPr>
      <w:keepNext/>
      <w:keepLines/>
      <w:spacing w:before="40" w:after="0"/>
      <w:ind w:firstLine="567"/>
      <w:jc w:val="left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80C25"/>
    <w:pPr>
      <w:keepNext/>
      <w:keepLines/>
      <w:spacing w:before="40" w:after="0"/>
      <w:ind w:firstLine="567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C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C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C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C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C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C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475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F475A7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20">
    <w:name w:val="Заголовок 2 Знак"/>
    <w:basedOn w:val="a0"/>
    <w:link w:val="2"/>
    <w:uiPriority w:val="9"/>
    <w:rsid w:val="0035232C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A80C25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A80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A80C2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80C2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80C2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80C2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80C2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80C25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A80C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C2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80C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C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C2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80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6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2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36</Pages>
  <Words>5613</Words>
  <Characters>31995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3</cp:revision>
  <dcterms:created xsi:type="dcterms:W3CDTF">2025-05-17T09:57:00Z</dcterms:created>
  <dcterms:modified xsi:type="dcterms:W3CDTF">2025-05-27T19:34:00Z</dcterms:modified>
</cp:coreProperties>
</file>