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F2A9" w14:textId="1317B63C" w:rsidR="009C4723" w:rsidRDefault="00CE6EFE" w:rsidP="002174AD">
      <w:pPr>
        <w:pStyle w:val="3"/>
      </w:pPr>
      <w:r w:rsidRPr="00CE6EFE">
        <w:t>Коллекции. Сортировка элементов коллекции. Интерфейсы </w:t>
      </w:r>
      <w:r w:rsidRPr="00CE6EFE">
        <w:rPr>
          <w:rFonts w:eastAsiaTheme="majorEastAsia"/>
        </w:rPr>
        <w:t>java.util.Comparable</w:t>
      </w:r>
      <w:r w:rsidRPr="00CE6EFE">
        <w:t> и </w:t>
      </w:r>
      <w:r w:rsidRPr="00CE6EFE">
        <w:rPr>
          <w:rFonts w:eastAsiaTheme="majorEastAsia"/>
        </w:rPr>
        <w:t>java.util.Comparator</w:t>
      </w:r>
    </w:p>
    <w:p w14:paraId="49AEC776" w14:textId="4250C35F" w:rsidR="003815BE" w:rsidRPr="003815BE" w:rsidRDefault="003815BE" w:rsidP="003815BE">
      <w:r w:rsidRPr="003815BE">
        <w:t xml:space="preserve">В Java </w:t>
      </w:r>
      <w:r w:rsidRPr="003815BE">
        <w:rPr>
          <w:b/>
          <w:bCs/>
        </w:rPr>
        <w:t>коллекции</w:t>
      </w:r>
      <w:r w:rsidRPr="003815BE">
        <w:t xml:space="preserve"> — это наборы объектов, которые можно хранить, управлять и обрабатывать. Все основные коллекции находятся в пакете </w:t>
      </w:r>
      <w:proofErr w:type="spellStart"/>
      <w:r w:rsidRPr="003815BE">
        <w:t>java.util</w:t>
      </w:r>
      <w:proofErr w:type="spellEnd"/>
      <w:r w:rsidRPr="003815BE">
        <w:t>.</w:t>
      </w:r>
    </w:p>
    <w:p w14:paraId="5126CED6" w14:textId="77777777" w:rsidR="003815BE" w:rsidRPr="003815BE" w:rsidRDefault="003815BE" w:rsidP="003815BE">
      <w:r w:rsidRPr="003815BE">
        <w:t>Примеры коллекций:</w:t>
      </w:r>
    </w:p>
    <w:p w14:paraId="58D9C0D5" w14:textId="77777777" w:rsidR="003815BE" w:rsidRPr="003815BE" w:rsidRDefault="003815BE" w:rsidP="003815BE">
      <w:pPr>
        <w:numPr>
          <w:ilvl w:val="0"/>
          <w:numId w:val="1"/>
        </w:numPr>
      </w:pPr>
      <w:r w:rsidRPr="003815BE">
        <w:t xml:space="preserve">List (например, </w:t>
      </w:r>
      <w:proofErr w:type="spellStart"/>
      <w:r w:rsidRPr="003815BE">
        <w:t>ArrayList</w:t>
      </w:r>
      <w:proofErr w:type="spellEnd"/>
      <w:r w:rsidRPr="003815BE">
        <w:t xml:space="preserve">, </w:t>
      </w:r>
      <w:proofErr w:type="spellStart"/>
      <w:r w:rsidRPr="003815BE">
        <w:t>LinkedList</w:t>
      </w:r>
      <w:proofErr w:type="spellEnd"/>
      <w:r w:rsidRPr="003815BE">
        <w:t>)</w:t>
      </w:r>
    </w:p>
    <w:p w14:paraId="34C78418" w14:textId="77777777" w:rsidR="003815BE" w:rsidRPr="003815BE" w:rsidRDefault="003815BE" w:rsidP="003815BE">
      <w:pPr>
        <w:numPr>
          <w:ilvl w:val="0"/>
          <w:numId w:val="1"/>
        </w:numPr>
      </w:pPr>
      <w:proofErr w:type="spellStart"/>
      <w:r w:rsidRPr="003815BE">
        <w:t>Set</w:t>
      </w:r>
      <w:proofErr w:type="spellEnd"/>
      <w:r w:rsidRPr="003815BE">
        <w:t xml:space="preserve"> (например, </w:t>
      </w:r>
      <w:proofErr w:type="spellStart"/>
      <w:r w:rsidRPr="003815BE">
        <w:t>HashSet</w:t>
      </w:r>
      <w:proofErr w:type="spellEnd"/>
      <w:r w:rsidRPr="003815BE">
        <w:t xml:space="preserve">, </w:t>
      </w:r>
      <w:proofErr w:type="spellStart"/>
      <w:r w:rsidRPr="003815BE">
        <w:t>TreeSet</w:t>
      </w:r>
      <w:proofErr w:type="spellEnd"/>
      <w:r w:rsidRPr="003815BE">
        <w:t>)</w:t>
      </w:r>
    </w:p>
    <w:p w14:paraId="652368F4" w14:textId="77777777" w:rsidR="003815BE" w:rsidRPr="003815BE" w:rsidRDefault="003815BE" w:rsidP="003815BE">
      <w:pPr>
        <w:numPr>
          <w:ilvl w:val="0"/>
          <w:numId w:val="1"/>
        </w:numPr>
      </w:pPr>
      <w:proofErr w:type="spellStart"/>
      <w:r w:rsidRPr="003815BE">
        <w:t>Map</w:t>
      </w:r>
      <w:proofErr w:type="spellEnd"/>
      <w:r w:rsidRPr="003815BE">
        <w:t xml:space="preserve"> (например, </w:t>
      </w:r>
      <w:proofErr w:type="spellStart"/>
      <w:r w:rsidRPr="003815BE">
        <w:t>HashMap</w:t>
      </w:r>
      <w:proofErr w:type="spellEnd"/>
      <w:r w:rsidRPr="003815BE">
        <w:t xml:space="preserve">, </w:t>
      </w:r>
      <w:proofErr w:type="spellStart"/>
      <w:r w:rsidRPr="003815BE">
        <w:t>TreeMap</w:t>
      </w:r>
      <w:proofErr w:type="spellEnd"/>
      <w:r w:rsidRPr="003815BE">
        <w:t>)</w:t>
      </w:r>
    </w:p>
    <w:p w14:paraId="1A7E497C" w14:textId="77777777" w:rsidR="003815BE" w:rsidRPr="003815BE" w:rsidRDefault="003815BE" w:rsidP="003815BE">
      <w:pPr>
        <w:numPr>
          <w:ilvl w:val="0"/>
          <w:numId w:val="1"/>
        </w:numPr>
      </w:pPr>
      <w:proofErr w:type="spellStart"/>
      <w:r w:rsidRPr="003815BE">
        <w:t>Queue</w:t>
      </w:r>
      <w:proofErr w:type="spellEnd"/>
      <w:r w:rsidRPr="003815BE">
        <w:t xml:space="preserve"> (например, </w:t>
      </w:r>
      <w:proofErr w:type="spellStart"/>
      <w:r w:rsidRPr="003815BE">
        <w:t>PriorityQueue</w:t>
      </w:r>
      <w:proofErr w:type="spellEnd"/>
      <w:r w:rsidRPr="003815BE">
        <w:t>)</w:t>
      </w:r>
    </w:p>
    <w:p w14:paraId="2905F86E" w14:textId="77777777" w:rsidR="003815BE" w:rsidRPr="003815BE" w:rsidRDefault="003815BE" w:rsidP="003815BE">
      <w:r w:rsidRPr="003815BE">
        <w:t>В Java можно сортировать:</w:t>
      </w:r>
    </w:p>
    <w:p w14:paraId="6518663B" w14:textId="77777777" w:rsidR="003815BE" w:rsidRPr="003815BE" w:rsidRDefault="003815BE" w:rsidP="003815BE">
      <w:pPr>
        <w:numPr>
          <w:ilvl w:val="0"/>
          <w:numId w:val="2"/>
        </w:numPr>
      </w:pPr>
      <w:r w:rsidRPr="003815BE">
        <w:rPr>
          <w:b/>
          <w:bCs/>
        </w:rPr>
        <w:t>по умолчанию</w:t>
      </w:r>
      <w:r w:rsidRPr="003815BE">
        <w:t xml:space="preserve"> — через реализацию интерфейса </w:t>
      </w:r>
      <w:proofErr w:type="spellStart"/>
      <w:r w:rsidRPr="003815BE">
        <w:t>Comparable</w:t>
      </w:r>
      <w:proofErr w:type="spellEnd"/>
      <w:r w:rsidRPr="003815BE">
        <w:t>;</w:t>
      </w:r>
    </w:p>
    <w:p w14:paraId="7416D034" w14:textId="77777777" w:rsidR="003815BE" w:rsidRPr="003815BE" w:rsidRDefault="003815BE" w:rsidP="003815BE">
      <w:pPr>
        <w:numPr>
          <w:ilvl w:val="0"/>
          <w:numId w:val="2"/>
        </w:numPr>
      </w:pPr>
      <w:r w:rsidRPr="003815BE">
        <w:rPr>
          <w:b/>
          <w:bCs/>
        </w:rPr>
        <w:t>по произвольному правилу</w:t>
      </w:r>
      <w:r w:rsidRPr="003815BE">
        <w:t xml:space="preserve"> — через интерфейс </w:t>
      </w:r>
      <w:proofErr w:type="spellStart"/>
      <w:r w:rsidRPr="003815BE">
        <w:t>Comparator</w:t>
      </w:r>
      <w:proofErr w:type="spellEnd"/>
    </w:p>
    <w:p w14:paraId="7FBDEDF7" w14:textId="77777777" w:rsidR="003815BE" w:rsidRPr="003815BE" w:rsidRDefault="003815BE" w:rsidP="003815BE">
      <w:pPr>
        <w:rPr>
          <w:b/>
          <w:bCs/>
        </w:rPr>
      </w:pPr>
      <w:r w:rsidRPr="003815BE">
        <w:rPr>
          <w:b/>
          <w:bCs/>
        </w:rPr>
        <w:t xml:space="preserve">Интерфейс </w:t>
      </w:r>
      <w:proofErr w:type="spellStart"/>
      <w:r w:rsidRPr="003815BE">
        <w:rPr>
          <w:b/>
          <w:bCs/>
        </w:rPr>
        <w:t>Comparable</w:t>
      </w:r>
      <w:proofErr w:type="spellEnd"/>
      <w:r w:rsidRPr="003815BE">
        <w:rPr>
          <w:b/>
          <w:bCs/>
        </w:rPr>
        <w:t>&lt;T&gt;</w:t>
      </w:r>
    </w:p>
    <w:p w14:paraId="345F21E1" w14:textId="77777777" w:rsidR="003815BE" w:rsidRPr="003815BE" w:rsidRDefault="003815BE" w:rsidP="003815BE">
      <w:r w:rsidRPr="003815BE">
        <w:t xml:space="preserve">Этот интерфейс используется, чтобы объекты </w:t>
      </w:r>
      <w:r w:rsidRPr="003815BE">
        <w:rPr>
          <w:b/>
          <w:bCs/>
        </w:rPr>
        <w:t>сортировались по умолчанию</w:t>
      </w:r>
      <w:r w:rsidRPr="003815BE">
        <w:t xml:space="preserve">. Класс, реализующий </w:t>
      </w:r>
      <w:proofErr w:type="spellStart"/>
      <w:r w:rsidRPr="003815BE">
        <w:t>Comparable</w:t>
      </w:r>
      <w:proofErr w:type="spellEnd"/>
      <w:r w:rsidRPr="003815BE">
        <w:t>, должен переопределить метод:</w:t>
      </w:r>
    </w:p>
    <w:p w14:paraId="7F939B8A" w14:textId="77777777" w:rsidR="003815BE" w:rsidRPr="003815BE" w:rsidRDefault="003815BE" w:rsidP="003815BE">
      <w:proofErr w:type="spellStart"/>
      <w:r w:rsidRPr="003815BE">
        <w:t>int</w:t>
      </w:r>
      <w:proofErr w:type="spellEnd"/>
      <w:r w:rsidRPr="003815BE">
        <w:t xml:space="preserve"> </w:t>
      </w:r>
      <w:proofErr w:type="spellStart"/>
      <w:r w:rsidRPr="003815BE">
        <w:t>compareTo</w:t>
      </w:r>
      <w:proofErr w:type="spellEnd"/>
      <w:r w:rsidRPr="003815BE">
        <w:t>(T o);</w:t>
      </w:r>
    </w:p>
    <w:p w14:paraId="5CC2ED60" w14:textId="77777777" w:rsidR="003815BE" w:rsidRPr="003815BE" w:rsidRDefault="003815BE" w:rsidP="003815BE">
      <w:r w:rsidRPr="003815BE">
        <w:t>Метод возвращает:</w:t>
      </w:r>
    </w:p>
    <w:p w14:paraId="3D19599C" w14:textId="77777777" w:rsidR="003815BE" w:rsidRPr="003815BE" w:rsidRDefault="003815BE" w:rsidP="003815BE">
      <w:pPr>
        <w:numPr>
          <w:ilvl w:val="0"/>
          <w:numId w:val="3"/>
        </w:numPr>
      </w:pPr>
      <w:r w:rsidRPr="003815BE">
        <w:t>0, если объекты равны;</w:t>
      </w:r>
    </w:p>
    <w:p w14:paraId="108F986E" w14:textId="77777777" w:rsidR="003815BE" w:rsidRPr="003815BE" w:rsidRDefault="003815BE" w:rsidP="003815BE">
      <w:pPr>
        <w:numPr>
          <w:ilvl w:val="0"/>
          <w:numId w:val="3"/>
        </w:numPr>
      </w:pPr>
      <w:r w:rsidRPr="003815BE">
        <w:t>&lt; 0, если текущий объект меньше;</w:t>
      </w:r>
    </w:p>
    <w:p w14:paraId="6FD776DF" w14:textId="77777777" w:rsidR="003815BE" w:rsidRPr="003815BE" w:rsidRDefault="003815BE" w:rsidP="003815BE">
      <w:pPr>
        <w:numPr>
          <w:ilvl w:val="0"/>
          <w:numId w:val="3"/>
        </w:numPr>
      </w:pPr>
      <w:r w:rsidRPr="003815BE">
        <w:t>&gt; 0, если больше.</w:t>
      </w:r>
    </w:p>
    <w:p w14:paraId="76B7E252" w14:textId="77777777" w:rsidR="003815BE" w:rsidRPr="003815BE" w:rsidRDefault="003815BE" w:rsidP="003815BE">
      <w:pPr>
        <w:rPr>
          <w:b/>
          <w:bCs/>
        </w:rPr>
      </w:pPr>
      <w:r w:rsidRPr="003815BE">
        <w:rPr>
          <w:b/>
          <w:bCs/>
        </w:rPr>
        <w:t xml:space="preserve">Интерфейс </w:t>
      </w:r>
      <w:proofErr w:type="spellStart"/>
      <w:r w:rsidRPr="003815BE">
        <w:rPr>
          <w:b/>
          <w:bCs/>
        </w:rPr>
        <w:t>Comparator</w:t>
      </w:r>
      <w:proofErr w:type="spellEnd"/>
      <w:r w:rsidRPr="003815BE">
        <w:rPr>
          <w:b/>
          <w:bCs/>
        </w:rPr>
        <w:t>&lt;T&gt;</w:t>
      </w:r>
    </w:p>
    <w:p w14:paraId="07725862" w14:textId="77777777" w:rsidR="003815BE" w:rsidRPr="003815BE" w:rsidRDefault="003815BE" w:rsidP="003815BE">
      <w:r w:rsidRPr="003815BE">
        <w:t xml:space="preserve">Используется, когда нужно сортировать </w:t>
      </w:r>
      <w:r w:rsidRPr="003815BE">
        <w:rPr>
          <w:b/>
          <w:bCs/>
        </w:rPr>
        <w:t>по разным критериям</w:t>
      </w:r>
      <w:r w:rsidRPr="003815BE">
        <w:t xml:space="preserve"> или </w:t>
      </w:r>
      <w:r w:rsidRPr="003815BE">
        <w:rPr>
          <w:b/>
          <w:bCs/>
        </w:rPr>
        <w:t>без изменения класса</w:t>
      </w:r>
      <w:r w:rsidRPr="003815BE">
        <w:t>.</w:t>
      </w:r>
    </w:p>
    <w:p w14:paraId="48B54CFE" w14:textId="77777777" w:rsidR="003815BE" w:rsidRPr="003815BE" w:rsidRDefault="003815BE" w:rsidP="003815BE">
      <w:r w:rsidRPr="003815BE">
        <w:t>Методы:</w:t>
      </w:r>
    </w:p>
    <w:p w14:paraId="6E577840" w14:textId="77777777" w:rsidR="003815BE" w:rsidRPr="003815BE" w:rsidRDefault="003815BE" w:rsidP="003815BE">
      <w:pPr>
        <w:numPr>
          <w:ilvl w:val="0"/>
          <w:numId w:val="4"/>
        </w:numPr>
        <w:rPr>
          <w:lang w:val="en-US"/>
        </w:rPr>
      </w:pPr>
      <w:r w:rsidRPr="003815BE">
        <w:rPr>
          <w:lang w:val="en-US"/>
        </w:rPr>
        <w:t>int compare(T o1, T o2)</w:t>
      </w:r>
    </w:p>
    <w:p w14:paraId="2CAD1022" w14:textId="77777777" w:rsidR="003815BE" w:rsidRPr="003815BE" w:rsidRDefault="003815BE" w:rsidP="003815BE">
      <w:pPr>
        <w:numPr>
          <w:ilvl w:val="0"/>
          <w:numId w:val="4"/>
        </w:numPr>
      </w:pPr>
      <w:proofErr w:type="spellStart"/>
      <w:r w:rsidRPr="003815BE">
        <w:t>static</w:t>
      </w:r>
      <w:proofErr w:type="spellEnd"/>
      <w:r w:rsidRPr="003815BE">
        <w:t xml:space="preserve"> </w:t>
      </w:r>
      <w:proofErr w:type="spellStart"/>
      <w:r w:rsidRPr="003815BE">
        <w:t>Comparator.comparing</w:t>
      </w:r>
      <w:proofErr w:type="spellEnd"/>
      <w:r w:rsidRPr="003815BE">
        <w:t>(...)</w:t>
      </w:r>
    </w:p>
    <w:p w14:paraId="7535AFB3" w14:textId="77777777" w:rsidR="003815BE" w:rsidRPr="003815BE" w:rsidRDefault="003815BE" w:rsidP="003815BE">
      <w:pPr>
        <w:rPr>
          <w:b/>
          <w:bCs/>
        </w:rPr>
      </w:pPr>
      <w:r w:rsidRPr="003815BE">
        <w:rPr>
          <w:b/>
          <w:bCs/>
        </w:rPr>
        <w:t>Интерфейс Collection</w:t>
      </w:r>
    </w:p>
    <w:p w14:paraId="27A2560C" w14:textId="77777777" w:rsidR="003815BE" w:rsidRPr="003815BE" w:rsidRDefault="003815BE" w:rsidP="003815BE">
      <w:r w:rsidRPr="003815BE">
        <w:t xml:space="preserve">Это </w:t>
      </w:r>
      <w:r w:rsidRPr="003815BE">
        <w:rPr>
          <w:b/>
          <w:bCs/>
        </w:rPr>
        <w:t>корневой интерфейс</w:t>
      </w:r>
      <w:r w:rsidRPr="003815BE">
        <w:t xml:space="preserve"> всех коллекций в Java (кроме </w:t>
      </w:r>
      <w:proofErr w:type="spellStart"/>
      <w:r w:rsidRPr="003815BE">
        <w:t>Map</w:t>
      </w:r>
      <w:proofErr w:type="spellEnd"/>
      <w:r w:rsidRPr="003815BE">
        <w:t>). Он определяет основные операции с группой объектов:</w:t>
      </w:r>
    </w:p>
    <w:p w14:paraId="19CBD31E" w14:textId="77777777" w:rsidR="003815BE" w:rsidRPr="003815BE" w:rsidRDefault="003815BE" w:rsidP="003815BE">
      <w:pPr>
        <w:numPr>
          <w:ilvl w:val="0"/>
          <w:numId w:val="5"/>
        </w:numPr>
      </w:pPr>
      <w:r w:rsidRPr="003815BE">
        <w:lastRenderedPageBreak/>
        <w:t xml:space="preserve">добавление: </w:t>
      </w:r>
      <w:proofErr w:type="spellStart"/>
      <w:r w:rsidRPr="003815BE">
        <w:t>add</w:t>
      </w:r>
      <w:proofErr w:type="spellEnd"/>
      <w:r w:rsidRPr="003815BE">
        <w:t xml:space="preserve">(), </w:t>
      </w:r>
      <w:proofErr w:type="spellStart"/>
      <w:r w:rsidRPr="003815BE">
        <w:t>addAll</w:t>
      </w:r>
      <w:proofErr w:type="spellEnd"/>
      <w:r w:rsidRPr="003815BE">
        <w:t>()</w:t>
      </w:r>
    </w:p>
    <w:p w14:paraId="3B6EE7B0" w14:textId="77777777" w:rsidR="003815BE" w:rsidRPr="003815BE" w:rsidRDefault="003815BE" w:rsidP="003815BE">
      <w:pPr>
        <w:numPr>
          <w:ilvl w:val="0"/>
          <w:numId w:val="5"/>
        </w:numPr>
      </w:pPr>
      <w:r w:rsidRPr="003815BE">
        <w:t xml:space="preserve">удаление: </w:t>
      </w:r>
      <w:proofErr w:type="spellStart"/>
      <w:r w:rsidRPr="003815BE">
        <w:t>remove</w:t>
      </w:r>
      <w:proofErr w:type="spellEnd"/>
      <w:r w:rsidRPr="003815BE">
        <w:t xml:space="preserve">(), </w:t>
      </w:r>
      <w:proofErr w:type="spellStart"/>
      <w:r w:rsidRPr="003815BE">
        <w:t>clear</w:t>
      </w:r>
      <w:proofErr w:type="spellEnd"/>
      <w:r w:rsidRPr="003815BE">
        <w:t>()</w:t>
      </w:r>
    </w:p>
    <w:p w14:paraId="28BB10D9" w14:textId="77777777" w:rsidR="003815BE" w:rsidRPr="003815BE" w:rsidRDefault="003815BE" w:rsidP="003815BE">
      <w:pPr>
        <w:numPr>
          <w:ilvl w:val="0"/>
          <w:numId w:val="5"/>
        </w:numPr>
      </w:pPr>
      <w:r w:rsidRPr="003815BE">
        <w:t xml:space="preserve">проверка: </w:t>
      </w:r>
      <w:proofErr w:type="spellStart"/>
      <w:r w:rsidRPr="003815BE">
        <w:t>contains</w:t>
      </w:r>
      <w:proofErr w:type="spellEnd"/>
      <w:r w:rsidRPr="003815BE">
        <w:t xml:space="preserve">(), </w:t>
      </w:r>
      <w:proofErr w:type="spellStart"/>
      <w:r w:rsidRPr="003815BE">
        <w:t>isEmpty</w:t>
      </w:r>
      <w:proofErr w:type="spellEnd"/>
      <w:r w:rsidRPr="003815BE">
        <w:t xml:space="preserve">(), </w:t>
      </w:r>
      <w:proofErr w:type="spellStart"/>
      <w:r w:rsidRPr="003815BE">
        <w:t>size</w:t>
      </w:r>
      <w:proofErr w:type="spellEnd"/>
      <w:r w:rsidRPr="003815BE">
        <w:t>()</w:t>
      </w:r>
    </w:p>
    <w:p w14:paraId="2B821A5E" w14:textId="77777777" w:rsidR="003815BE" w:rsidRPr="003815BE" w:rsidRDefault="003815BE" w:rsidP="003815BE">
      <w:pPr>
        <w:numPr>
          <w:ilvl w:val="0"/>
          <w:numId w:val="5"/>
        </w:numPr>
        <w:rPr>
          <w:lang w:val="en-US"/>
        </w:rPr>
      </w:pPr>
      <w:r w:rsidRPr="003815BE">
        <w:t>перебор</w:t>
      </w:r>
      <w:r w:rsidRPr="003815BE">
        <w:rPr>
          <w:lang w:val="en-US"/>
        </w:rPr>
        <w:t xml:space="preserve">: </w:t>
      </w:r>
      <w:r w:rsidRPr="003815BE">
        <w:t>через</w:t>
      </w:r>
      <w:r w:rsidRPr="003815BE">
        <w:rPr>
          <w:lang w:val="en-US"/>
        </w:rPr>
        <w:t xml:space="preserve"> iterator() </w:t>
      </w:r>
      <w:r w:rsidRPr="003815BE">
        <w:t>или</w:t>
      </w:r>
      <w:r w:rsidRPr="003815BE">
        <w:rPr>
          <w:lang w:val="en-US"/>
        </w:rPr>
        <w:t xml:space="preserve"> enhanced-for</w:t>
      </w:r>
    </w:p>
    <w:p w14:paraId="4DE2CE57" w14:textId="77777777" w:rsidR="003815BE" w:rsidRDefault="003815BE" w:rsidP="003815BE">
      <w:pPr>
        <w:pStyle w:val="2"/>
      </w:pPr>
      <w:r>
        <w:t xml:space="preserve">Интерфейс </w:t>
      </w:r>
      <w:r w:rsidRPr="003815BE">
        <w:rPr>
          <w:rStyle w:val="HTML"/>
          <w:rFonts w:ascii="Times New Roman" w:eastAsiaTheme="majorEastAsia" w:hAnsi="Times New Roman" w:cs="Times New Roman"/>
          <w:sz w:val="36"/>
          <w:szCs w:val="36"/>
        </w:rPr>
        <w:t>List</w:t>
      </w:r>
      <w:r w:rsidRPr="003815BE">
        <w:t xml:space="preserve"> и </w:t>
      </w:r>
      <w:proofErr w:type="spellStart"/>
      <w:r w:rsidRPr="003815BE">
        <w:rPr>
          <w:rStyle w:val="HTML"/>
          <w:rFonts w:ascii="Times New Roman" w:eastAsiaTheme="majorEastAsia" w:hAnsi="Times New Roman" w:cs="Times New Roman"/>
          <w:sz w:val="36"/>
          <w:szCs w:val="36"/>
        </w:rPr>
        <w:t>ArrayList</w:t>
      </w:r>
      <w:proofErr w:type="spellEnd"/>
    </w:p>
    <w:p w14:paraId="1112B63A" w14:textId="77777777" w:rsidR="003815BE" w:rsidRPr="003815BE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List</w:t>
      </w:r>
      <w:r w:rsidRPr="003815BE">
        <w:rPr>
          <w:rFonts w:cs="Times New Roman"/>
          <w:szCs w:val="28"/>
        </w:rPr>
        <w:t xml:space="preserve"> — это </w:t>
      </w:r>
      <w:r w:rsidRPr="003815BE">
        <w:rPr>
          <w:rStyle w:val="ac"/>
          <w:rFonts w:cs="Times New Roman"/>
          <w:szCs w:val="28"/>
        </w:rPr>
        <w:t>упорядоченная коллекция</w:t>
      </w:r>
      <w:r w:rsidRPr="003815BE">
        <w:rPr>
          <w:rFonts w:cs="Times New Roman"/>
          <w:szCs w:val="28"/>
        </w:rPr>
        <w:t xml:space="preserve">, допускающая </w:t>
      </w:r>
      <w:r w:rsidRPr="003815BE">
        <w:rPr>
          <w:rStyle w:val="ac"/>
          <w:rFonts w:cs="Times New Roman"/>
          <w:szCs w:val="28"/>
        </w:rPr>
        <w:t>дубликаты</w:t>
      </w:r>
      <w:r w:rsidRPr="003815BE">
        <w:rPr>
          <w:rFonts w:cs="Times New Roman"/>
          <w:szCs w:val="28"/>
        </w:rPr>
        <w:t xml:space="preserve">. Каждый элемент имеет индекс. Класс </w:t>
      </w: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ArrayList</w:t>
      </w:r>
      <w:proofErr w:type="spellEnd"/>
      <w:r w:rsidRPr="003815BE">
        <w:rPr>
          <w:rFonts w:cs="Times New Roman"/>
          <w:szCs w:val="28"/>
        </w:rPr>
        <w:t xml:space="preserve"> — наиболее популярная реализация.</w:t>
      </w:r>
    </w:p>
    <w:p w14:paraId="5756A115" w14:textId="77777777" w:rsidR="003815BE" w:rsidRPr="003815BE" w:rsidRDefault="003815BE" w:rsidP="003815BE">
      <w:r w:rsidRPr="003815BE">
        <w:t>Особенности:</w:t>
      </w:r>
    </w:p>
    <w:p w14:paraId="316E9379" w14:textId="77777777" w:rsidR="003815BE" w:rsidRPr="003815BE" w:rsidRDefault="003815BE" w:rsidP="003815BE">
      <w:pPr>
        <w:numPr>
          <w:ilvl w:val="0"/>
          <w:numId w:val="6"/>
        </w:numPr>
      </w:pPr>
      <w:r w:rsidRPr="003815BE">
        <w:t>Быстрый доступ по индексу</w:t>
      </w:r>
    </w:p>
    <w:p w14:paraId="7A1C518F" w14:textId="77777777" w:rsidR="003815BE" w:rsidRPr="003815BE" w:rsidRDefault="003815BE" w:rsidP="003815BE">
      <w:pPr>
        <w:numPr>
          <w:ilvl w:val="0"/>
          <w:numId w:val="6"/>
        </w:numPr>
      </w:pPr>
      <w:r w:rsidRPr="003815BE">
        <w:t>Может хранить дубликаты</w:t>
      </w:r>
    </w:p>
    <w:p w14:paraId="2B71DB87" w14:textId="77777777" w:rsidR="003815BE" w:rsidRPr="003815BE" w:rsidRDefault="003815BE" w:rsidP="003815BE">
      <w:pPr>
        <w:numPr>
          <w:ilvl w:val="0"/>
          <w:numId w:val="6"/>
        </w:numPr>
      </w:pPr>
      <w:r w:rsidRPr="003815BE">
        <w:t>Сохраняет порядок добавления</w:t>
      </w:r>
    </w:p>
    <w:p w14:paraId="75AE2BE0" w14:textId="77777777" w:rsidR="003815BE" w:rsidRPr="003815BE" w:rsidRDefault="003815BE" w:rsidP="003815BE">
      <w:pPr>
        <w:pStyle w:val="2"/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40"/>
          <w:szCs w:val="40"/>
        </w:rPr>
        <w:t>HashSet</w:t>
      </w:r>
      <w:proofErr w:type="spellEnd"/>
    </w:p>
    <w:p w14:paraId="35D6378C" w14:textId="77777777" w:rsidR="003815BE" w:rsidRPr="00D847D7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HashSet</w:t>
      </w:r>
      <w:proofErr w:type="spellEnd"/>
      <w:r w:rsidRPr="003815BE">
        <w:rPr>
          <w:rFonts w:cs="Times New Roman"/>
          <w:szCs w:val="28"/>
        </w:rPr>
        <w:t xml:space="preserve"> реализует интерфейс </w:t>
      </w: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3815BE">
        <w:rPr>
          <w:rFonts w:cs="Times New Roman"/>
          <w:szCs w:val="28"/>
        </w:rPr>
        <w:t xml:space="preserve">, который </w:t>
      </w:r>
      <w:r w:rsidRPr="003815BE">
        <w:rPr>
          <w:rStyle w:val="ac"/>
          <w:rFonts w:cs="Times New Roman"/>
          <w:szCs w:val="28"/>
        </w:rPr>
        <w:t>не допускает дубликатов</w:t>
      </w:r>
      <w:r w:rsidRPr="003815BE">
        <w:rPr>
          <w:rFonts w:cs="Times New Roman"/>
          <w:szCs w:val="28"/>
        </w:rPr>
        <w:t xml:space="preserve"> и </w:t>
      </w:r>
      <w:r w:rsidRPr="003815BE">
        <w:rPr>
          <w:rStyle w:val="ac"/>
          <w:rFonts w:cs="Times New Roman"/>
          <w:szCs w:val="28"/>
        </w:rPr>
        <w:t>не гарантирует порядок</w:t>
      </w:r>
      <w:r w:rsidRPr="003815BE">
        <w:rPr>
          <w:rFonts w:cs="Times New Roman"/>
          <w:szCs w:val="28"/>
        </w:rPr>
        <w:t xml:space="preserve"> элементов.</w:t>
      </w:r>
    </w:p>
    <w:p w14:paraId="6126A70B" w14:textId="77777777" w:rsidR="003815BE" w:rsidRPr="003815BE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Особенности:</w:t>
      </w:r>
    </w:p>
    <w:p w14:paraId="22E33999" w14:textId="77777777" w:rsidR="003815BE" w:rsidRPr="003815BE" w:rsidRDefault="003815BE" w:rsidP="003815BE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Быстрая вставка и поиск (O(1) в среднем)</w:t>
      </w:r>
    </w:p>
    <w:p w14:paraId="02256BF1" w14:textId="77777777" w:rsidR="003815BE" w:rsidRPr="003815BE" w:rsidRDefault="003815BE" w:rsidP="003815BE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Нет дубликатов</w:t>
      </w:r>
    </w:p>
    <w:p w14:paraId="70AAA95B" w14:textId="77777777" w:rsidR="003815BE" w:rsidRPr="003815BE" w:rsidRDefault="003815BE" w:rsidP="003815BE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Неупорядоченная структура</w:t>
      </w:r>
    </w:p>
    <w:p w14:paraId="5E2FF9BA" w14:textId="77777777" w:rsidR="003815BE" w:rsidRPr="003815BE" w:rsidRDefault="003815BE" w:rsidP="003815BE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 xml:space="preserve">Использует hashCode() и </w:t>
      </w:r>
      <w:proofErr w:type="spellStart"/>
      <w:r w:rsidRPr="003815BE">
        <w:rPr>
          <w:rFonts w:cs="Times New Roman"/>
          <w:szCs w:val="28"/>
        </w:rPr>
        <w:t>equals</w:t>
      </w:r>
      <w:proofErr w:type="spellEnd"/>
      <w:r w:rsidRPr="003815BE">
        <w:rPr>
          <w:rFonts w:cs="Times New Roman"/>
          <w:szCs w:val="28"/>
        </w:rPr>
        <w:t>()</w:t>
      </w:r>
    </w:p>
    <w:p w14:paraId="32B2FD77" w14:textId="77777777" w:rsidR="003815BE" w:rsidRPr="003815BE" w:rsidRDefault="003815BE" w:rsidP="003815BE">
      <w:pPr>
        <w:pStyle w:val="2"/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40"/>
          <w:szCs w:val="40"/>
        </w:rPr>
        <w:t>TreeSet</w:t>
      </w:r>
      <w:proofErr w:type="spellEnd"/>
    </w:p>
    <w:p w14:paraId="17B29A52" w14:textId="77777777" w:rsidR="003815BE" w:rsidRPr="00D847D7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TreeSet</w:t>
      </w:r>
      <w:proofErr w:type="spellEnd"/>
      <w:r w:rsidRPr="003815BE">
        <w:rPr>
          <w:rFonts w:cs="Times New Roman"/>
          <w:szCs w:val="28"/>
        </w:rPr>
        <w:t xml:space="preserve"> — это реализация </w:t>
      </w: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Set</w:t>
      </w:r>
      <w:proofErr w:type="spellEnd"/>
      <w:r w:rsidRPr="003815BE">
        <w:rPr>
          <w:rFonts w:cs="Times New Roman"/>
          <w:szCs w:val="28"/>
        </w:rPr>
        <w:t xml:space="preserve">, </w:t>
      </w:r>
      <w:r w:rsidRPr="003815BE">
        <w:rPr>
          <w:rStyle w:val="ac"/>
          <w:rFonts w:cs="Times New Roman"/>
          <w:szCs w:val="28"/>
        </w:rPr>
        <w:t>сохраняющая элементы в отсортированном порядке</w:t>
      </w:r>
      <w:r w:rsidRPr="003815BE">
        <w:rPr>
          <w:rFonts w:cs="Times New Roman"/>
          <w:szCs w:val="28"/>
        </w:rPr>
        <w:t xml:space="preserve"> (по возрастанию или заданному компаратору).</w:t>
      </w:r>
    </w:p>
    <w:p w14:paraId="6B0BDD19" w14:textId="77777777" w:rsidR="003815BE" w:rsidRPr="003815BE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Особенности:</w:t>
      </w:r>
    </w:p>
    <w:p w14:paraId="412DFA93" w14:textId="77777777" w:rsidR="003815BE" w:rsidRPr="003815BE" w:rsidRDefault="003815BE" w:rsidP="003815BE">
      <w:pPr>
        <w:numPr>
          <w:ilvl w:val="0"/>
          <w:numId w:val="8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Элементы сортируются автоматически (</w:t>
      </w:r>
      <w:proofErr w:type="spellStart"/>
      <w:r w:rsidRPr="003815BE">
        <w:rPr>
          <w:rFonts w:cs="Times New Roman"/>
          <w:szCs w:val="28"/>
        </w:rPr>
        <w:t>Comparable</w:t>
      </w:r>
      <w:proofErr w:type="spellEnd"/>
      <w:r w:rsidRPr="003815BE">
        <w:rPr>
          <w:rFonts w:cs="Times New Roman"/>
          <w:szCs w:val="28"/>
        </w:rPr>
        <w:t xml:space="preserve"> или </w:t>
      </w:r>
      <w:proofErr w:type="spellStart"/>
      <w:r w:rsidRPr="003815BE">
        <w:rPr>
          <w:rFonts w:cs="Times New Roman"/>
          <w:szCs w:val="28"/>
        </w:rPr>
        <w:t>Comparator</w:t>
      </w:r>
      <w:proofErr w:type="spellEnd"/>
      <w:r w:rsidRPr="003815BE">
        <w:rPr>
          <w:rFonts w:cs="Times New Roman"/>
          <w:szCs w:val="28"/>
        </w:rPr>
        <w:t>)</w:t>
      </w:r>
    </w:p>
    <w:p w14:paraId="1BF2A1DC" w14:textId="77777777" w:rsidR="003815BE" w:rsidRPr="003815BE" w:rsidRDefault="003815BE" w:rsidP="003815BE">
      <w:pPr>
        <w:numPr>
          <w:ilvl w:val="0"/>
          <w:numId w:val="8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Нет дубликатов</w:t>
      </w:r>
    </w:p>
    <w:p w14:paraId="46384133" w14:textId="77777777" w:rsidR="003815BE" w:rsidRPr="003815BE" w:rsidRDefault="003815BE" w:rsidP="003815BE">
      <w:pPr>
        <w:numPr>
          <w:ilvl w:val="0"/>
          <w:numId w:val="8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 xml:space="preserve">Работает медленнее </w:t>
      </w:r>
      <w:proofErr w:type="spellStart"/>
      <w:r w:rsidRPr="003815BE">
        <w:rPr>
          <w:rFonts w:cs="Times New Roman"/>
          <w:szCs w:val="28"/>
        </w:rPr>
        <w:t>HashSet</w:t>
      </w:r>
      <w:proofErr w:type="spellEnd"/>
      <w:r w:rsidRPr="003815BE">
        <w:rPr>
          <w:rFonts w:cs="Times New Roman"/>
          <w:szCs w:val="28"/>
        </w:rPr>
        <w:t xml:space="preserve"> (в среднем O(</w:t>
      </w:r>
      <w:proofErr w:type="spellStart"/>
      <w:r w:rsidRPr="003815BE">
        <w:rPr>
          <w:rFonts w:cs="Times New Roman"/>
          <w:szCs w:val="28"/>
        </w:rPr>
        <w:t>log</w:t>
      </w:r>
      <w:proofErr w:type="spellEnd"/>
      <w:r w:rsidRPr="003815BE">
        <w:rPr>
          <w:rFonts w:cs="Times New Roman"/>
          <w:szCs w:val="28"/>
        </w:rPr>
        <w:t xml:space="preserve"> n))</w:t>
      </w:r>
    </w:p>
    <w:p w14:paraId="0A847CA3" w14:textId="77777777" w:rsidR="003815BE" w:rsidRPr="003815BE" w:rsidRDefault="003815BE" w:rsidP="003815BE">
      <w:pPr>
        <w:pStyle w:val="2"/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40"/>
          <w:szCs w:val="40"/>
        </w:rPr>
        <w:lastRenderedPageBreak/>
        <w:t>HashMap</w:t>
      </w:r>
      <w:proofErr w:type="spellEnd"/>
    </w:p>
    <w:p w14:paraId="17AE2234" w14:textId="77777777" w:rsidR="003815BE" w:rsidRPr="00D847D7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HashMap</w:t>
      </w:r>
      <w:proofErr w:type="spellEnd"/>
      <w:r w:rsidRPr="003815BE">
        <w:rPr>
          <w:rStyle w:val="HTML"/>
          <w:rFonts w:ascii="Times New Roman" w:eastAsiaTheme="majorEastAsia" w:hAnsi="Times New Roman" w:cs="Times New Roman"/>
          <w:sz w:val="28"/>
          <w:szCs w:val="28"/>
        </w:rPr>
        <w:t>&lt;K, V&gt;</w:t>
      </w:r>
      <w:r w:rsidRPr="003815BE">
        <w:rPr>
          <w:rFonts w:cs="Times New Roman"/>
          <w:szCs w:val="28"/>
        </w:rPr>
        <w:t xml:space="preserve"> — </w:t>
      </w:r>
      <w:r w:rsidRPr="003815BE">
        <w:rPr>
          <w:rStyle w:val="ac"/>
          <w:rFonts w:cs="Times New Roman"/>
          <w:szCs w:val="28"/>
        </w:rPr>
        <w:t>ассоциативный массив</w:t>
      </w:r>
      <w:r w:rsidRPr="003815BE">
        <w:rPr>
          <w:rFonts w:cs="Times New Roman"/>
          <w:szCs w:val="28"/>
        </w:rPr>
        <w:t xml:space="preserve"> (ключ → значение). Ключи уникальны, значения — любые.</w:t>
      </w:r>
    </w:p>
    <w:p w14:paraId="315C5D0E" w14:textId="77777777" w:rsidR="003815BE" w:rsidRPr="003815BE" w:rsidRDefault="003815BE" w:rsidP="003815BE">
      <w:p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Особенности:</w:t>
      </w:r>
    </w:p>
    <w:p w14:paraId="3F6AAAB1" w14:textId="77777777" w:rsidR="003815BE" w:rsidRPr="003815BE" w:rsidRDefault="003815BE" w:rsidP="003815BE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Нет порядка ключей</w:t>
      </w:r>
    </w:p>
    <w:p w14:paraId="7A232283" w14:textId="77777777" w:rsidR="003815BE" w:rsidRPr="003815BE" w:rsidRDefault="003815BE" w:rsidP="003815BE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Быстрый доступ по ключу (O(1) в среднем)</w:t>
      </w:r>
    </w:p>
    <w:p w14:paraId="30EFF01B" w14:textId="77777777" w:rsidR="003815BE" w:rsidRPr="003815BE" w:rsidRDefault="003815BE" w:rsidP="003815BE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>Ключи уникальны, значения могут повторяться</w:t>
      </w:r>
    </w:p>
    <w:p w14:paraId="7FDB00AA" w14:textId="77777777" w:rsidR="003815BE" w:rsidRPr="003815BE" w:rsidRDefault="003815BE" w:rsidP="003815BE">
      <w:pPr>
        <w:numPr>
          <w:ilvl w:val="0"/>
          <w:numId w:val="9"/>
        </w:numPr>
        <w:spacing w:before="100" w:beforeAutospacing="1" w:after="100" w:afterAutospacing="1"/>
        <w:rPr>
          <w:rFonts w:cs="Times New Roman"/>
          <w:szCs w:val="28"/>
        </w:rPr>
      </w:pPr>
      <w:r w:rsidRPr="003815BE">
        <w:rPr>
          <w:rFonts w:cs="Times New Roman"/>
          <w:szCs w:val="28"/>
        </w:rPr>
        <w:t xml:space="preserve">Использует hashCode() и </w:t>
      </w:r>
      <w:proofErr w:type="spellStart"/>
      <w:r w:rsidRPr="003815BE">
        <w:rPr>
          <w:rFonts w:cs="Times New Roman"/>
          <w:szCs w:val="28"/>
        </w:rPr>
        <w:t>equals</w:t>
      </w:r>
      <w:proofErr w:type="spellEnd"/>
      <w:r w:rsidRPr="003815BE">
        <w:rPr>
          <w:rFonts w:cs="Times New Roman"/>
          <w:szCs w:val="28"/>
        </w:rPr>
        <w:t>() для ключей</w:t>
      </w:r>
    </w:p>
    <w:p w14:paraId="221396DA" w14:textId="5CAAE511" w:rsidR="003815BE" w:rsidRDefault="003815BE" w:rsidP="003815BE">
      <w:pPr>
        <w:spacing w:before="100" w:beforeAutospacing="1" w:after="100" w:afterAutospacing="1"/>
        <w:rPr>
          <w:rFonts w:cs="Times New Roman"/>
          <w:szCs w:val="28"/>
          <w:lang w:val="en-US"/>
        </w:rPr>
      </w:pPr>
      <w:r w:rsidRPr="003815BE">
        <w:rPr>
          <w:rFonts w:cs="Times New Roman"/>
          <w:noProof/>
          <w:szCs w:val="28"/>
        </w:rPr>
        <w:drawing>
          <wp:inline distT="0" distB="0" distL="0" distR="0" wp14:anchorId="2322A70D" wp14:editId="797CA1C2">
            <wp:extent cx="5940425" cy="2943225"/>
            <wp:effectExtent l="0" t="0" r="3175" b="9525"/>
            <wp:docPr id="170864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3F9" w14:textId="77777777" w:rsidR="00BE21CC" w:rsidRPr="00BE21CC" w:rsidRDefault="00BE21CC" w:rsidP="002174AD">
      <w:pPr>
        <w:pStyle w:val="3"/>
      </w:pPr>
      <w:r w:rsidRPr="00BE21CC">
        <w:t>Категории коллекций - списки, множества. Интерфейс </w:t>
      </w:r>
      <w:proofErr w:type="spellStart"/>
      <w:r w:rsidRPr="00BE21CC">
        <w:rPr>
          <w:rFonts w:eastAsiaTheme="majorEastAsia"/>
        </w:rPr>
        <w:t>java.util.Map</w:t>
      </w:r>
      <w:proofErr w:type="spellEnd"/>
      <w:r w:rsidRPr="00BE21CC">
        <w:t> и его реализации.</w:t>
      </w:r>
    </w:p>
    <w:p w14:paraId="7B671821" w14:textId="09F50E0E" w:rsidR="00BE21CC" w:rsidRPr="00BE21CC" w:rsidRDefault="00BE21CC" w:rsidP="00BE21CC">
      <w:p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В Java коллекции делятся на </w:t>
      </w:r>
      <w:r w:rsidRPr="00BE21CC">
        <w:rPr>
          <w:rFonts w:cs="Times New Roman"/>
          <w:b/>
          <w:bCs/>
          <w:szCs w:val="28"/>
        </w:rPr>
        <w:t>две большие группы</w:t>
      </w:r>
      <w:r w:rsidRPr="00BE21CC">
        <w:rPr>
          <w:rFonts w:cs="Times New Roman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894"/>
        <w:gridCol w:w="2566"/>
      </w:tblGrid>
      <w:tr w:rsidR="00BE21CC" w:rsidRPr="00BE21CC" w14:paraId="5DB27A81" w14:textId="77777777" w:rsidTr="00BE2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59E6D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b/>
                <w:bCs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016B9FEE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b/>
                <w:bCs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Что такое</w:t>
            </w:r>
          </w:p>
        </w:tc>
        <w:tc>
          <w:tcPr>
            <w:tcW w:w="0" w:type="auto"/>
            <w:vAlign w:val="center"/>
            <w:hideMark/>
          </w:tcPr>
          <w:p w14:paraId="18E32942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b/>
                <w:bCs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Примеры интерфейсов</w:t>
            </w:r>
          </w:p>
        </w:tc>
      </w:tr>
      <w:tr w:rsidR="00BE21CC" w:rsidRPr="00BE21CC" w14:paraId="6E6797FC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8EAE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Списки (List)</w:t>
            </w:r>
          </w:p>
        </w:tc>
        <w:tc>
          <w:tcPr>
            <w:tcW w:w="0" w:type="auto"/>
            <w:vAlign w:val="center"/>
            <w:hideMark/>
          </w:tcPr>
          <w:p w14:paraId="19F862E9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>Упорядоченные коллекции, могут содержать дубликаты.</w:t>
            </w:r>
          </w:p>
        </w:tc>
        <w:tc>
          <w:tcPr>
            <w:tcW w:w="0" w:type="auto"/>
            <w:vAlign w:val="center"/>
            <w:hideMark/>
          </w:tcPr>
          <w:p w14:paraId="68F732E0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i/>
                <w:iCs/>
                <w:szCs w:val="28"/>
              </w:rPr>
            </w:pPr>
            <w:r w:rsidRPr="00BE21CC">
              <w:rPr>
                <w:rFonts w:cs="Times New Roman"/>
                <w:i/>
                <w:iCs/>
                <w:szCs w:val="28"/>
              </w:rPr>
              <w:t>List (</w:t>
            </w:r>
            <w:proofErr w:type="spellStart"/>
            <w:r w:rsidRPr="00BE21CC">
              <w:rPr>
                <w:rFonts w:cs="Times New Roman"/>
                <w:i/>
                <w:iCs/>
                <w:szCs w:val="28"/>
              </w:rPr>
              <w:t>ArrayList</w:t>
            </w:r>
            <w:proofErr w:type="spellEnd"/>
            <w:r w:rsidRPr="00BE21CC">
              <w:rPr>
                <w:rFonts w:cs="Times New Roman"/>
                <w:i/>
                <w:iCs/>
                <w:szCs w:val="28"/>
              </w:rPr>
              <w:t xml:space="preserve">, </w:t>
            </w:r>
            <w:proofErr w:type="spellStart"/>
            <w:r w:rsidRPr="00BE21CC">
              <w:rPr>
                <w:rFonts w:cs="Times New Roman"/>
                <w:i/>
                <w:iCs/>
                <w:szCs w:val="28"/>
              </w:rPr>
              <w:t>LinkedList</w:t>
            </w:r>
            <w:proofErr w:type="spellEnd"/>
            <w:r w:rsidRPr="00BE21CC">
              <w:rPr>
                <w:rFonts w:cs="Times New Roman"/>
                <w:i/>
                <w:iCs/>
                <w:szCs w:val="28"/>
              </w:rPr>
              <w:t>)</w:t>
            </w:r>
          </w:p>
        </w:tc>
      </w:tr>
      <w:tr w:rsidR="00BE21CC" w:rsidRPr="00BE21CC" w14:paraId="3DD3CC25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8BDF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Множества (</w:t>
            </w:r>
            <w:proofErr w:type="spellStart"/>
            <w:r w:rsidRPr="00BE21CC">
              <w:rPr>
                <w:rFonts w:cs="Times New Roman"/>
                <w:b/>
                <w:bCs/>
                <w:szCs w:val="28"/>
              </w:rPr>
              <w:t>Set</w:t>
            </w:r>
            <w:proofErr w:type="spellEnd"/>
            <w:r w:rsidRPr="00BE21CC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889E16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>Уникальные элементы без дубликатов.</w:t>
            </w:r>
          </w:p>
        </w:tc>
        <w:tc>
          <w:tcPr>
            <w:tcW w:w="0" w:type="auto"/>
            <w:vAlign w:val="center"/>
            <w:hideMark/>
          </w:tcPr>
          <w:p w14:paraId="7525950B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i/>
                <w:iCs/>
                <w:szCs w:val="28"/>
              </w:rPr>
            </w:pPr>
            <w:proofErr w:type="spellStart"/>
            <w:r w:rsidRPr="00BE21CC">
              <w:rPr>
                <w:rFonts w:cs="Times New Roman"/>
                <w:i/>
                <w:iCs/>
                <w:szCs w:val="28"/>
              </w:rPr>
              <w:t>Set</w:t>
            </w:r>
            <w:proofErr w:type="spellEnd"/>
            <w:r w:rsidRPr="00BE21CC">
              <w:rPr>
                <w:rFonts w:cs="Times New Roman"/>
                <w:i/>
                <w:iCs/>
                <w:szCs w:val="28"/>
              </w:rPr>
              <w:t xml:space="preserve"> (</w:t>
            </w:r>
            <w:proofErr w:type="spellStart"/>
            <w:r w:rsidRPr="00BE21CC">
              <w:rPr>
                <w:rFonts w:cs="Times New Roman"/>
                <w:i/>
                <w:iCs/>
                <w:szCs w:val="28"/>
              </w:rPr>
              <w:t>HashSet</w:t>
            </w:r>
            <w:proofErr w:type="spellEnd"/>
            <w:r w:rsidRPr="00BE21CC">
              <w:rPr>
                <w:rFonts w:cs="Times New Roman"/>
                <w:i/>
                <w:iCs/>
                <w:szCs w:val="28"/>
              </w:rPr>
              <w:t xml:space="preserve">, </w:t>
            </w:r>
            <w:proofErr w:type="spellStart"/>
            <w:r w:rsidRPr="00BE21CC">
              <w:rPr>
                <w:rFonts w:cs="Times New Roman"/>
                <w:i/>
                <w:iCs/>
                <w:szCs w:val="28"/>
              </w:rPr>
              <w:t>TreeSet</w:t>
            </w:r>
            <w:proofErr w:type="spellEnd"/>
            <w:r w:rsidRPr="00BE21CC">
              <w:rPr>
                <w:rFonts w:cs="Times New Roman"/>
                <w:i/>
                <w:iCs/>
                <w:szCs w:val="28"/>
              </w:rPr>
              <w:t>)</w:t>
            </w:r>
          </w:p>
        </w:tc>
      </w:tr>
    </w:tbl>
    <w:p w14:paraId="014B78BE" w14:textId="77777777" w:rsidR="00BE21CC" w:rsidRDefault="00BE21CC" w:rsidP="00BE21CC">
      <w:p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b/>
          <w:bCs/>
          <w:szCs w:val="28"/>
        </w:rPr>
        <w:t>Важно:</w:t>
      </w:r>
      <w:r w:rsidRPr="00BE21CC">
        <w:rPr>
          <w:rFonts w:cs="Times New Roman"/>
          <w:szCs w:val="28"/>
        </w:rPr>
        <w:br/>
        <w:t xml:space="preserve">Есть ещё отдельная группа — </w:t>
      </w:r>
      <w:r w:rsidRPr="00BE21CC">
        <w:rPr>
          <w:rFonts w:cs="Times New Roman"/>
          <w:b/>
          <w:bCs/>
          <w:szCs w:val="28"/>
        </w:rPr>
        <w:t>отображения (</w:t>
      </w:r>
      <w:proofErr w:type="spellStart"/>
      <w:r w:rsidRPr="00BE21CC">
        <w:rPr>
          <w:rFonts w:cs="Times New Roman"/>
          <w:b/>
          <w:bCs/>
          <w:szCs w:val="28"/>
        </w:rPr>
        <w:t>Map</w:t>
      </w:r>
      <w:proofErr w:type="spellEnd"/>
      <w:r w:rsidRPr="00BE21CC">
        <w:rPr>
          <w:rFonts w:cs="Times New Roman"/>
          <w:b/>
          <w:bCs/>
          <w:szCs w:val="28"/>
        </w:rPr>
        <w:t>)</w:t>
      </w:r>
      <w:r w:rsidRPr="00BE21CC">
        <w:rPr>
          <w:rFonts w:cs="Times New Roman"/>
          <w:szCs w:val="28"/>
        </w:rPr>
        <w:t xml:space="preserve">, но </w:t>
      </w:r>
      <w:proofErr w:type="spellStart"/>
      <w:r w:rsidRPr="00BE21CC">
        <w:rPr>
          <w:rFonts w:cs="Times New Roman"/>
          <w:szCs w:val="28"/>
        </w:rPr>
        <w:t>Map</w:t>
      </w:r>
      <w:proofErr w:type="spellEnd"/>
      <w:r w:rsidRPr="00BE21CC">
        <w:rPr>
          <w:rFonts w:cs="Times New Roman"/>
          <w:szCs w:val="28"/>
        </w:rPr>
        <w:t xml:space="preserve"> </w:t>
      </w:r>
      <w:r w:rsidRPr="00BE21CC">
        <w:rPr>
          <w:rFonts w:cs="Times New Roman"/>
          <w:b/>
          <w:bCs/>
          <w:szCs w:val="28"/>
        </w:rPr>
        <w:t>не</w:t>
      </w:r>
      <w:r w:rsidRPr="00BE21CC">
        <w:rPr>
          <w:rFonts w:cs="Times New Roman"/>
          <w:szCs w:val="28"/>
        </w:rPr>
        <w:t xml:space="preserve"> является частью Collection интерфейса!</w:t>
      </w:r>
    </w:p>
    <w:p w14:paraId="4F1E68E2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lastRenderedPageBreak/>
        <w:t>Списки (List)</w:t>
      </w:r>
    </w:p>
    <w:p w14:paraId="5CAA89C1" w14:textId="77777777" w:rsidR="00BE21CC" w:rsidRPr="00BE21CC" w:rsidRDefault="00BE21CC" w:rsidP="00BE21CC">
      <w:pPr>
        <w:numPr>
          <w:ilvl w:val="0"/>
          <w:numId w:val="11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Элементы имеют </w:t>
      </w:r>
      <w:r w:rsidRPr="00BE21CC">
        <w:rPr>
          <w:rFonts w:cs="Times New Roman"/>
          <w:b/>
          <w:bCs/>
          <w:szCs w:val="28"/>
        </w:rPr>
        <w:t>индекс</w:t>
      </w:r>
      <w:r w:rsidRPr="00BE21CC">
        <w:rPr>
          <w:rFonts w:cs="Times New Roman"/>
          <w:szCs w:val="28"/>
        </w:rPr>
        <w:t xml:space="preserve"> (0, 1, 2, ...).</w:t>
      </w:r>
    </w:p>
    <w:p w14:paraId="1573A149" w14:textId="77777777" w:rsidR="00BE21CC" w:rsidRPr="00BE21CC" w:rsidRDefault="00BE21CC" w:rsidP="00BE21CC">
      <w:pPr>
        <w:numPr>
          <w:ilvl w:val="0"/>
          <w:numId w:val="11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Можно хранить </w:t>
      </w:r>
      <w:r w:rsidRPr="00BE21CC">
        <w:rPr>
          <w:rFonts w:cs="Times New Roman"/>
          <w:b/>
          <w:bCs/>
          <w:szCs w:val="28"/>
        </w:rPr>
        <w:t>дубликаты</w:t>
      </w:r>
      <w:r w:rsidRPr="00BE21CC">
        <w:rPr>
          <w:rFonts w:cs="Times New Roman"/>
          <w:szCs w:val="28"/>
        </w:rPr>
        <w:t>.</w:t>
      </w:r>
    </w:p>
    <w:p w14:paraId="0FFF1DC7" w14:textId="77777777" w:rsidR="00BE21CC" w:rsidRPr="00BE21CC" w:rsidRDefault="00BE21CC" w:rsidP="00BE21CC">
      <w:pPr>
        <w:numPr>
          <w:ilvl w:val="0"/>
          <w:numId w:val="11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Порядок </w:t>
      </w:r>
      <w:r w:rsidRPr="00BE21CC">
        <w:rPr>
          <w:rFonts w:cs="Times New Roman"/>
          <w:b/>
          <w:bCs/>
          <w:szCs w:val="28"/>
        </w:rPr>
        <w:t>сохраняется</w:t>
      </w:r>
      <w:r w:rsidRPr="00BE21CC">
        <w:rPr>
          <w:rFonts w:cs="Times New Roman"/>
          <w:szCs w:val="28"/>
        </w:rPr>
        <w:t>.</w:t>
      </w:r>
    </w:p>
    <w:p w14:paraId="6B0CA674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t>Основные реализации:</w:t>
      </w:r>
    </w:p>
    <w:p w14:paraId="5F5A92F8" w14:textId="77777777" w:rsidR="00BE21CC" w:rsidRPr="00BE21CC" w:rsidRDefault="00BE21CC" w:rsidP="00BE21CC">
      <w:pPr>
        <w:numPr>
          <w:ilvl w:val="0"/>
          <w:numId w:val="12"/>
        </w:num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b/>
          <w:bCs/>
          <w:szCs w:val="28"/>
        </w:rPr>
        <w:t>ArrayList</w:t>
      </w:r>
      <w:proofErr w:type="spellEnd"/>
      <w:r w:rsidRPr="00BE21CC">
        <w:rPr>
          <w:rFonts w:cs="Times New Roman"/>
          <w:szCs w:val="28"/>
        </w:rPr>
        <w:t xml:space="preserve"> — быстрый доступ по индексу.</w:t>
      </w:r>
    </w:p>
    <w:p w14:paraId="30C5246A" w14:textId="77777777" w:rsidR="00BE21CC" w:rsidRPr="00BE21CC" w:rsidRDefault="00BE21CC" w:rsidP="00BE21CC">
      <w:pPr>
        <w:numPr>
          <w:ilvl w:val="0"/>
          <w:numId w:val="12"/>
        </w:num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b/>
          <w:bCs/>
          <w:szCs w:val="28"/>
        </w:rPr>
        <w:t>LinkedList</w:t>
      </w:r>
      <w:proofErr w:type="spellEnd"/>
      <w:r w:rsidRPr="00BE21CC">
        <w:rPr>
          <w:rFonts w:cs="Times New Roman"/>
          <w:szCs w:val="28"/>
        </w:rPr>
        <w:t xml:space="preserve"> — оптимизирован для частых вставок и удалений.</w:t>
      </w:r>
    </w:p>
    <w:p w14:paraId="60D06EAE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t>Множества (</w:t>
      </w:r>
      <w:proofErr w:type="spellStart"/>
      <w:r w:rsidRPr="00BE21CC">
        <w:rPr>
          <w:rFonts w:cs="Times New Roman"/>
          <w:b/>
          <w:bCs/>
          <w:szCs w:val="28"/>
        </w:rPr>
        <w:t>Set</w:t>
      </w:r>
      <w:proofErr w:type="spellEnd"/>
      <w:r w:rsidRPr="00BE21CC">
        <w:rPr>
          <w:rFonts w:cs="Times New Roman"/>
          <w:b/>
          <w:bCs/>
          <w:szCs w:val="28"/>
        </w:rPr>
        <w:t>)</w:t>
      </w:r>
    </w:p>
    <w:p w14:paraId="3732EEAA" w14:textId="77777777" w:rsidR="00BE21CC" w:rsidRPr="00BE21CC" w:rsidRDefault="00BE21CC" w:rsidP="00BE21CC">
      <w:pPr>
        <w:numPr>
          <w:ilvl w:val="0"/>
          <w:numId w:val="13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b/>
          <w:bCs/>
          <w:szCs w:val="28"/>
        </w:rPr>
        <w:t>Нет дубликатов</w:t>
      </w:r>
      <w:r w:rsidRPr="00BE21CC">
        <w:rPr>
          <w:rFonts w:cs="Times New Roman"/>
          <w:szCs w:val="28"/>
        </w:rPr>
        <w:t>.</w:t>
      </w:r>
    </w:p>
    <w:p w14:paraId="37FAC75A" w14:textId="77777777" w:rsidR="00BE21CC" w:rsidRPr="00BE21CC" w:rsidRDefault="00BE21CC" w:rsidP="00BE21CC">
      <w:pPr>
        <w:numPr>
          <w:ilvl w:val="0"/>
          <w:numId w:val="13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>Порядок может быть не определён или определён (в зависимости от реализации).</w:t>
      </w:r>
    </w:p>
    <w:p w14:paraId="373C557A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t>Основные реализации:</w:t>
      </w:r>
    </w:p>
    <w:p w14:paraId="20A7EBC9" w14:textId="77777777" w:rsidR="00BE21CC" w:rsidRPr="00BE21CC" w:rsidRDefault="00BE21CC" w:rsidP="00BE21CC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b/>
          <w:bCs/>
          <w:szCs w:val="28"/>
        </w:rPr>
        <w:t>HashSet</w:t>
      </w:r>
      <w:proofErr w:type="spellEnd"/>
      <w:r w:rsidRPr="00BE21CC">
        <w:rPr>
          <w:rFonts w:cs="Times New Roman"/>
          <w:szCs w:val="28"/>
        </w:rPr>
        <w:t xml:space="preserve"> — быстрое хранение без порядка.</w:t>
      </w:r>
    </w:p>
    <w:p w14:paraId="650D35EA" w14:textId="77777777" w:rsidR="00BE21CC" w:rsidRPr="00BE21CC" w:rsidRDefault="00BE21CC" w:rsidP="00BE21CC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b/>
          <w:bCs/>
          <w:szCs w:val="28"/>
        </w:rPr>
        <w:t>TreeSet</w:t>
      </w:r>
      <w:proofErr w:type="spellEnd"/>
      <w:r w:rsidRPr="00BE21CC">
        <w:rPr>
          <w:rFonts w:cs="Times New Roman"/>
          <w:szCs w:val="28"/>
        </w:rPr>
        <w:t xml:space="preserve"> — элементы автоматически сортируются.</w:t>
      </w:r>
    </w:p>
    <w:p w14:paraId="46DA3F2E" w14:textId="77777777" w:rsidR="00BE21CC" w:rsidRPr="00BE21CC" w:rsidRDefault="00BE21CC" w:rsidP="00BE21CC">
      <w:pPr>
        <w:numPr>
          <w:ilvl w:val="0"/>
          <w:numId w:val="14"/>
        </w:num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b/>
          <w:bCs/>
          <w:szCs w:val="28"/>
        </w:rPr>
        <w:t>LinkedHashSet</w:t>
      </w:r>
      <w:proofErr w:type="spellEnd"/>
      <w:r w:rsidRPr="00BE21CC">
        <w:rPr>
          <w:rFonts w:cs="Times New Roman"/>
          <w:szCs w:val="28"/>
        </w:rPr>
        <w:t xml:space="preserve"> — сохраняет порядок вставки.</w:t>
      </w:r>
    </w:p>
    <w:p w14:paraId="6AA9949A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t xml:space="preserve">Интерфейс </w:t>
      </w:r>
      <w:proofErr w:type="spellStart"/>
      <w:r w:rsidRPr="00BE21CC">
        <w:rPr>
          <w:rFonts w:cs="Times New Roman"/>
          <w:b/>
          <w:bCs/>
          <w:szCs w:val="28"/>
        </w:rPr>
        <w:t>Map</w:t>
      </w:r>
      <w:proofErr w:type="spellEnd"/>
      <w:r w:rsidRPr="00BE21CC">
        <w:rPr>
          <w:rFonts w:cs="Times New Roman"/>
          <w:b/>
          <w:bCs/>
          <w:szCs w:val="28"/>
        </w:rPr>
        <w:t>&lt;K, V&gt;</w:t>
      </w:r>
    </w:p>
    <w:p w14:paraId="06B6CE43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szCs w:val="28"/>
        </w:rPr>
      </w:pPr>
      <w:proofErr w:type="spellStart"/>
      <w:r w:rsidRPr="00BE21CC">
        <w:rPr>
          <w:rFonts w:cs="Times New Roman"/>
          <w:szCs w:val="28"/>
        </w:rPr>
        <w:t>Map</w:t>
      </w:r>
      <w:proofErr w:type="spellEnd"/>
      <w:r w:rsidRPr="00BE21CC">
        <w:rPr>
          <w:rFonts w:cs="Times New Roman"/>
          <w:szCs w:val="28"/>
        </w:rPr>
        <w:t xml:space="preserve"> — это структура данных, которая хранит </w:t>
      </w:r>
      <w:r w:rsidRPr="00BE21CC">
        <w:rPr>
          <w:rFonts w:cs="Times New Roman"/>
          <w:b/>
          <w:bCs/>
          <w:szCs w:val="28"/>
        </w:rPr>
        <w:t>пары ключ–значение</w:t>
      </w:r>
      <w:r w:rsidRPr="00BE21CC">
        <w:rPr>
          <w:rFonts w:cs="Times New Roman"/>
          <w:szCs w:val="28"/>
        </w:rPr>
        <w:t>.</w:t>
      </w:r>
    </w:p>
    <w:p w14:paraId="2E138C8D" w14:textId="77777777" w:rsidR="00BE21CC" w:rsidRPr="00BE21CC" w:rsidRDefault="00BE21CC" w:rsidP="00BE21CC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Ключи </w:t>
      </w:r>
      <w:r w:rsidRPr="00BE21CC">
        <w:rPr>
          <w:rFonts w:cs="Times New Roman"/>
          <w:b/>
          <w:bCs/>
          <w:szCs w:val="28"/>
        </w:rPr>
        <w:t>уникальны</w:t>
      </w:r>
      <w:r w:rsidRPr="00BE21CC">
        <w:rPr>
          <w:rFonts w:cs="Times New Roman"/>
          <w:szCs w:val="28"/>
        </w:rPr>
        <w:t>.</w:t>
      </w:r>
    </w:p>
    <w:p w14:paraId="3F03B725" w14:textId="77777777" w:rsidR="00BE21CC" w:rsidRPr="00BE21CC" w:rsidRDefault="00BE21CC" w:rsidP="00BE21CC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Cs w:val="28"/>
        </w:rPr>
      </w:pPr>
      <w:r w:rsidRPr="00BE21CC">
        <w:rPr>
          <w:rFonts w:cs="Times New Roman"/>
          <w:szCs w:val="28"/>
        </w:rPr>
        <w:t xml:space="preserve">Значения могут </w:t>
      </w:r>
      <w:r w:rsidRPr="00BE21CC">
        <w:rPr>
          <w:rFonts w:cs="Times New Roman"/>
          <w:b/>
          <w:bCs/>
          <w:szCs w:val="28"/>
        </w:rPr>
        <w:t>повторяться</w:t>
      </w:r>
      <w:r w:rsidRPr="00BE21CC">
        <w:rPr>
          <w:rFonts w:cs="Times New Roman"/>
          <w:szCs w:val="28"/>
        </w:rPr>
        <w:t>.</w:t>
      </w:r>
    </w:p>
    <w:p w14:paraId="0C95C995" w14:textId="77777777" w:rsidR="00BE21CC" w:rsidRPr="00BE21CC" w:rsidRDefault="00BE21CC" w:rsidP="00BE21CC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Cs w:val="28"/>
          <w:lang w:val="en-US"/>
        </w:rPr>
      </w:pPr>
      <w:r w:rsidRPr="00BE21CC">
        <w:rPr>
          <w:rFonts w:cs="Times New Roman"/>
          <w:szCs w:val="28"/>
          <w:lang w:val="en-US"/>
        </w:rPr>
        <w:t xml:space="preserve">Map </w:t>
      </w:r>
      <w:r w:rsidRPr="00BE21CC">
        <w:rPr>
          <w:rFonts w:cs="Times New Roman"/>
          <w:b/>
          <w:bCs/>
          <w:szCs w:val="28"/>
        </w:rPr>
        <w:t>НЕ</w:t>
      </w:r>
      <w:r w:rsidRPr="00BE21CC">
        <w:rPr>
          <w:rFonts w:cs="Times New Roman"/>
          <w:szCs w:val="28"/>
          <w:lang w:val="en-US"/>
        </w:rPr>
        <w:t xml:space="preserve"> </w:t>
      </w:r>
      <w:r w:rsidRPr="00BE21CC">
        <w:rPr>
          <w:rFonts w:cs="Times New Roman"/>
          <w:szCs w:val="28"/>
        </w:rPr>
        <w:t>является</w:t>
      </w:r>
      <w:r w:rsidRPr="00BE21CC">
        <w:rPr>
          <w:rFonts w:cs="Times New Roman"/>
          <w:szCs w:val="28"/>
          <w:lang w:val="en-US"/>
        </w:rPr>
        <w:t xml:space="preserve"> Collection, </w:t>
      </w:r>
      <w:r w:rsidRPr="00BE21CC">
        <w:rPr>
          <w:rFonts w:cs="Times New Roman"/>
          <w:szCs w:val="28"/>
        </w:rPr>
        <w:t>но</w:t>
      </w:r>
      <w:r w:rsidRPr="00BE21CC">
        <w:rPr>
          <w:rFonts w:cs="Times New Roman"/>
          <w:szCs w:val="28"/>
          <w:lang w:val="en-US"/>
        </w:rPr>
        <w:t xml:space="preserve"> </w:t>
      </w:r>
      <w:r w:rsidRPr="00BE21CC">
        <w:rPr>
          <w:rFonts w:cs="Times New Roman"/>
          <w:szCs w:val="28"/>
        </w:rPr>
        <w:t>это</w:t>
      </w:r>
      <w:r w:rsidRPr="00BE21CC">
        <w:rPr>
          <w:rFonts w:cs="Times New Roman"/>
          <w:szCs w:val="28"/>
          <w:lang w:val="en-US"/>
        </w:rPr>
        <w:t xml:space="preserve"> </w:t>
      </w:r>
      <w:r w:rsidRPr="00BE21CC">
        <w:rPr>
          <w:rFonts w:cs="Times New Roman"/>
          <w:szCs w:val="28"/>
        </w:rPr>
        <w:t>часть</w:t>
      </w:r>
      <w:r w:rsidRPr="00BE21CC">
        <w:rPr>
          <w:rFonts w:cs="Times New Roman"/>
          <w:szCs w:val="28"/>
          <w:lang w:val="en-US"/>
        </w:rPr>
        <w:t xml:space="preserve"> Java Collections Framework.</w:t>
      </w:r>
    </w:p>
    <w:p w14:paraId="53C4131E" w14:textId="77777777" w:rsidR="00BE21CC" w:rsidRDefault="00BE21CC" w:rsidP="00BE21CC">
      <w:pPr>
        <w:pStyle w:val="2"/>
        <w:rPr>
          <w:sz w:val="36"/>
        </w:rPr>
      </w:pPr>
      <w:r>
        <w:t xml:space="preserve">Методы интерфейса </w:t>
      </w:r>
      <w:proofErr w:type="spellStart"/>
      <w:r w:rsidRPr="00BE21CC">
        <w:rPr>
          <w:rStyle w:val="HTML"/>
          <w:rFonts w:ascii="Times New Roman" w:eastAsiaTheme="majorEastAsia" w:hAnsi="Times New Roman" w:cs="Times New Roman"/>
          <w:sz w:val="40"/>
          <w:szCs w:val="40"/>
        </w:rPr>
        <w:t>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611"/>
      </w:tblGrid>
      <w:tr w:rsidR="00BE21CC" w14:paraId="342AC560" w14:textId="77777777" w:rsidTr="00BE2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E3613" w14:textId="77777777" w:rsidR="00BE21CC" w:rsidRDefault="00BE21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60D3804" w14:textId="77777777" w:rsidR="00BE21CC" w:rsidRDefault="00BE21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E21CC" w14:paraId="581A0C0C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B822" w14:textId="77777777" w:rsidR="00BE21CC" w:rsidRPr="00BE21CC" w:rsidRDefault="00BE21CC">
            <w:pPr>
              <w:jc w:val="left"/>
              <w:rPr>
                <w:lang w:val="en-US"/>
              </w:rPr>
            </w:pPr>
            <w:r w:rsidRPr="00BE21CC">
              <w:rPr>
                <w:rStyle w:val="HTML"/>
                <w:rFonts w:eastAsiaTheme="majorEastAsia"/>
                <w:lang w:val="en-US"/>
              </w:rPr>
              <w:t>put(K key, V value)</w:t>
            </w:r>
          </w:p>
        </w:tc>
        <w:tc>
          <w:tcPr>
            <w:tcW w:w="0" w:type="auto"/>
            <w:vAlign w:val="center"/>
            <w:hideMark/>
          </w:tcPr>
          <w:p w14:paraId="7FBEDC65" w14:textId="77777777" w:rsidR="00BE21CC" w:rsidRDefault="00BE21CC">
            <w:r>
              <w:t>Добавить пару ключ-значение</w:t>
            </w:r>
          </w:p>
        </w:tc>
      </w:tr>
      <w:tr w:rsidR="00BE21CC" w14:paraId="5E03F042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FDD9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get</w:t>
            </w:r>
            <w:proofErr w:type="spellEnd"/>
            <w:r>
              <w:rPr>
                <w:rStyle w:val="HTML"/>
                <w:rFonts w:eastAsiaTheme="majorEastAsia"/>
              </w:rPr>
              <w:t xml:space="preserve">(Object </w:t>
            </w:r>
            <w:proofErr w:type="spellStart"/>
            <w:r>
              <w:rPr>
                <w:rStyle w:val="HTML"/>
                <w:rFonts w:eastAsiaTheme="majorEastAsia"/>
              </w:rPr>
              <w:t>key</w:t>
            </w:r>
            <w:proofErr w:type="spellEnd"/>
            <w:r>
              <w:rPr>
                <w:rStyle w:val="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B377B2" w14:textId="77777777" w:rsidR="00BE21CC" w:rsidRDefault="00BE21CC">
            <w:r>
              <w:t>Получить значение по ключу</w:t>
            </w:r>
          </w:p>
        </w:tc>
      </w:tr>
      <w:tr w:rsidR="00BE21CC" w14:paraId="1D09B38A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F2E9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remove</w:t>
            </w:r>
            <w:proofErr w:type="spellEnd"/>
            <w:r>
              <w:rPr>
                <w:rStyle w:val="HTML"/>
                <w:rFonts w:eastAsiaTheme="majorEastAsia"/>
              </w:rPr>
              <w:t xml:space="preserve">(Object </w:t>
            </w:r>
            <w:proofErr w:type="spellStart"/>
            <w:r>
              <w:rPr>
                <w:rStyle w:val="HTML"/>
                <w:rFonts w:eastAsiaTheme="majorEastAsia"/>
              </w:rPr>
              <w:t>key</w:t>
            </w:r>
            <w:proofErr w:type="spellEnd"/>
            <w:r>
              <w:rPr>
                <w:rStyle w:val="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87B3CE" w14:textId="77777777" w:rsidR="00BE21CC" w:rsidRDefault="00BE21CC">
            <w:r>
              <w:t>Удалить по ключу</w:t>
            </w:r>
          </w:p>
        </w:tc>
      </w:tr>
      <w:tr w:rsidR="00BE21CC" w14:paraId="06696122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7679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containsKey</w:t>
            </w:r>
            <w:proofErr w:type="spellEnd"/>
            <w:r>
              <w:rPr>
                <w:rStyle w:val="HTML"/>
                <w:rFonts w:eastAsiaTheme="majorEastAsia"/>
              </w:rPr>
              <w:t xml:space="preserve">(Object </w:t>
            </w:r>
            <w:proofErr w:type="spellStart"/>
            <w:r>
              <w:rPr>
                <w:rStyle w:val="HTML"/>
                <w:rFonts w:eastAsiaTheme="majorEastAsia"/>
              </w:rPr>
              <w:t>key</w:t>
            </w:r>
            <w:proofErr w:type="spellEnd"/>
            <w:r>
              <w:rPr>
                <w:rStyle w:val="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82C26A" w14:textId="77777777" w:rsidR="00BE21CC" w:rsidRDefault="00BE21CC">
            <w:r>
              <w:t>Проверить наличие ключа</w:t>
            </w:r>
          </w:p>
        </w:tc>
      </w:tr>
      <w:tr w:rsidR="00BE21CC" w14:paraId="57CF8AE6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1C50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containsValue</w:t>
            </w:r>
            <w:proofErr w:type="spellEnd"/>
            <w:r>
              <w:rPr>
                <w:rStyle w:val="HTML"/>
                <w:rFonts w:eastAsiaTheme="majorEastAsia"/>
              </w:rPr>
              <w:t xml:space="preserve">(Object </w:t>
            </w:r>
            <w:proofErr w:type="spellStart"/>
            <w:r>
              <w:rPr>
                <w:rStyle w:val="HTML"/>
                <w:rFonts w:eastAsiaTheme="majorEastAsia"/>
              </w:rPr>
              <w:t>value</w:t>
            </w:r>
            <w:proofErr w:type="spellEnd"/>
            <w:r>
              <w:rPr>
                <w:rStyle w:val="HTML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0ADD10" w14:textId="77777777" w:rsidR="00BE21CC" w:rsidRDefault="00BE21CC">
            <w:r>
              <w:t>Проверить наличие значения</w:t>
            </w:r>
          </w:p>
        </w:tc>
      </w:tr>
      <w:tr w:rsidR="00BE21CC" w14:paraId="0893C4F3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7C76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keySet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3838BB8" w14:textId="77777777" w:rsidR="00BE21CC" w:rsidRDefault="00BE21CC">
            <w:r>
              <w:t>Получить множество всех ключей</w:t>
            </w:r>
          </w:p>
        </w:tc>
      </w:tr>
      <w:tr w:rsidR="00BE21CC" w14:paraId="5D509530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4D1C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lastRenderedPageBreak/>
              <w:t>values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555F2CD" w14:textId="77777777" w:rsidR="00BE21CC" w:rsidRDefault="00BE21CC">
            <w:r>
              <w:t>Получить коллекцию всех значений</w:t>
            </w:r>
          </w:p>
        </w:tc>
      </w:tr>
      <w:tr w:rsidR="00BE21CC" w14:paraId="06C62C8F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2FCC" w14:textId="77777777" w:rsidR="00BE21CC" w:rsidRDefault="00BE21CC">
            <w:proofErr w:type="spellStart"/>
            <w:r>
              <w:rPr>
                <w:rStyle w:val="HTML"/>
                <w:rFonts w:eastAsiaTheme="majorEastAsia"/>
              </w:rPr>
              <w:t>entrySet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8CE8B63" w14:textId="77777777" w:rsidR="00BE21CC" w:rsidRDefault="00BE21CC">
            <w:r>
              <w:t xml:space="preserve">Получить </w:t>
            </w:r>
            <w:proofErr w:type="spellStart"/>
            <w:r>
              <w:rPr>
                <w:rStyle w:val="HTML"/>
                <w:rFonts w:eastAsiaTheme="majorEastAsia"/>
              </w:rPr>
              <w:t>Set</w:t>
            </w:r>
            <w:proofErr w:type="spellEnd"/>
            <w:r>
              <w:rPr>
                <w:rStyle w:val="HTML"/>
                <w:rFonts w:eastAsiaTheme="majorEastAsia"/>
              </w:rPr>
              <w:t>&lt;</w:t>
            </w:r>
            <w:proofErr w:type="spellStart"/>
            <w:r>
              <w:rPr>
                <w:rStyle w:val="HTML"/>
                <w:rFonts w:eastAsiaTheme="majorEastAsia"/>
              </w:rPr>
              <w:t>Map.Entry</w:t>
            </w:r>
            <w:proofErr w:type="spellEnd"/>
            <w:r>
              <w:rPr>
                <w:rStyle w:val="HTML"/>
                <w:rFonts w:eastAsiaTheme="majorEastAsia"/>
              </w:rPr>
              <w:t>&lt;K,V&gt;&gt;</w:t>
            </w:r>
            <w:r>
              <w:t xml:space="preserve"> — пары</w:t>
            </w:r>
          </w:p>
        </w:tc>
      </w:tr>
    </w:tbl>
    <w:p w14:paraId="2053FB34" w14:textId="77777777" w:rsidR="00BE21CC" w:rsidRPr="00BE21CC" w:rsidRDefault="00BE21CC" w:rsidP="00BE21CC">
      <w:pPr>
        <w:spacing w:before="100" w:beforeAutospacing="1" w:after="100" w:afterAutospacing="1"/>
        <w:rPr>
          <w:rFonts w:cs="Times New Roman"/>
          <w:b/>
          <w:bCs/>
          <w:szCs w:val="28"/>
        </w:rPr>
      </w:pPr>
      <w:r w:rsidRPr="00BE21CC">
        <w:rPr>
          <w:rFonts w:cs="Times New Roman"/>
          <w:b/>
          <w:bCs/>
          <w:szCs w:val="28"/>
        </w:rPr>
        <w:t xml:space="preserve">Основные реализации </w:t>
      </w:r>
      <w:proofErr w:type="spellStart"/>
      <w:r w:rsidRPr="00BE21CC">
        <w:rPr>
          <w:rFonts w:cs="Times New Roman"/>
          <w:b/>
          <w:bCs/>
          <w:szCs w:val="28"/>
        </w:rPr>
        <w:t>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7398"/>
      </w:tblGrid>
      <w:tr w:rsidR="00BE21CC" w:rsidRPr="00BE21CC" w14:paraId="2E47D52E" w14:textId="77777777" w:rsidTr="00BE2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8AAF8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b/>
                <w:bCs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Реализация</w:t>
            </w:r>
          </w:p>
        </w:tc>
        <w:tc>
          <w:tcPr>
            <w:tcW w:w="0" w:type="auto"/>
            <w:vAlign w:val="center"/>
            <w:hideMark/>
          </w:tcPr>
          <w:p w14:paraId="2323C4F6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b/>
                <w:bCs/>
                <w:szCs w:val="28"/>
              </w:rPr>
            </w:pPr>
            <w:r w:rsidRPr="00BE21CC">
              <w:rPr>
                <w:rFonts w:cs="Times New Roman"/>
                <w:b/>
                <w:bCs/>
                <w:szCs w:val="28"/>
              </w:rPr>
              <w:t>Особенности</w:t>
            </w:r>
          </w:p>
        </w:tc>
      </w:tr>
      <w:tr w:rsidR="00BE21CC" w:rsidRPr="00BE21CC" w14:paraId="7C612005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07F3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proofErr w:type="spellStart"/>
            <w:r w:rsidRPr="00BE21CC">
              <w:rPr>
                <w:rFonts w:cs="Times New Roman"/>
                <w:szCs w:val="28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FBEA2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>Быстрая, нет порядка ключей. Основана на хэш-таблице.</w:t>
            </w:r>
          </w:p>
        </w:tc>
      </w:tr>
      <w:tr w:rsidR="00BE21CC" w:rsidRPr="00BE21CC" w14:paraId="34AB42E2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517C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proofErr w:type="spellStart"/>
            <w:r w:rsidRPr="00BE21CC">
              <w:rPr>
                <w:rFonts w:cs="Times New Roman"/>
                <w:szCs w:val="28"/>
              </w:rPr>
              <w:t>LinkedHashMap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0CAA7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>Сохраняет порядок добавления ключей.</w:t>
            </w:r>
          </w:p>
        </w:tc>
      </w:tr>
      <w:tr w:rsidR="00BE21CC" w:rsidRPr="00BE21CC" w14:paraId="231EA928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A641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proofErr w:type="spellStart"/>
            <w:r w:rsidRPr="00BE21CC">
              <w:rPr>
                <w:rFonts w:cs="Times New Roman"/>
                <w:szCs w:val="28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3D065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 xml:space="preserve">Ключи автоматически сортируются (натуральный порядок или </w:t>
            </w:r>
            <w:proofErr w:type="spellStart"/>
            <w:r w:rsidRPr="00BE21CC">
              <w:rPr>
                <w:rFonts w:cs="Times New Roman"/>
                <w:szCs w:val="28"/>
              </w:rPr>
              <w:t>Comparator</w:t>
            </w:r>
            <w:proofErr w:type="spellEnd"/>
            <w:r w:rsidRPr="00BE21CC">
              <w:rPr>
                <w:rFonts w:cs="Times New Roman"/>
                <w:szCs w:val="28"/>
              </w:rPr>
              <w:t>).</w:t>
            </w:r>
          </w:p>
        </w:tc>
      </w:tr>
      <w:tr w:rsidR="00BE21CC" w:rsidRPr="00BE21CC" w14:paraId="71CE519A" w14:textId="77777777" w:rsidTr="00BE2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1DC0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proofErr w:type="spellStart"/>
            <w:r w:rsidRPr="00BE21CC">
              <w:rPr>
                <w:rFonts w:cs="Times New Roman"/>
                <w:szCs w:val="28"/>
              </w:rPr>
              <w:t>Hashtable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4A37F" w14:textId="77777777" w:rsid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BE21CC">
              <w:rPr>
                <w:rFonts w:cs="Times New Roman"/>
                <w:szCs w:val="28"/>
              </w:rPr>
              <w:t xml:space="preserve">Устаревшая, синхронизированная версия </w:t>
            </w:r>
            <w:proofErr w:type="spellStart"/>
            <w:r w:rsidRPr="00BE21CC">
              <w:rPr>
                <w:rFonts w:cs="Times New Roman"/>
                <w:szCs w:val="28"/>
              </w:rPr>
              <w:t>HashMap</w:t>
            </w:r>
            <w:proofErr w:type="spellEnd"/>
            <w:r w:rsidRPr="00BE21CC">
              <w:rPr>
                <w:rFonts w:cs="Times New Roman"/>
                <w:szCs w:val="28"/>
              </w:rPr>
              <w:t>. Не рекомендуется для нового кода.</w:t>
            </w:r>
          </w:p>
          <w:p w14:paraId="051E2DC3" w14:textId="77777777" w:rsidR="00BE21CC" w:rsidRPr="00BE21CC" w:rsidRDefault="00BE21CC" w:rsidP="00BE21C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</w:p>
        </w:tc>
      </w:tr>
    </w:tbl>
    <w:p w14:paraId="086BDB99" w14:textId="77777777" w:rsidR="00BE21CC" w:rsidRDefault="00BE21CC" w:rsidP="002174AD">
      <w:pPr>
        <w:pStyle w:val="3"/>
      </w:pPr>
      <w:r w:rsidRPr="00BE21CC">
        <w:t xml:space="preserve">Параметризованные типы. Создание </w:t>
      </w:r>
      <w:proofErr w:type="spellStart"/>
      <w:r w:rsidRPr="00BE21CC">
        <w:t>параметризуемых</w:t>
      </w:r>
      <w:proofErr w:type="spellEnd"/>
      <w:r w:rsidRPr="00BE21CC">
        <w:t xml:space="preserve"> классов. </w:t>
      </w:r>
      <w:proofErr w:type="spellStart"/>
      <w:r w:rsidRPr="00BE21CC">
        <w:t>Wildcard</w:t>
      </w:r>
      <w:proofErr w:type="spellEnd"/>
      <w:r w:rsidRPr="00BE21CC">
        <w:t>-параметры.</w:t>
      </w:r>
    </w:p>
    <w:p w14:paraId="02A1AFBF" w14:textId="77777777" w:rsidR="003F042C" w:rsidRPr="003F042C" w:rsidRDefault="003F042C" w:rsidP="003F042C">
      <w:pPr>
        <w:rPr>
          <w:b/>
          <w:bCs/>
        </w:rPr>
      </w:pPr>
      <w:r w:rsidRPr="003F042C">
        <w:rPr>
          <w:b/>
          <w:bCs/>
        </w:rPr>
        <w:t>Что такое параметризованные типы (</w:t>
      </w:r>
      <w:proofErr w:type="spellStart"/>
      <w:r w:rsidRPr="003F042C">
        <w:rPr>
          <w:b/>
          <w:bCs/>
        </w:rPr>
        <w:t>Generics</w:t>
      </w:r>
      <w:proofErr w:type="spellEnd"/>
      <w:r w:rsidRPr="003F042C">
        <w:rPr>
          <w:b/>
          <w:bCs/>
        </w:rPr>
        <w:t>)</w:t>
      </w:r>
    </w:p>
    <w:p w14:paraId="0FDFE51E" w14:textId="77777777" w:rsidR="003F042C" w:rsidRPr="003F042C" w:rsidRDefault="003F042C" w:rsidP="003F042C">
      <w:r w:rsidRPr="003F042C">
        <w:rPr>
          <w:b/>
          <w:bCs/>
        </w:rPr>
        <w:t>Обобщения (</w:t>
      </w:r>
      <w:proofErr w:type="spellStart"/>
      <w:r w:rsidRPr="003F042C">
        <w:rPr>
          <w:b/>
          <w:bCs/>
        </w:rPr>
        <w:t>Generics</w:t>
      </w:r>
      <w:proofErr w:type="spellEnd"/>
      <w:r w:rsidRPr="003F042C">
        <w:rPr>
          <w:b/>
          <w:bCs/>
        </w:rPr>
        <w:t>)</w:t>
      </w:r>
      <w:r w:rsidRPr="003F042C">
        <w:t xml:space="preserve"> — это способ указать </w:t>
      </w:r>
      <w:r w:rsidRPr="003F042C">
        <w:rPr>
          <w:b/>
          <w:bCs/>
        </w:rPr>
        <w:t>тип данных как параметр</w:t>
      </w:r>
      <w:r w:rsidRPr="003F042C">
        <w:t xml:space="preserve"> при создании классов, интерфейсов и методов.</w:t>
      </w:r>
    </w:p>
    <w:p w14:paraId="1B656241" w14:textId="15B5196A" w:rsidR="003F042C" w:rsidRPr="003F042C" w:rsidRDefault="003F042C" w:rsidP="003F042C">
      <w:pPr>
        <w:rPr>
          <w:b/>
          <w:bCs/>
          <w:lang w:val="en-US"/>
        </w:rPr>
      </w:pPr>
      <w:r w:rsidRPr="003F042C">
        <w:rPr>
          <w:b/>
          <w:bCs/>
        </w:rPr>
        <w:t>Пример</w:t>
      </w:r>
      <w:r w:rsidRPr="003F042C">
        <w:rPr>
          <w:b/>
          <w:bCs/>
          <w:lang w:val="en-US"/>
        </w:rPr>
        <w:t>:</w:t>
      </w:r>
    </w:p>
    <w:p w14:paraId="09E375DF" w14:textId="77777777" w:rsidR="003F042C" w:rsidRPr="003F042C" w:rsidRDefault="003F042C" w:rsidP="003F042C">
      <w:pPr>
        <w:rPr>
          <w:lang w:val="en-US"/>
        </w:rPr>
      </w:pPr>
      <w:r w:rsidRPr="003F042C">
        <w:rPr>
          <w:lang w:val="en-US"/>
        </w:rPr>
        <w:t>List&lt;String&gt; names = new ArrayList&lt;&gt;();</w:t>
      </w:r>
    </w:p>
    <w:p w14:paraId="762D9FC9" w14:textId="77777777" w:rsidR="003F042C" w:rsidRPr="003F042C" w:rsidRDefault="003F042C" w:rsidP="003F042C">
      <w:pPr>
        <w:rPr>
          <w:lang w:val="en-US"/>
        </w:rPr>
      </w:pPr>
      <w:r w:rsidRPr="003F042C">
        <w:rPr>
          <w:lang w:val="en-US"/>
        </w:rPr>
        <w:t>List&lt;Integer&gt; numbers = new ArrayList&lt;&gt;();</w:t>
      </w:r>
    </w:p>
    <w:p w14:paraId="4F57CF90" w14:textId="77777777" w:rsidR="003F042C" w:rsidRPr="003F042C" w:rsidRDefault="003F042C" w:rsidP="003F042C">
      <w:pPr>
        <w:numPr>
          <w:ilvl w:val="0"/>
          <w:numId w:val="17"/>
        </w:numPr>
      </w:pPr>
      <w:r w:rsidRPr="003F042C">
        <w:t>List&lt;T&gt; — параметризованный тип.</w:t>
      </w:r>
    </w:p>
    <w:p w14:paraId="76C2B6BA" w14:textId="77777777" w:rsidR="003F042C" w:rsidRPr="003F042C" w:rsidRDefault="003F042C" w:rsidP="003F042C">
      <w:pPr>
        <w:numPr>
          <w:ilvl w:val="0"/>
          <w:numId w:val="17"/>
        </w:numPr>
      </w:pPr>
      <w:r w:rsidRPr="003F042C">
        <w:t xml:space="preserve">T заменяется на </w:t>
      </w:r>
      <w:proofErr w:type="spellStart"/>
      <w:r w:rsidRPr="003F042C">
        <w:t>String</w:t>
      </w:r>
      <w:proofErr w:type="spellEnd"/>
      <w:r w:rsidRPr="003F042C">
        <w:t xml:space="preserve">, </w:t>
      </w:r>
      <w:proofErr w:type="spellStart"/>
      <w:r w:rsidRPr="003F042C">
        <w:t>Integer</w:t>
      </w:r>
      <w:proofErr w:type="spellEnd"/>
      <w:r w:rsidRPr="003F042C">
        <w:t xml:space="preserve"> и т. д.</w:t>
      </w:r>
    </w:p>
    <w:p w14:paraId="26E90199" w14:textId="77777777" w:rsidR="003F042C" w:rsidRPr="003F042C" w:rsidRDefault="003F042C" w:rsidP="003F042C">
      <w:pPr>
        <w:numPr>
          <w:ilvl w:val="0"/>
          <w:numId w:val="17"/>
        </w:numPr>
      </w:pPr>
      <w:r w:rsidRPr="003F042C">
        <w:t xml:space="preserve">Компилятор проверяет типы </w:t>
      </w:r>
      <w:r w:rsidRPr="003F042C">
        <w:rPr>
          <w:b/>
          <w:bCs/>
        </w:rPr>
        <w:t>на этапе компиляции</w:t>
      </w:r>
      <w:r w:rsidRPr="003F042C">
        <w:t xml:space="preserve"> → меньше ошибок.</w:t>
      </w:r>
    </w:p>
    <w:p w14:paraId="3FCF7D59" w14:textId="6C1A0909" w:rsidR="00BE21CC" w:rsidRDefault="003F042C" w:rsidP="00BE21CC">
      <w:r>
        <w:t>Можно создать собственный обобщенный класс:</w:t>
      </w:r>
    </w:p>
    <w:p w14:paraId="6FCF3615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>public class Box&lt;T&gt; {</w:t>
      </w:r>
    </w:p>
    <w:p w14:paraId="7B5AACE6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 xml:space="preserve">    private T value;</w:t>
      </w:r>
    </w:p>
    <w:p w14:paraId="60A7FBB3" w14:textId="77777777" w:rsidR="003F042C" w:rsidRPr="003F042C" w:rsidRDefault="003F042C" w:rsidP="003F042C">
      <w:pPr>
        <w:spacing w:after="0" w:line="240" w:lineRule="auto"/>
        <w:rPr>
          <w:lang w:val="en-US"/>
        </w:rPr>
      </w:pPr>
    </w:p>
    <w:p w14:paraId="276FDD84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 xml:space="preserve">    public void set(T value) {</w:t>
      </w:r>
    </w:p>
    <w:p w14:paraId="0991E27B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 xml:space="preserve">        </w:t>
      </w:r>
      <w:proofErr w:type="spellStart"/>
      <w:r w:rsidRPr="003F042C">
        <w:rPr>
          <w:lang w:val="en-US"/>
        </w:rPr>
        <w:t>this.value</w:t>
      </w:r>
      <w:proofErr w:type="spellEnd"/>
      <w:r w:rsidRPr="003F042C">
        <w:rPr>
          <w:lang w:val="en-US"/>
        </w:rPr>
        <w:t xml:space="preserve"> = value;</w:t>
      </w:r>
    </w:p>
    <w:p w14:paraId="3CAA2DC6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 xml:space="preserve">    }</w:t>
      </w:r>
    </w:p>
    <w:p w14:paraId="67AADB65" w14:textId="77777777" w:rsidR="003F042C" w:rsidRPr="003F042C" w:rsidRDefault="003F042C" w:rsidP="003F042C">
      <w:pPr>
        <w:spacing w:after="0" w:line="240" w:lineRule="auto"/>
        <w:rPr>
          <w:lang w:val="en-US"/>
        </w:rPr>
      </w:pPr>
    </w:p>
    <w:p w14:paraId="20AFA30F" w14:textId="77777777" w:rsidR="003F042C" w:rsidRPr="003F042C" w:rsidRDefault="003F042C" w:rsidP="003F042C">
      <w:pPr>
        <w:spacing w:after="0" w:line="240" w:lineRule="auto"/>
        <w:rPr>
          <w:lang w:val="en-US"/>
        </w:rPr>
      </w:pPr>
      <w:r w:rsidRPr="003F042C">
        <w:rPr>
          <w:lang w:val="en-US"/>
        </w:rPr>
        <w:t xml:space="preserve">    public T get() {</w:t>
      </w:r>
    </w:p>
    <w:p w14:paraId="0D0F4979" w14:textId="77777777" w:rsidR="003F042C" w:rsidRDefault="003F042C" w:rsidP="003F042C">
      <w:pPr>
        <w:spacing w:after="0" w:line="240" w:lineRule="auto"/>
      </w:pPr>
      <w:r w:rsidRPr="003F042C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1E826453" w14:textId="77777777" w:rsidR="003F042C" w:rsidRDefault="003F042C" w:rsidP="003F042C">
      <w:pPr>
        <w:spacing w:after="0" w:line="240" w:lineRule="auto"/>
      </w:pPr>
      <w:r>
        <w:t xml:space="preserve">    }</w:t>
      </w:r>
    </w:p>
    <w:p w14:paraId="5C99680E" w14:textId="0B4F94EE" w:rsidR="003F042C" w:rsidRPr="00BE21CC" w:rsidRDefault="003F042C" w:rsidP="003F042C">
      <w:pPr>
        <w:spacing w:after="0" w:line="240" w:lineRule="auto"/>
      </w:pPr>
      <w:r>
        <w:t>}</w:t>
      </w:r>
    </w:p>
    <w:p w14:paraId="07968BF5" w14:textId="77777777" w:rsidR="003F042C" w:rsidRPr="003F042C" w:rsidRDefault="003F042C" w:rsidP="003F042C">
      <w:pPr>
        <w:spacing w:before="100" w:beforeAutospacing="1" w:after="100" w:afterAutospacing="1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 xml:space="preserve">Обобщение можно делать не только в классах, но и в </w:t>
      </w:r>
      <w:r w:rsidRPr="003F042C">
        <w:rPr>
          <w:rFonts w:cs="Times New Roman"/>
          <w:b/>
          <w:bCs/>
          <w:szCs w:val="28"/>
        </w:rPr>
        <w:t>отдельных методах</w:t>
      </w:r>
      <w:r w:rsidRPr="003F042C">
        <w:rPr>
          <w:rFonts w:cs="Times New Roman"/>
          <w:szCs w:val="28"/>
        </w:rPr>
        <w:t>:</w:t>
      </w:r>
    </w:p>
    <w:p w14:paraId="128C3914" w14:textId="77777777" w:rsidR="003F042C" w:rsidRPr="00D847D7" w:rsidRDefault="003F042C" w:rsidP="003F042C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>public class Util {</w:t>
      </w:r>
    </w:p>
    <w:p w14:paraId="28766B1D" w14:textId="77777777" w:rsidR="003F042C" w:rsidRPr="003F042C" w:rsidRDefault="003F042C" w:rsidP="003F042C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 xml:space="preserve">    </w:t>
      </w:r>
      <w:r w:rsidRPr="003F042C">
        <w:rPr>
          <w:rFonts w:cs="Times New Roman"/>
          <w:szCs w:val="28"/>
          <w:lang w:val="en-US"/>
        </w:rPr>
        <w:t xml:space="preserve">public static &lt;T&gt; void </w:t>
      </w:r>
      <w:proofErr w:type="spellStart"/>
      <w:r w:rsidRPr="003F042C">
        <w:rPr>
          <w:rFonts w:cs="Times New Roman"/>
          <w:szCs w:val="28"/>
          <w:lang w:val="en-US"/>
        </w:rPr>
        <w:t>printTwice</w:t>
      </w:r>
      <w:proofErr w:type="spellEnd"/>
      <w:r w:rsidRPr="003F042C">
        <w:rPr>
          <w:rFonts w:cs="Times New Roman"/>
          <w:szCs w:val="28"/>
          <w:lang w:val="en-US"/>
        </w:rPr>
        <w:t>(T item) {</w:t>
      </w:r>
    </w:p>
    <w:p w14:paraId="61F80FE0" w14:textId="77777777" w:rsidR="003F042C" w:rsidRPr="003F042C" w:rsidRDefault="003F042C" w:rsidP="003F042C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    </w:t>
      </w:r>
      <w:proofErr w:type="spellStart"/>
      <w:r w:rsidRPr="003F042C">
        <w:rPr>
          <w:rFonts w:cs="Times New Roman"/>
          <w:szCs w:val="28"/>
          <w:lang w:val="en-US"/>
        </w:rPr>
        <w:t>System.out.println</w:t>
      </w:r>
      <w:proofErr w:type="spellEnd"/>
      <w:r w:rsidRPr="003F042C">
        <w:rPr>
          <w:rFonts w:cs="Times New Roman"/>
          <w:szCs w:val="28"/>
          <w:lang w:val="en-US"/>
        </w:rPr>
        <w:t>(item);</w:t>
      </w:r>
    </w:p>
    <w:p w14:paraId="0485E423" w14:textId="77777777" w:rsidR="003F042C" w:rsidRPr="003F042C" w:rsidRDefault="003F042C" w:rsidP="003F042C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    </w:t>
      </w:r>
      <w:proofErr w:type="spellStart"/>
      <w:r w:rsidRPr="003F042C">
        <w:rPr>
          <w:rFonts w:cs="Times New Roman"/>
          <w:szCs w:val="28"/>
          <w:lang w:val="en-US"/>
        </w:rPr>
        <w:t>System.out.println</w:t>
      </w:r>
      <w:proofErr w:type="spellEnd"/>
      <w:r w:rsidRPr="003F042C">
        <w:rPr>
          <w:rFonts w:cs="Times New Roman"/>
          <w:szCs w:val="28"/>
          <w:lang w:val="en-US"/>
        </w:rPr>
        <w:t>(item);</w:t>
      </w:r>
    </w:p>
    <w:p w14:paraId="1F8DCB70" w14:textId="77777777" w:rsidR="003F042C" w:rsidRPr="003F042C" w:rsidRDefault="003F042C" w:rsidP="003F042C">
      <w:pPr>
        <w:spacing w:after="0"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  <w:lang w:val="en-US"/>
        </w:rPr>
        <w:t xml:space="preserve">    </w:t>
      </w:r>
      <w:r w:rsidRPr="003F042C">
        <w:rPr>
          <w:rFonts w:cs="Times New Roman"/>
          <w:szCs w:val="28"/>
        </w:rPr>
        <w:t>}</w:t>
      </w:r>
    </w:p>
    <w:p w14:paraId="1DC24E6C" w14:textId="77777777" w:rsid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>}</w:t>
      </w:r>
    </w:p>
    <w:p w14:paraId="27C348E4" w14:textId="77777777" w:rsidR="003F042C" w:rsidRP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r w:rsidRPr="003F042C">
        <w:rPr>
          <w:rFonts w:cs="Times New Roman"/>
          <w:b/>
          <w:bCs/>
          <w:szCs w:val="28"/>
        </w:rPr>
        <w:t>Ограничения параметров (</w:t>
      </w:r>
      <w:proofErr w:type="spellStart"/>
      <w:r w:rsidRPr="003F042C">
        <w:rPr>
          <w:rFonts w:cs="Times New Roman"/>
          <w:b/>
          <w:bCs/>
          <w:szCs w:val="28"/>
        </w:rPr>
        <w:t>extends</w:t>
      </w:r>
      <w:proofErr w:type="spellEnd"/>
      <w:r w:rsidRPr="003F042C">
        <w:rPr>
          <w:rFonts w:cs="Times New Roman"/>
          <w:b/>
          <w:bCs/>
          <w:szCs w:val="28"/>
        </w:rPr>
        <w:t xml:space="preserve">, </w:t>
      </w:r>
      <w:proofErr w:type="spellStart"/>
      <w:r w:rsidRPr="003F042C">
        <w:rPr>
          <w:rFonts w:cs="Times New Roman"/>
          <w:b/>
          <w:bCs/>
          <w:szCs w:val="28"/>
        </w:rPr>
        <w:t>super</w:t>
      </w:r>
      <w:proofErr w:type="spellEnd"/>
      <w:r w:rsidRPr="003F042C">
        <w:rPr>
          <w:rFonts w:cs="Times New Roman"/>
          <w:b/>
          <w:bCs/>
          <w:szCs w:val="28"/>
        </w:rPr>
        <w:t>)</w:t>
      </w:r>
    </w:p>
    <w:p w14:paraId="09D02747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>Ты можешь ограничивать, какие типы допустимы в параметрах:</w:t>
      </w:r>
    </w:p>
    <w:p w14:paraId="117F771C" w14:textId="77777777" w:rsidR="003F042C" w:rsidRP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r w:rsidRPr="003F042C">
        <w:rPr>
          <w:rFonts w:ascii="Segoe UI Emoji" w:hAnsi="Segoe UI Emoji" w:cs="Segoe UI Emoji"/>
          <w:b/>
          <w:bCs/>
          <w:szCs w:val="28"/>
        </w:rPr>
        <w:t>🔹</w:t>
      </w:r>
      <w:r w:rsidRPr="003F042C">
        <w:rPr>
          <w:rFonts w:cs="Times New Roman"/>
          <w:b/>
          <w:bCs/>
          <w:szCs w:val="28"/>
        </w:rPr>
        <w:t xml:space="preserve"> Верхнее ограничение (</w:t>
      </w:r>
      <w:proofErr w:type="spellStart"/>
      <w:r w:rsidRPr="003F042C">
        <w:rPr>
          <w:rFonts w:cs="Times New Roman"/>
          <w:b/>
          <w:bCs/>
          <w:szCs w:val="28"/>
        </w:rPr>
        <w:t>extends</w:t>
      </w:r>
      <w:proofErr w:type="spellEnd"/>
      <w:r w:rsidRPr="003F042C">
        <w:rPr>
          <w:rFonts w:cs="Times New Roman"/>
          <w:b/>
          <w:bCs/>
          <w:szCs w:val="28"/>
        </w:rPr>
        <w:t>) — только типы, наследующие от заданного:</w:t>
      </w:r>
    </w:p>
    <w:p w14:paraId="7AE500BB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>public class Box&lt;T extends Number&gt; {</w:t>
      </w:r>
    </w:p>
    <w:p w14:paraId="3E5A120D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private T value;</w:t>
      </w:r>
    </w:p>
    <w:p w14:paraId="207349FA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>}</w:t>
      </w:r>
    </w:p>
    <w:p w14:paraId="01E9B9B7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</w:rPr>
        <w:t>Теперь</w:t>
      </w:r>
      <w:r w:rsidRPr="003F042C">
        <w:rPr>
          <w:rFonts w:cs="Times New Roman"/>
          <w:szCs w:val="28"/>
          <w:lang w:val="en-US"/>
        </w:rPr>
        <w:t>:</w:t>
      </w:r>
    </w:p>
    <w:p w14:paraId="46C4AB59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Box&lt;Integer&gt; b1 = new Box&lt;&gt;();  // </w:t>
      </w:r>
      <w:r w:rsidRPr="003F042C">
        <w:rPr>
          <w:rFonts w:ascii="Segoe UI Emoji" w:hAnsi="Segoe UI Emoji" w:cs="Segoe UI Emoji"/>
          <w:szCs w:val="28"/>
          <w:lang w:val="en-US"/>
        </w:rPr>
        <w:t>✅</w:t>
      </w:r>
    </w:p>
    <w:p w14:paraId="01EE4836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Box&lt;Double&gt; b2 = new Box&lt;&gt;();   // </w:t>
      </w:r>
      <w:r w:rsidRPr="003F042C">
        <w:rPr>
          <w:rFonts w:ascii="Segoe UI Emoji" w:hAnsi="Segoe UI Emoji" w:cs="Segoe UI Emoji"/>
          <w:szCs w:val="28"/>
          <w:lang w:val="en-US"/>
        </w:rPr>
        <w:t>✅</w:t>
      </w:r>
    </w:p>
    <w:p w14:paraId="2D54DFB0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Box&lt;String&gt; b3 = new Box&lt;&gt;();   // </w:t>
      </w:r>
      <w:r w:rsidRPr="003F042C">
        <w:rPr>
          <w:rFonts w:ascii="Segoe UI Emoji" w:hAnsi="Segoe UI Emoji" w:cs="Segoe UI Emoji"/>
          <w:szCs w:val="28"/>
          <w:lang w:val="en-US"/>
        </w:rPr>
        <w:t>❌</w:t>
      </w:r>
      <w:r w:rsidRPr="003F042C">
        <w:rPr>
          <w:rFonts w:cs="Times New Roman"/>
          <w:szCs w:val="28"/>
          <w:lang w:val="en-US"/>
        </w:rPr>
        <w:t xml:space="preserve"> </w:t>
      </w:r>
      <w:r w:rsidRPr="003F042C">
        <w:rPr>
          <w:rFonts w:cs="Times New Roman"/>
          <w:szCs w:val="28"/>
        </w:rPr>
        <w:t>Ошибка</w:t>
      </w:r>
      <w:r w:rsidRPr="003F042C">
        <w:rPr>
          <w:rFonts w:cs="Times New Roman"/>
          <w:szCs w:val="28"/>
          <w:lang w:val="en-US"/>
        </w:rPr>
        <w:t xml:space="preserve"> </w:t>
      </w:r>
      <w:r w:rsidRPr="003F042C">
        <w:rPr>
          <w:rFonts w:cs="Times New Roman"/>
          <w:szCs w:val="28"/>
        </w:rPr>
        <w:t>компиляции</w:t>
      </w:r>
    </w:p>
    <w:p w14:paraId="2C1632E4" w14:textId="77777777" w:rsidR="003F042C" w:rsidRPr="003F042C" w:rsidRDefault="00000000" w:rsidP="003F042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6BC9620C">
          <v:rect id="_x0000_i1025" style="width:0;height:1.5pt" o:hralign="center" o:hrstd="t" o:hr="t" fillcolor="#a0a0a0" stroked="f"/>
        </w:pict>
      </w:r>
    </w:p>
    <w:p w14:paraId="6AAB1809" w14:textId="77777777" w:rsid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r w:rsidRPr="003F042C">
        <w:rPr>
          <w:rFonts w:ascii="Segoe UI Emoji" w:hAnsi="Segoe UI Emoji" w:cs="Segoe UI Emoji"/>
          <w:b/>
          <w:bCs/>
          <w:szCs w:val="28"/>
        </w:rPr>
        <w:t>🔹</w:t>
      </w:r>
      <w:r w:rsidRPr="003F042C">
        <w:rPr>
          <w:rFonts w:cs="Times New Roman"/>
          <w:b/>
          <w:bCs/>
          <w:szCs w:val="28"/>
        </w:rPr>
        <w:t xml:space="preserve"> Нижнее ограничение (</w:t>
      </w:r>
      <w:proofErr w:type="spellStart"/>
      <w:r w:rsidRPr="003F042C">
        <w:rPr>
          <w:rFonts w:cs="Times New Roman"/>
          <w:b/>
          <w:bCs/>
          <w:szCs w:val="28"/>
        </w:rPr>
        <w:t>super</w:t>
      </w:r>
      <w:proofErr w:type="spellEnd"/>
      <w:r w:rsidRPr="003F042C">
        <w:rPr>
          <w:rFonts w:cs="Times New Roman"/>
          <w:b/>
          <w:bCs/>
          <w:szCs w:val="28"/>
        </w:rPr>
        <w:t xml:space="preserve">) — используется с </w:t>
      </w:r>
      <w:proofErr w:type="spellStart"/>
      <w:r w:rsidRPr="003F042C">
        <w:rPr>
          <w:rFonts w:cs="Times New Roman"/>
          <w:b/>
          <w:bCs/>
          <w:szCs w:val="28"/>
        </w:rPr>
        <w:t>wildcards</w:t>
      </w:r>
      <w:proofErr w:type="spellEnd"/>
      <w:r w:rsidRPr="003F042C">
        <w:rPr>
          <w:rFonts w:cs="Times New Roman"/>
          <w:b/>
          <w:bCs/>
          <w:szCs w:val="28"/>
        </w:rPr>
        <w:t xml:space="preserve">, см. ниже </w:t>
      </w:r>
    </w:p>
    <w:p w14:paraId="3A3F5D99" w14:textId="3D163723" w:rsidR="003F042C" w:rsidRP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proofErr w:type="spellStart"/>
      <w:r w:rsidRPr="003F042C">
        <w:rPr>
          <w:rFonts w:cs="Times New Roman"/>
          <w:b/>
          <w:bCs/>
          <w:szCs w:val="28"/>
        </w:rPr>
        <w:t>Wildcards</w:t>
      </w:r>
      <w:proofErr w:type="spellEnd"/>
      <w:r w:rsidRPr="003F042C">
        <w:rPr>
          <w:rFonts w:cs="Times New Roman"/>
          <w:b/>
          <w:bCs/>
          <w:szCs w:val="28"/>
        </w:rPr>
        <w:t xml:space="preserve"> (символ подстановки ?)</w:t>
      </w:r>
    </w:p>
    <w:p w14:paraId="01357A1E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 xml:space="preserve">Обобщения с ? позволяют </w:t>
      </w:r>
      <w:r w:rsidRPr="003F042C">
        <w:rPr>
          <w:rFonts w:cs="Times New Roman"/>
          <w:b/>
          <w:bCs/>
          <w:szCs w:val="28"/>
        </w:rPr>
        <w:t>принимать типы без точного указания параметра</w:t>
      </w:r>
      <w:r w:rsidRPr="003F042C">
        <w:rPr>
          <w:rFonts w:cs="Times New Roman"/>
          <w:szCs w:val="28"/>
        </w:rPr>
        <w:t xml:space="preserve">, с </w:t>
      </w:r>
      <w:r w:rsidRPr="003F042C">
        <w:rPr>
          <w:rFonts w:cs="Times New Roman"/>
          <w:b/>
          <w:bCs/>
          <w:szCs w:val="28"/>
        </w:rPr>
        <w:t>определёнными ограничениями</w:t>
      </w:r>
      <w:r w:rsidRPr="003F042C">
        <w:rPr>
          <w:rFonts w:cs="Times New Roman"/>
          <w:szCs w:val="28"/>
        </w:rPr>
        <w:t>.</w:t>
      </w:r>
    </w:p>
    <w:p w14:paraId="7B9A84E5" w14:textId="77777777" w:rsidR="003F042C" w:rsidRPr="003F042C" w:rsidRDefault="00000000" w:rsidP="003F042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251C675B">
          <v:rect id="_x0000_i1026" style="width:0;height:1.5pt" o:hralign="center" o:hrstd="t" o:hr="t" fillcolor="#a0a0a0" stroked="f"/>
        </w:pict>
      </w:r>
    </w:p>
    <w:p w14:paraId="71E947A4" w14:textId="77777777" w:rsidR="003F042C" w:rsidRPr="00D847D7" w:rsidRDefault="003F042C" w:rsidP="003F042C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D847D7">
        <w:rPr>
          <w:rFonts w:ascii="Segoe UI Emoji" w:hAnsi="Segoe UI Emoji" w:cs="Segoe UI Emoji"/>
          <w:b/>
          <w:bCs/>
          <w:szCs w:val="28"/>
          <w:lang w:val="en-US"/>
        </w:rPr>
        <w:t>✅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3F042C">
        <w:rPr>
          <w:rFonts w:cs="Times New Roman"/>
          <w:b/>
          <w:bCs/>
          <w:szCs w:val="28"/>
        </w:rPr>
        <w:t>Пример</w:t>
      </w:r>
      <w:r w:rsidRPr="00D847D7">
        <w:rPr>
          <w:rFonts w:cs="Times New Roman"/>
          <w:b/>
          <w:bCs/>
          <w:szCs w:val="28"/>
          <w:lang w:val="en-US"/>
        </w:rPr>
        <w:t xml:space="preserve">: &lt;?&gt; — </w:t>
      </w:r>
      <w:r w:rsidRPr="003F042C">
        <w:rPr>
          <w:rFonts w:cs="Times New Roman"/>
          <w:b/>
          <w:bCs/>
          <w:szCs w:val="28"/>
        </w:rPr>
        <w:t>неизвестный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3F042C">
        <w:rPr>
          <w:rFonts w:cs="Times New Roman"/>
          <w:b/>
          <w:bCs/>
          <w:szCs w:val="28"/>
        </w:rPr>
        <w:t>тип</w:t>
      </w:r>
    </w:p>
    <w:p w14:paraId="63C7E194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public static void </w:t>
      </w:r>
      <w:proofErr w:type="spellStart"/>
      <w:r w:rsidRPr="003F042C">
        <w:rPr>
          <w:rFonts w:cs="Times New Roman"/>
          <w:szCs w:val="28"/>
          <w:lang w:val="en-US"/>
        </w:rPr>
        <w:t>printList</w:t>
      </w:r>
      <w:proofErr w:type="spellEnd"/>
      <w:r w:rsidRPr="003F042C">
        <w:rPr>
          <w:rFonts w:cs="Times New Roman"/>
          <w:szCs w:val="28"/>
          <w:lang w:val="en-US"/>
        </w:rPr>
        <w:t>(List&lt;?&gt; list) {</w:t>
      </w:r>
    </w:p>
    <w:p w14:paraId="0625CF8C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for (Object obj : list) {</w:t>
      </w:r>
    </w:p>
    <w:p w14:paraId="7397ED19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    </w:t>
      </w:r>
      <w:proofErr w:type="spellStart"/>
      <w:r w:rsidRPr="003F042C">
        <w:rPr>
          <w:rFonts w:cs="Times New Roman"/>
          <w:szCs w:val="28"/>
          <w:lang w:val="en-US"/>
        </w:rPr>
        <w:t>System.out.println</w:t>
      </w:r>
      <w:proofErr w:type="spellEnd"/>
      <w:r w:rsidRPr="003F042C">
        <w:rPr>
          <w:rFonts w:cs="Times New Roman"/>
          <w:szCs w:val="28"/>
          <w:lang w:val="en-US"/>
        </w:rPr>
        <w:t>(obj);</w:t>
      </w:r>
    </w:p>
    <w:p w14:paraId="266FBD9D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  <w:lang w:val="en-US"/>
        </w:rPr>
        <w:t xml:space="preserve">    </w:t>
      </w:r>
      <w:r w:rsidRPr="003F042C">
        <w:rPr>
          <w:rFonts w:cs="Times New Roman"/>
          <w:szCs w:val="28"/>
        </w:rPr>
        <w:t>}</w:t>
      </w:r>
    </w:p>
    <w:p w14:paraId="27C9E84F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>}</w:t>
      </w:r>
    </w:p>
    <w:p w14:paraId="07E1E1FD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 xml:space="preserve">Используется, когда мы хотим читать элементы </w:t>
      </w:r>
      <w:r w:rsidRPr="003F042C">
        <w:rPr>
          <w:rFonts w:cs="Times New Roman"/>
          <w:b/>
          <w:bCs/>
          <w:szCs w:val="28"/>
        </w:rPr>
        <w:t>любого типа</w:t>
      </w:r>
      <w:r w:rsidRPr="003F042C">
        <w:rPr>
          <w:rFonts w:cs="Times New Roman"/>
          <w:szCs w:val="28"/>
        </w:rPr>
        <w:t>:</w:t>
      </w:r>
    </w:p>
    <w:p w14:paraId="78C69942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3F042C">
        <w:rPr>
          <w:rFonts w:cs="Times New Roman"/>
          <w:szCs w:val="28"/>
          <w:lang w:val="en-US"/>
        </w:rPr>
        <w:t>printList</w:t>
      </w:r>
      <w:proofErr w:type="spellEnd"/>
      <w:r w:rsidRPr="003F042C">
        <w:rPr>
          <w:rFonts w:cs="Times New Roman"/>
          <w:szCs w:val="28"/>
          <w:lang w:val="en-US"/>
        </w:rPr>
        <w:t>(</w:t>
      </w:r>
      <w:proofErr w:type="spellStart"/>
      <w:r w:rsidRPr="003F042C">
        <w:rPr>
          <w:rFonts w:cs="Times New Roman"/>
          <w:szCs w:val="28"/>
          <w:lang w:val="en-US"/>
        </w:rPr>
        <w:t>List.of</w:t>
      </w:r>
      <w:proofErr w:type="spellEnd"/>
      <w:r w:rsidRPr="003F042C">
        <w:rPr>
          <w:rFonts w:cs="Times New Roman"/>
          <w:szCs w:val="28"/>
          <w:lang w:val="en-US"/>
        </w:rPr>
        <w:t>("one", "two"));</w:t>
      </w:r>
    </w:p>
    <w:p w14:paraId="75F2834B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proofErr w:type="spellStart"/>
      <w:r w:rsidRPr="003F042C">
        <w:rPr>
          <w:rFonts w:cs="Times New Roman"/>
          <w:szCs w:val="28"/>
        </w:rPr>
        <w:lastRenderedPageBreak/>
        <w:t>printList</w:t>
      </w:r>
      <w:proofErr w:type="spellEnd"/>
      <w:r w:rsidRPr="003F042C">
        <w:rPr>
          <w:rFonts w:cs="Times New Roman"/>
          <w:szCs w:val="28"/>
        </w:rPr>
        <w:t>(</w:t>
      </w:r>
      <w:proofErr w:type="spellStart"/>
      <w:r w:rsidRPr="003F042C">
        <w:rPr>
          <w:rFonts w:cs="Times New Roman"/>
          <w:szCs w:val="28"/>
        </w:rPr>
        <w:t>List.of</w:t>
      </w:r>
      <w:proofErr w:type="spellEnd"/>
      <w:r w:rsidRPr="003F042C">
        <w:rPr>
          <w:rFonts w:cs="Times New Roman"/>
          <w:szCs w:val="28"/>
        </w:rPr>
        <w:t>(1, 2, 3));</w:t>
      </w:r>
    </w:p>
    <w:p w14:paraId="73A3BA12" w14:textId="77777777" w:rsidR="003F042C" w:rsidRPr="003F042C" w:rsidRDefault="00000000" w:rsidP="003F042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4DB5E2A7">
          <v:rect id="_x0000_i1027" style="width:0;height:1.5pt" o:hralign="center" o:hrstd="t" o:hr="t" fillcolor="#a0a0a0" stroked="f"/>
        </w:pict>
      </w:r>
    </w:p>
    <w:p w14:paraId="6B263F0B" w14:textId="77777777" w:rsidR="003F042C" w:rsidRP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r w:rsidRPr="003F042C">
        <w:rPr>
          <w:rFonts w:ascii="Segoe UI Emoji" w:hAnsi="Segoe UI Emoji" w:cs="Segoe UI Emoji"/>
          <w:b/>
          <w:bCs/>
          <w:szCs w:val="28"/>
        </w:rPr>
        <w:t>🔼</w:t>
      </w:r>
      <w:r w:rsidRPr="003F042C">
        <w:rPr>
          <w:rFonts w:cs="Times New Roman"/>
          <w:b/>
          <w:bCs/>
          <w:szCs w:val="28"/>
        </w:rPr>
        <w:t xml:space="preserve"> Ограничение сверху: &lt;? </w:t>
      </w:r>
      <w:proofErr w:type="spellStart"/>
      <w:r w:rsidRPr="003F042C">
        <w:rPr>
          <w:rFonts w:cs="Times New Roman"/>
          <w:b/>
          <w:bCs/>
          <w:szCs w:val="28"/>
        </w:rPr>
        <w:t>extends</w:t>
      </w:r>
      <w:proofErr w:type="spellEnd"/>
      <w:r w:rsidRPr="003F042C">
        <w:rPr>
          <w:rFonts w:cs="Times New Roman"/>
          <w:b/>
          <w:bCs/>
          <w:szCs w:val="28"/>
        </w:rPr>
        <w:t xml:space="preserve"> T&gt;</w:t>
      </w:r>
    </w:p>
    <w:p w14:paraId="354D889A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 xml:space="preserve">Позволяет передать </w:t>
      </w:r>
      <w:r w:rsidRPr="003F042C">
        <w:rPr>
          <w:rFonts w:cs="Times New Roman"/>
          <w:b/>
          <w:bCs/>
          <w:szCs w:val="28"/>
        </w:rPr>
        <w:t>T или его подклассы</w:t>
      </w:r>
      <w:r w:rsidRPr="003F042C">
        <w:rPr>
          <w:rFonts w:cs="Times New Roman"/>
          <w:szCs w:val="28"/>
        </w:rPr>
        <w:t xml:space="preserve"> — </w:t>
      </w:r>
      <w:r w:rsidRPr="003F042C">
        <w:rPr>
          <w:rFonts w:cs="Times New Roman"/>
          <w:b/>
          <w:bCs/>
          <w:szCs w:val="28"/>
        </w:rPr>
        <w:t>для чтения</w:t>
      </w:r>
      <w:r w:rsidRPr="003F042C">
        <w:rPr>
          <w:rFonts w:cs="Times New Roman"/>
          <w:szCs w:val="28"/>
        </w:rPr>
        <w:t>, не для записи.</w:t>
      </w:r>
    </w:p>
    <w:p w14:paraId="40CDAA04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public static void </w:t>
      </w:r>
      <w:proofErr w:type="spellStart"/>
      <w:r w:rsidRPr="003F042C">
        <w:rPr>
          <w:rFonts w:cs="Times New Roman"/>
          <w:szCs w:val="28"/>
          <w:lang w:val="en-US"/>
        </w:rPr>
        <w:t>printNumbers</w:t>
      </w:r>
      <w:proofErr w:type="spellEnd"/>
      <w:r w:rsidRPr="003F042C">
        <w:rPr>
          <w:rFonts w:cs="Times New Roman"/>
          <w:szCs w:val="28"/>
          <w:lang w:val="en-US"/>
        </w:rPr>
        <w:t>(List&lt;? extends Number&gt; list) {</w:t>
      </w:r>
    </w:p>
    <w:p w14:paraId="2D002B54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for (Number n : list) {</w:t>
      </w:r>
    </w:p>
    <w:p w14:paraId="7A8B011D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    </w:t>
      </w:r>
      <w:proofErr w:type="spellStart"/>
      <w:r w:rsidRPr="003F042C">
        <w:rPr>
          <w:rFonts w:cs="Times New Roman"/>
          <w:szCs w:val="28"/>
          <w:lang w:val="en-US"/>
        </w:rPr>
        <w:t>System.out.println</w:t>
      </w:r>
      <w:proofErr w:type="spellEnd"/>
      <w:r w:rsidRPr="003F042C">
        <w:rPr>
          <w:rFonts w:cs="Times New Roman"/>
          <w:szCs w:val="28"/>
          <w:lang w:val="en-US"/>
        </w:rPr>
        <w:t>(n);</w:t>
      </w:r>
    </w:p>
    <w:p w14:paraId="41B6C04D" w14:textId="77777777" w:rsidR="003F042C" w:rsidRPr="003F042C" w:rsidRDefault="003F042C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}</w:t>
      </w:r>
    </w:p>
    <w:p w14:paraId="1AFC331A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>}</w:t>
      </w:r>
    </w:p>
    <w:p w14:paraId="584119DA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</w:rPr>
        <w:t>Можно</w:t>
      </w:r>
      <w:r w:rsidRPr="003F042C">
        <w:rPr>
          <w:rFonts w:cs="Times New Roman"/>
          <w:szCs w:val="28"/>
          <w:lang w:val="en-US"/>
        </w:rPr>
        <w:t xml:space="preserve"> </w:t>
      </w:r>
      <w:r w:rsidRPr="003F042C">
        <w:rPr>
          <w:rFonts w:cs="Times New Roman"/>
          <w:szCs w:val="28"/>
        </w:rPr>
        <w:t>передать</w:t>
      </w:r>
      <w:r w:rsidRPr="003F042C">
        <w:rPr>
          <w:rFonts w:cs="Times New Roman"/>
          <w:szCs w:val="28"/>
          <w:lang w:val="en-US"/>
        </w:rPr>
        <w:t xml:space="preserve"> List&lt;Integer&gt;, List&lt;Double&gt; </w:t>
      </w:r>
      <w:r w:rsidRPr="003F042C">
        <w:rPr>
          <w:rFonts w:cs="Times New Roman"/>
          <w:szCs w:val="28"/>
        </w:rPr>
        <w:t>и</w:t>
      </w:r>
      <w:r w:rsidRPr="003F042C">
        <w:rPr>
          <w:rFonts w:cs="Times New Roman"/>
          <w:szCs w:val="28"/>
          <w:lang w:val="en-US"/>
        </w:rPr>
        <w:t xml:space="preserve"> </w:t>
      </w:r>
      <w:r w:rsidRPr="003F042C">
        <w:rPr>
          <w:rFonts w:cs="Times New Roman"/>
          <w:szCs w:val="28"/>
        </w:rPr>
        <w:t>т</w:t>
      </w:r>
      <w:r w:rsidRPr="003F042C">
        <w:rPr>
          <w:rFonts w:cs="Times New Roman"/>
          <w:szCs w:val="28"/>
          <w:lang w:val="en-US"/>
        </w:rPr>
        <w:t xml:space="preserve">. </w:t>
      </w:r>
      <w:r w:rsidRPr="003F042C">
        <w:rPr>
          <w:rFonts w:cs="Times New Roman"/>
          <w:szCs w:val="28"/>
        </w:rPr>
        <w:t>д</w:t>
      </w:r>
      <w:r w:rsidRPr="003F042C">
        <w:rPr>
          <w:rFonts w:cs="Times New Roman"/>
          <w:szCs w:val="28"/>
          <w:lang w:val="en-US"/>
        </w:rPr>
        <w:t>.</w:t>
      </w:r>
    </w:p>
    <w:p w14:paraId="54899CE1" w14:textId="77777777" w:rsidR="003F042C" w:rsidRPr="003F042C" w:rsidRDefault="00000000" w:rsidP="003F042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55C4FD47">
          <v:rect id="_x0000_i1028" style="width:0;height:1.5pt" o:hralign="center" o:hrstd="t" o:hr="t" fillcolor="#a0a0a0" stroked="f"/>
        </w:pict>
      </w:r>
    </w:p>
    <w:p w14:paraId="3E545807" w14:textId="77777777" w:rsidR="003F042C" w:rsidRPr="003F042C" w:rsidRDefault="003F042C" w:rsidP="003F042C">
      <w:pPr>
        <w:spacing w:line="240" w:lineRule="auto"/>
        <w:rPr>
          <w:rFonts w:cs="Times New Roman"/>
          <w:b/>
          <w:bCs/>
          <w:szCs w:val="28"/>
        </w:rPr>
      </w:pPr>
      <w:r w:rsidRPr="003F042C">
        <w:rPr>
          <w:rFonts w:ascii="Segoe UI Emoji" w:hAnsi="Segoe UI Emoji" w:cs="Segoe UI Emoji"/>
          <w:b/>
          <w:bCs/>
          <w:szCs w:val="28"/>
        </w:rPr>
        <w:t>🔽</w:t>
      </w:r>
      <w:r w:rsidRPr="003F042C">
        <w:rPr>
          <w:rFonts w:cs="Times New Roman"/>
          <w:b/>
          <w:bCs/>
          <w:szCs w:val="28"/>
        </w:rPr>
        <w:t xml:space="preserve"> Ограничение снизу: &lt;? </w:t>
      </w:r>
      <w:proofErr w:type="spellStart"/>
      <w:r w:rsidRPr="003F042C">
        <w:rPr>
          <w:rFonts w:cs="Times New Roman"/>
          <w:b/>
          <w:bCs/>
          <w:szCs w:val="28"/>
        </w:rPr>
        <w:t>super</w:t>
      </w:r>
      <w:proofErr w:type="spellEnd"/>
      <w:r w:rsidRPr="003F042C">
        <w:rPr>
          <w:rFonts w:cs="Times New Roman"/>
          <w:b/>
          <w:bCs/>
          <w:szCs w:val="28"/>
        </w:rPr>
        <w:t xml:space="preserve"> T&gt;</w:t>
      </w:r>
    </w:p>
    <w:p w14:paraId="44C1DAC9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</w:rPr>
        <w:t xml:space="preserve">Позволяет передать </w:t>
      </w:r>
      <w:r w:rsidRPr="003F042C">
        <w:rPr>
          <w:rFonts w:cs="Times New Roman"/>
          <w:b/>
          <w:bCs/>
          <w:szCs w:val="28"/>
        </w:rPr>
        <w:t>T или его суперклассы</w:t>
      </w:r>
      <w:r w:rsidRPr="003F042C">
        <w:rPr>
          <w:rFonts w:cs="Times New Roman"/>
          <w:szCs w:val="28"/>
        </w:rPr>
        <w:t xml:space="preserve"> — используется при </w:t>
      </w:r>
      <w:r w:rsidRPr="003F042C">
        <w:rPr>
          <w:rFonts w:cs="Times New Roman"/>
          <w:b/>
          <w:bCs/>
          <w:szCs w:val="28"/>
        </w:rPr>
        <w:t>записи</w:t>
      </w:r>
      <w:r w:rsidRPr="003F042C">
        <w:rPr>
          <w:rFonts w:cs="Times New Roman"/>
          <w:szCs w:val="28"/>
        </w:rPr>
        <w:t>.</w:t>
      </w:r>
    </w:p>
    <w:p w14:paraId="682A19C7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public static void </w:t>
      </w:r>
      <w:proofErr w:type="spellStart"/>
      <w:r w:rsidRPr="003F042C">
        <w:rPr>
          <w:rFonts w:cs="Times New Roman"/>
          <w:szCs w:val="28"/>
          <w:lang w:val="en-US"/>
        </w:rPr>
        <w:t>addNumbers</w:t>
      </w:r>
      <w:proofErr w:type="spellEnd"/>
      <w:r w:rsidRPr="003F042C">
        <w:rPr>
          <w:rFonts w:cs="Times New Roman"/>
          <w:szCs w:val="28"/>
          <w:lang w:val="en-US"/>
        </w:rPr>
        <w:t>(List&lt;? super Integer&gt; list) {</w:t>
      </w:r>
    </w:p>
    <w:p w14:paraId="322BE8FF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</w:t>
      </w:r>
      <w:proofErr w:type="spellStart"/>
      <w:r w:rsidRPr="003F042C">
        <w:rPr>
          <w:rFonts w:cs="Times New Roman"/>
          <w:szCs w:val="28"/>
          <w:lang w:val="en-US"/>
        </w:rPr>
        <w:t>list.add</w:t>
      </w:r>
      <w:proofErr w:type="spellEnd"/>
      <w:r w:rsidRPr="003F042C">
        <w:rPr>
          <w:rFonts w:cs="Times New Roman"/>
          <w:szCs w:val="28"/>
          <w:lang w:val="en-US"/>
        </w:rPr>
        <w:t xml:space="preserve">(10); // </w:t>
      </w:r>
      <w:r w:rsidRPr="003F042C">
        <w:rPr>
          <w:rFonts w:cs="Times New Roman"/>
          <w:szCs w:val="28"/>
        </w:rPr>
        <w:t>можно</w:t>
      </w:r>
    </w:p>
    <w:p w14:paraId="59964239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 xml:space="preserve">    </w:t>
      </w:r>
      <w:proofErr w:type="spellStart"/>
      <w:r w:rsidRPr="003F042C">
        <w:rPr>
          <w:rFonts w:cs="Times New Roman"/>
          <w:szCs w:val="28"/>
          <w:lang w:val="en-US"/>
        </w:rPr>
        <w:t>list.add</w:t>
      </w:r>
      <w:proofErr w:type="spellEnd"/>
      <w:r w:rsidRPr="003F042C">
        <w:rPr>
          <w:rFonts w:cs="Times New Roman"/>
          <w:szCs w:val="28"/>
          <w:lang w:val="en-US"/>
        </w:rPr>
        <w:t xml:space="preserve">(20); // </w:t>
      </w:r>
      <w:r w:rsidRPr="003F042C">
        <w:rPr>
          <w:rFonts w:cs="Times New Roman"/>
          <w:szCs w:val="28"/>
        </w:rPr>
        <w:t>можно</w:t>
      </w:r>
    </w:p>
    <w:p w14:paraId="74775866" w14:textId="77777777" w:rsidR="003F042C" w:rsidRPr="003F042C" w:rsidRDefault="003F042C" w:rsidP="003F042C">
      <w:pPr>
        <w:spacing w:line="240" w:lineRule="auto"/>
        <w:rPr>
          <w:rFonts w:cs="Times New Roman"/>
          <w:szCs w:val="28"/>
        </w:rPr>
      </w:pPr>
      <w:r w:rsidRPr="003F042C">
        <w:rPr>
          <w:rFonts w:cs="Times New Roman"/>
          <w:szCs w:val="28"/>
          <w:lang w:val="en-US"/>
        </w:rPr>
        <w:t xml:space="preserve">    </w:t>
      </w:r>
      <w:r w:rsidRPr="003F042C">
        <w:rPr>
          <w:rFonts w:cs="Times New Roman"/>
          <w:szCs w:val="28"/>
        </w:rPr>
        <w:t xml:space="preserve">// </w:t>
      </w:r>
      <w:proofErr w:type="spellStart"/>
      <w:r w:rsidRPr="003F042C">
        <w:rPr>
          <w:rFonts w:cs="Times New Roman"/>
          <w:szCs w:val="28"/>
        </w:rPr>
        <w:t>list.add</w:t>
      </w:r>
      <w:proofErr w:type="spellEnd"/>
      <w:r w:rsidRPr="003F042C">
        <w:rPr>
          <w:rFonts w:cs="Times New Roman"/>
          <w:szCs w:val="28"/>
        </w:rPr>
        <w:t>(3.14); // нельзя — Double не подойдёт</w:t>
      </w:r>
    </w:p>
    <w:p w14:paraId="21873D23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  <w:lang w:val="en-US"/>
        </w:rPr>
        <w:t>}</w:t>
      </w:r>
    </w:p>
    <w:p w14:paraId="5C4139C3" w14:textId="77777777" w:rsidR="003F042C" w:rsidRPr="003F042C" w:rsidRDefault="003F042C" w:rsidP="003F042C">
      <w:pPr>
        <w:spacing w:line="240" w:lineRule="auto"/>
        <w:rPr>
          <w:rFonts w:cs="Times New Roman"/>
          <w:szCs w:val="28"/>
          <w:lang w:val="en-US"/>
        </w:rPr>
      </w:pPr>
      <w:r w:rsidRPr="003F042C">
        <w:rPr>
          <w:rFonts w:cs="Times New Roman"/>
          <w:szCs w:val="28"/>
        </w:rPr>
        <w:t>Можно</w:t>
      </w:r>
      <w:r w:rsidRPr="003F042C">
        <w:rPr>
          <w:rFonts w:cs="Times New Roman"/>
          <w:szCs w:val="28"/>
          <w:lang w:val="en-US"/>
        </w:rPr>
        <w:t xml:space="preserve"> </w:t>
      </w:r>
      <w:r w:rsidRPr="003F042C">
        <w:rPr>
          <w:rFonts w:cs="Times New Roman"/>
          <w:szCs w:val="28"/>
        </w:rPr>
        <w:t>передать</w:t>
      </w:r>
      <w:r w:rsidRPr="003F042C">
        <w:rPr>
          <w:rFonts w:cs="Times New Roman"/>
          <w:szCs w:val="28"/>
          <w:lang w:val="en-US"/>
        </w:rPr>
        <w:t xml:space="preserve"> List&lt;Integer&gt;, List&lt;Number&gt;, List&lt;Object&gt;</w:t>
      </w:r>
    </w:p>
    <w:p w14:paraId="1BEA1993" w14:textId="77777777" w:rsidR="002174AD" w:rsidRPr="002174AD" w:rsidRDefault="002174AD" w:rsidP="002174AD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2174AD">
        <w:rPr>
          <w:rFonts w:cs="Times New Roman"/>
          <w:b/>
          <w:bCs/>
          <w:szCs w:val="28"/>
          <w:lang w:val="en-US"/>
        </w:rPr>
        <w:t xml:space="preserve">PECS </w:t>
      </w:r>
      <w:r w:rsidRPr="002174AD">
        <w:rPr>
          <w:rFonts w:cs="Times New Roman"/>
          <w:b/>
          <w:bCs/>
          <w:szCs w:val="28"/>
        </w:rPr>
        <w:t>правило</w:t>
      </w:r>
      <w:r w:rsidRPr="002174AD">
        <w:rPr>
          <w:rFonts w:cs="Times New Roman"/>
          <w:b/>
          <w:bCs/>
          <w:szCs w:val="28"/>
          <w:lang w:val="en-US"/>
        </w:rPr>
        <w:t xml:space="preserve"> (</w:t>
      </w:r>
      <w:r w:rsidRPr="002174AD">
        <w:rPr>
          <w:rFonts w:cs="Times New Roman"/>
          <w:b/>
          <w:bCs/>
          <w:szCs w:val="28"/>
        </w:rPr>
        <w:t>для</w:t>
      </w:r>
      <w:r w:rsidRPr="002174AD">
        <w:rPr>
          <w:rFonts w:cs="Times New Roman"/>
          <w:b/>
          <w:bCs/>
          <w:szCs w:val="28"/>
          <w:lang w:val="en-US"/>
        </w:rPr>
        <w:t xml:space="preserve"> </w:t>
      </w:r>
      <w:r w:rsidRPr="002174AD">
        <w:rPr>
          <w:rFonts w:cs="Times New Roman"/>
          <w:b/>
          <w:bCs/>
          <w:szCs w:val="28"/>
        </w:rPr>
        <w:t>запоминания</w:t>
      </w:r>
      <w:r w:rsidRPr="002174AD">
        <w:rPr>
          <w:rFonts w:cs="Times New Roman"/>
          <w:b/>
          <w:bCs/>
          <w:szCs w:val="28"/>
          <w:lang w:val="en-US"/>
        </w:rPr>
        <w:t>)</w:t>
      </w:r>
    </w:p>
    <w:p w14:paraId="7EE3E108" w14:textId="77777777" w:rsidR="002174AD" w:rsidRPr="002174AD" w:rsidRDefault="002174AD" w:rsidP="002174AD">
      <w:pPr>
        <w:spacing w:line="240" w:lineRule="auto"/>
        <w:rPr>
          <w:rFonts w:cs="Times New Roman"/>
          <w:szCs w:val="28"/>
          <w:lang w:val="en-US"/>
        </w:rPr>
      </w:pPr>
      <w:r w:rsidRPr="002174AD">
        <w:rPr>
          <w:rFonts w:cs="Times New Roman"/>
          <w:b/>
          <w:bCs/>
          <w:szCs w:val="28"/>
          <w:lang w:val="en-US"/>
        </w:rPr>
        <w:t>PECS = "Producer Extends, Consumer Super"</w:t>
      </w:r>
    </w:p>
    <w:p w14:paraId="073CFECC" w14:textId="77777777" w:rsidR="002174AD" w:rsidRPr="002174AD" w:rsidRDefault="002174AD" w:rsidP="002174AD">
      <w:pPr>
        <w:numPr>
          <w:ilvl w:val="0"/>
          <w:numId w:val="18"/>
        </w:numPr>
        <w:spacing w:line="240" w:lineRule="auto"/>
        <w:rPr>
          <w:rFonts w:cs="Times New Roman"/>
          <w:szCs w:val="28"/>
        </w:rPr>
      </w:pPr>
      <w:r w:rsidRPr="002174AD">
        <w:rPr>
          <w:rFonts w:cs="Times New Roman"/>
          <w:szCs w:val="28"/>
        </w:rPr>
        <w:t xml:space="preserve">? </w:t>
      </w:r>
      <w:proofErr w:type="spellStart"/>
      <w:r w:rsidRPr="002174AD">
        <w:rPr>
          <w:rFonts w:cs="Times New Roman"/>
          <w:szCs w:val="28"/>
        </w:rPr>
        <w:t>extends</w:t>
      </w:r>
      <w:proofErr w:type="spellEnd"/>
      <w:r w:rsidRPr="002174AD">
        <w:rPr>
          <w:rFonts w:cs="Times New Roman"/>
          <w:szCs w:val="28"/>
        </w:rPr>
        <w:t xml:space="preserve"> T → если объект </w:t>
      </w:r>
      <w:r w:rsidRPr="002174AD">
        <w:rPr>
          <w:rFonts w:cs="Times New Roman"/>
          <w:b/>
          <w:bCs/>
          <w:szCs w:val="28"/>
        </w:rPr>
        <w:t>производит (выдаёт)</w:t>
      </w:r>
      <w:r w:rsidRPr="002174AD">
        <w:rPr>
          <w:rFonts w:cs="Times New Roman"/>
          <w:szCs w:val="28"/>
        </w:rPr>
        <w:t xml:space="preserve"> данные → читаем.</w:t>
      </w:r>
    </w:p>
    <w:p w14:paraId="4A079A92" w14:textId="77777777" w:rsidR="002174AD" w:rsidRPr="002174AD" w:rsidRDefault="002174AD" w:rsidP="002174AD">
      <w:pPr>
        <w:numPr>
          <w:ilvl w:val="0"/>
          <w:numId w:val="18"/>
        </w:numPr>
        <w:spacing w:line="240" w:lineRule="auto"/>
        <w:rPr>
          <w:rFonts w:cs="Times New Roman"/>
          <w:szCs w:val="28"/>
        </w:rPr>
      </w:pPr>
      <w:r w:rsidRPr="002174AD">
        <w:rPr>
          <w:rFonts w:cs="Times New Roman"/>
          <w:szCs w:val="28"/>
        </w:rPr>
        <w:t xml:space="preserve">? </w:t>
      </w:r>
      <w:proofErr w:type="spellStart"/>
      <w:r w:rsidRPr="002174AD">
        <w:rPr>
          <w:rFonts w:cs="Times New Roman"/>
          <w:szCs w:val="28"/>
        </w:rPr>
        <w:t>super</w:t>
      </w:r>
      <w:proofErr w:type="spellEnd"/>
      <w:r w:rsidRPr="002174AD">
        <w:rPr>
          <w:rFonts w:cs="Times New Roman"/>
          <w:szCs w:val="28"/>
        </w:rPr>
        <w:t xml:space="preserve"> T → если объект </w:t>
      </w:r>
      <w:r w:rsidRPr="002174AD">
        <w:rPr>
          <w:rFonts w:cs="Times New Roman"/>
          <w:b/>
          <w:bCs/>
          <w:szCs w:val="28"/>
        </w:rPr>
        <w:t>потребляет (принимает)</w:t>
      </w:r>
      <w:r w:rsidRPr="002174AD">
        <w:rPr>
          <w:rFonts w:cs="Times New Roman"/>
          <w:szCs w:val="28"/>
        </w:rPr>
        <w:t xml:space="preserve"> данные → пишем.</w:t>
      </w:r>
    </w:p>
    <w:p w14:paraId="0F033D9F" w14:textId="77777777" w:rsidR="002174AD" w:rsidRPr="002174AD" w:rsidRDefault="002174AD" w:rsidP="002174AD">
      <w:pPr>
        <w:spacing w:line="240" w:lineRule="auto"/>
        <w:rPr>
          <w:rFonts w:cs="Times New Roman"/>
          <w:b/>
          <w:bCs/>
          <w:szCs w:val="28"/>
        </w:rPr>
      </w:pPr>
      <w:r w:rsidRPr="002174AD">
        <w:rPr>
          <w:rFonts w:cs="Times New Roman"/>
          <w:b/>
          <w:bCs/>
          <w:szCs w:val="28"/>
        </w:rPr>
        <w:t>Ограничения дженериков в Java</w:t>
      </w:r>
    </w:p>
    <w:p w14:paraId="0A5FC49F" w14:textId="77777777" w:rsidR="002174AD" w:rsidRPr="002174AD" w:rsidRDefault="002174AD" w:rsidP="002174AD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2174AD">
        <w:rPr>
          <w:rFonts w:cs="Times New Roman"/>
          <w:szCs w:val="28"/>
        </w:rPr>
        <w:t xml:space="preserve">Нельзя создавать массивы: T[] </w:t>
      </w:r>
      <w:proofErr w:type="spellStart"/>
      <w:r w:rsidRPr="002174AD">
        <w:rPr>
          <w:rFonts w:cs="Times New Roman"/>
          <w:szCs w:val="28"/>
        </w:rPr>
        <w:t>arr</w:t>
      </w:r>
      <w:proofErr w:type="spellEnd"/>
      <w:r w:rsidRPr="002174AD">
        <w:rPr>
          <w:rFonts w:cs="Times New Roman"/>
          <w:szCs w:val="28"/>
        </w:rPr>
        <w:t xml:space="preserve"> = </w:t>
      </w:r>
      <w:proofErr w:type="spellStart"/>
      <w:r w:rsidRPr="002174AD">
        <w:rPr>
          <w:rFonts w:cs="Times New Roman"/>
          <w:szCs w:val="28"/>
        </w:rPr>
        <w:t>new</w:t>
      </w:r>
      <w:proofErr w:type="spellEnd"/>
      <w:r w:rsidRPr="002174AD">
        <w:rPr>
          <w:rFonts w:cs="Times New Roman"/>
          <w:szCs w:val="28"/>
        </w:rPr>
        <w:t xml:space="preserve"> T[10]; </w:t>
      </w:r>
      <w:r w:rsidRPr="002174AD">
        <w:rPr>
          <w:rFonts w:ascii="Segoe UI Emoji" w:hAnsi="Segoe UI Emoji" w:cs="Segoe UI Emoji"/>
          <w:szCs w:val="28"/>
        </w:rPr>
        <w:t>❌</w:t>
      </w:r>
    </w:p>
    <w:p w14:paraId="1706C2A8" w14:textId="77777777" w:rsidR="002174AD" w:rsidRPr="002174AD" w:rsidRDefault="002174AD" w:rsidP="002174AD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2174AD">
        <w:rPr>
          <w:rFonts w:cs="Times New Roman"/>
          <w:szCs w:val="28"/>
        </w:rPr>
        <w:t>Нельзя использовать обобщённые классы с примитивами: Box&lt;</w:t>
      </w:r>
      <w:proofErr w:type="spellStart"/>
      <w:r w:rsidRPr="002174AD">
        <w:rPr>
          <w:rFonts w:cs="Times New Roman"/>
          <w:szCs w:val="28"/>
        </w:rPr>
        <w:t>int</w:t>
      </w:r>
      <w:proofErr w:type="spellEnd"/>
      <w:r w:rsidRPr="002174AD">
        <w:rPr>
          <w:rFonts w:cs="Times New Roman"/>
          <w:szCs w:val="28"/>
        </w:rPr>
        <w:t xml:space="preserve">&gt; </w:t>
      </w:r>
      <w:r w:rsidRPr="002174AD">
        <w:rPr>
          <w:rFonts w:ascii="Segoe UI Emoji" w:hAnsi="Segoe UI Emoji" w:cs="Segoe UI Emoji"/>
          <w:szCs w:val="28"/>
        </w:rPr>
        <w:t>❌</w:t>
      </w:r>
    </w:p>
    <w:p w14:paraId="79667807" w14:textId="77777777" w:rsidR="002174AD" w:rsidRPr="002174AD" w:rsidRDefault="002174AD" w:rsidP="002174AD">
      <w:pPr>
        <w:numPr>
          <w:ilvl w:val="0"/>
          <w:numId w:val="19"/>
        </w:numPr>
        <w:spacing w:line="240" w:lineRule="auto"/>
        <w:rPr>
          <w:rFonts w:cs="Times New Roman"/>
          <w:szCs w:val="28"/>
        </w:rPr>
      </w:pPr>
      <w:r w:rsidRPr="002174AD">
        <w:rPr>
          <w:rFonts w:cs="Times New Roman"/>
          <w:szCs w:val="28"/>
        </w:rPr>
        <w:t xml:space="preserve">Нельзя делать </w:t>
      </w:r>
      <w:proofErr w:type="spellStart"/>
      <w:r w:rsidRPr="002174AD">
        <w:rPr>
          <w:rFonts w:cs="Times New Roman"/>
          <w:szCs w:val="28"/>
        </w:rPr>
        <w:t>instanceof</w:t>
      </w:r>
      <w:proofErr w:type="spellEnd"/>
      <w:r w:rsidRPr="002174AD">
        <w:rPr>
          <w:rFonts w:cs="Times New Roman"/>
          <w:szCs w:val="28"/>
        </w:rPr>
        <w:t xml:space="preserve"> с параметром типа: </w:t>
      </w:r>
      <w:proofErr w:type="spellStart"/>
      <w:r w:rsidRPr="002174AD">
        <w:rPr>
          <w:rFonts w:cs="Times New Roman"/>
          <w:szCs w:val="28"/>
        </w:rPr>
        <w:t>if</w:t>
      </w:r>
      <w:proofErr w:type="spellEnd"/>
      <w:r w:rsidRPr="002174AD">
        <w:rPr>
          <w:rFonts w:cs="Times New Roman"/>
          <w:szCs w:val="28"/>
        </w:rPr>
        <w:t xml:space="preserve"> (</w:t>
      </w:r>
      <w:proofErr w:type="spellStart"/>
      <w:r w:rsidRPr="002174AD">
        <w:rPr>
          <w:rFonts w:cs="Times New Roman"/>
          <w:szCs w:val="28"/>
        </w:rPr>
        <w:t>obj</w:t>
      </w:r>
      <w:proofErr w:type="spellEnd"/>
      <w:r w:rsidRPr="002174AD">
        <w:rPr>
          <w:rFonts w:cs="Times New Roman"/>
          <w:szCs w:val="28"/>
        </w:rPr>
        <w:t xml:space="preserve"> </w:t>
      </w:r>
      <w:proofErr w:type="spellStart"/>
      <w:r w:rsidRPr="002174AD">
        <w:rPr>
          <w:rFonts w:cs="Times New Roman"/>
          <w:szCs w:val="28"/>
        </w:rPr>
        <w:t>instanceof</w:t>
      </w:r>
      <w:proofErr w:type="spellEnd"/>
      <w:r w:rsidRPr="002174AD">
        <w:rPr>
          <w:rFonts w:cs="Times New Roman"/>
          <w:szCs w:val="28"/>
        </w:rPr>
        <w:t xml:space="preserve"> T) </w:t>
      </w:r>
      <w:r w:rsidRPr="002174AD">
        <w:rPr>
          <w:rFonts w:ascii="Segoe UI Emoji" w:hAnsi="Segoe UI Emoji" w:cs="Segoe UI Emoji"/>
          <w:szCs w:val="28"/>
        </w:rPr>
        <w:t>❌</w:t>
      </w:r>
    </w:p>
    <w:p w14:paraId="690551E4" w14:textId="77777777" w:rsidR="002174AD" w:rsidRPr="002174AD" w:rsidRDefault="002174AD" w:rsidP="002174AD">
      <w:pPr>
        <w:pStyle w:val="3"/>
      </w:pPr>
      <w:r w:rsidRPr="002174AD">
        <w:t>Классы-оболочки. Назначение, область применения, преимущества и недостатки. Автоупаковка и автораспаковка.</w:t>
      </w:r>
    </w:p>
    <w:p w14:paraId="6D8B6F0F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  <w:r w:rsidRPr="009B597D">
        <w:rPr>
          <w:rFonts w:cs="Times New Roman"/>
          <w:b/>
          <w:bCs/>
          <w:szCs w:val="28"/>
        </w:rPr>
        <w:t>Классы-оболочки (</w:t>
      </w:r>
      <w:proofErr w:type="spellStart"/>
      <w:r w:rsidRPr="009B597D">
        <w:rPr>
          <w:rFonts w:cs="Times New Roman"/>
          <w:b/>
          <w:bCs/>
          <w:szCs w:val="28"/>
        </w:rPr>
        <w:t>wrapper</w:t>
      </w:r>
      <w:proofErr w:type="spellEnd"/>
      <w:r w:rsidRPr="009B597D">
        <w:rPr>
          <w:rFonts w:cs="Times New Roman"/>
          <w:b/>
          <w:bCs/>
          <w:szCs w:val="28"/>
        </w:rPr>
        <w:t xml:space="preserve"> </w:t>
      </w:r>
      <w:proofErr w:type="spellStart"/>
      <w:r w:rsidRPr="009B597D">
        <w:rPr>
          <w:rFonts w:cs="Times New Roman"/>
          <w:b/>
          <w:bCs/>
          <w:szCs w:val="28"/>
        </w:rPr>
        <w:t>classes</w:t>
      </w:r>
      <w:proofErr w:type="spellEnd"/>
      <w:r w:rsidRPr="009B597D">
        <w:rPr>
          <w:rFonts w:cs="Times New Roman"/>
          <w:b/>
          <w:bCs/>
          <w:szCs w:val="28"/>
        </w:rPr>
        <w:t>)</w:t>
      </w:r>
      <w:r w:rsidRPr="009B597D">
        <w:rPr>
          <w:rFonts w:cs="Times New Roman"/>
          <w:szCs w:val="28"/>
        </w:rPr>
        <w:t xml:space="preserve"> — это объекты, которые оборачивают примитивные типы данных Java в полноценные объекты.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094"/>
      </w:tblGrid>
      <w:tr w:rsidR="009B597D" w:rsidRPr="009B597D" w14:paraId="56920D16" w14:textId="77777777" w:rsidTr="009B5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08099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9B597D">
              <w:rPr>
                <w:rFonts w:cs="Times New Roman"/>
                <w:b/>
                <w:bCs/>
                <w:szCs w:val="28"/>
              </w:rPr>
              <w:lastRenderedPageBreak/>
              <w:t>Примитив</w:t>
            </w:r>
          </w:p>
        </w:tc>
        <w:tc>
          <w:tcPr>
            <w:tcW w:w="0" w:type="auto"/>
            <w:vAlign w:val="center"/>
            <w:hideMark/>
          </w:tcPr>
          <w:p w14:paraId="74C221A8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9B597D">
              <w:rPr>
                <w:rFonts w:cs="Times New Roman"/>
                <w:b/>
                <w:bCs/>
                <w:szCs w:val="28"/>
              </w:rPr>
              <w:t>Класс-оболочка</w:t>
            </w:r>
          </w:p>
        </w:tc>
      </w:tr>
      <w:tr w:rsidR="009B597D" w:rsidRPr="009B597D" w14:paraId="3111E3AE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E3ED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0DA41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Integer</w:t>
            </w:r>
            <w:proofErr w:type="spellEnd"/>
          </w:p>
        </w:tc>
      </w:tr>
      <w:tr w:rsidR="009B597D" w:rsidRPr="009B597D" w14:paraId="2DDA71D6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4B8D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722AF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r w:rsidRPr="009B597D">
              <w:rPr>
                <w:rFonts w:cs="Times New Roman"/>
                <w:szCs w:val="28"/>
              </w:rPr>
              <w:t>Double</w:t>
            </w:r>
          </w:p>
        </w:tc>
      </w:tr>
      <w:tr w:rsidR="009B597D" w:rsidRPr="009B597D" w14:paraId="49E0AAA2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DE58D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C1EA6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Character</w:t>
            </w:r>
            <w:proofErr w:type="spellEnd"/>
          </w:p>
        </w:tc>
      </w:tr>
      <w:tr w:rsidR="009B597D" w:rsidRPr="009B597D" w14:paraId="4CE820B6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EB02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r w:rsidRPr="009B597D">
              <w:rPr>
                <w:rFonts w:cs="Times New Roman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08A839E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r w:rsidRPr="009B597D">
              <w:rPr>
                <w:rFonts w:cs="Times New Roman"/>
                <w:szCs w:val="28"/>
              </w:rPr>
              <w:t>Boolean</w:t>
            </w:r>
          </w:p>
        </w:tc>
      </w:tr>
      <w:tr w:rsidR="009B597D" w:rsidRPr="009B597D" w14:paraId="6372D17C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B792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DFA2A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r w:rsidRPr="009B597D">
              <w:rPr>
                <w:rFonts w:cs="Times New Roman"/>
                <w:szCs w:val="28"/>
              </w:rPr>
              <w:t>Long</w:t>
            </w:r>
          </w:p>
        </w:tc>
      </w:tr>
      <w:tr w:rsidR="009B597D" w:rsidRPr="009B597D" w14:paraId="0FABD9CE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5B0B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08E9C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Float</w:t>
            </w:r>
            <w:proofErr w:type="spellEnd"/>
          </w:p>
        </w:tc>
      </w:tr>
      <w:tr w:rsidR="009B597D" w:rsidRPr="009B597D" w14:paraId="785E7F4C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733A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4452D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Short</w:t>
            </w:r>
            <w:proofErr w:type="spellEnd"/>
          </w:p>
        </w:tc>
      </w:tr>
      <w:tr w:rsidR="009B597D" w:rsidRPr="009B597D" w14:paraId="2323C810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9067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E9AC2" w14:textId="77777777" w:rsidR="009B597D" w:rsidRPr="009B597D" w:rsidRDefault="009B597D" w:rsidP="009B59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9B597D">
              <w:rPr>
                <w:rFonts w:cs="Times New Roman"/>
                <w:szCs w:val="28"/>
              </w:rPr>
              <w:t>Byte</w:t>
            </w:r>
            <w:proofErr w:type="spellEnd"/>
          </w:p>
        </w:tc>
      </w:tr>
    </w:tbl>
    <w:p w14:paraId="2EBEE182" w14:textId="77777777" w:rsidR="009B597D" w:rsidRPr="009B597D" w:rsidRDefault="00000000" w:rsidP="009B597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3A6FC954">
          <v:rect id="_x0000_i1029" style="width:0;height:1.5pt" o:hralign="center" o:hrstd="t" o:hr="t" fillcolor="#a0a0a0" stroked="f"/>
        </w:pict>
      </w:r>
    </w:p>
    <w:p w14:paraId="6BDE0DF1" w14:textId="77777777" w:rsidR="009B597D" w:rsidRPr="00D847D7" w:rsidRDefault="009B597D" w:rsidP="009B597D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9B597D">
        <w:rPr>
          <w:rFonts w:ascii="Segoe UI Emoji" w:hAnsi="Segoe UI Emoji" w:cs="Segoe UI Emoji"/>
          <w:b/>
          <w:bCs/>
          <w:szCs w:val="28"/>
        </w:rPr>
        <w:t>🔍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9B597D">
        <w:rPr>
          <w:rFonts w:cs="Times New Roman"/>
          <w:b/>
          <w:bCs/>
          <w:szCs w:val="28"/>
        </w:rPr>
        <w:t>Пример</w:t>
      </w:r>
      <w:r w:rsidRPr="00D847D7">
        <w:rPr>
          <w:rFonts w:cs="Times New Roman"/>
          <w:b/>
          <w:bCs/>
          <w:szCs w:val="28"/>
          <w:lang w:val="en-US"/>
        </w:rPr>
        <w:t>:</w:t>
      </w:r>
    </w:p>
    <w:p w14:paraId="6A4182A6" w14:textId="77777777" w:rsidR="009B597D" w:rsidRPr="00D847D7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>int num = 5;</w:t>
      </w:r>
    </w:p>
    <w:p w14:paraId="6E3E0A2C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 xml:space="preserve">Integer boxed = </w:t>
      </w:r>
      <w:proofErr w:type="spellStart"/>
      <w:r w:rsidRPr="009B597D">
        <w:rPr>
          <w:rFonts w:cs="Times New Roman"/>
          <w:szCs w:val="28"/>
          <w:lang w:val="en-US"/>
        </w:rPr>
        <w:t>Integer.valueOf</w:t>
      </w:r>
      <w:proofErr w:type="spellEnd"/>
      <w:r w:rsidRPr="009B597D">
        <w:rPr>
          <w:rFonts w:cs="Times New Roman"/>
          <w:szCs w:val="28"/>
          <w:lang w:val="en-US"/>
        </w:rPr>
        <w:t xml:space="preserve">(num);  // </w:t>
      </w:r>
      <w:r w:rsidRPr="009B597D">
        <w:rPr>
          <w:rFonts w:cs="Times New Roman"/>
          <w:szCs w:val="28"/>
        </w:rPr>
        <w:t>упаковка</w:t>
      </w:r>
    </w:p>
    <w:p w14:paraId="5D191B17" w14:textId="77777777" w:rsidR="009B597D" w:rsidRPr="009B597D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 xml:space="preserve">int unboxed = </w:t>
      </w:r>
      <w:proofErr w:type="spellStart"/>
      <w:r w:rsidRPr="009B597D">
        <w:rPr>
          <w:rFonts w:cs="Times New Roman"/>
          <w:szCs w:val="28"/>
          <w:lang w:val="en-US"/>
        </w:rPr>
        <w:t>boxed.intValue</w:t>
      </w:r>
      <w:proofErr w:type="spellEnd"/>
      <w:r w:rsidRPr="009B597D">
        <w:rPr>
          <w:rFonts w:cs="Times New Roman"/>
          <w:szCs w:val="28"/>
          <w:lang w:val="en-US"/>
        </w:rPr>
        <w:t xml:space="preserve">();        // </w:t>
      </w:r>
      <w:r w:rsidRPr="009B597D">
        <w:rPr>
          <w:rFonts w:cs="Times New Roman"/>
          <w:szCs w:val="28"/>
        </w:rPr>
        <w:t>распаковка</w:t>
      </w:r>
    </w:p>
    <w:p w14:paraId="2C5B4111" w14:textId="77777777" w:rsidR="009B597D" w:rsidRPr="009B597D" w:rsidRDefault="009B597D" w:rsidP="009B597D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9B597D">
        <w:rPr>
          <w:rFonts w:cs="Times New Roman"/>
          <w:b/>
          <w:bCs/>
          <w:szCs w:val="28"/>
        </w:rPr>
        <w:t>Автоупаковка</w:t>
      </w:r>
      <w:r w:rsidRPr="009B597D">
        <w:rPr>
          <w:rFonts w:cs="Times New Roman"/>
          <w:b/>
          <w:bCs/>
          <w:szCs w:val="28"/>
          <w:lang w:val="en-US"/>
        </w:rPr>
        <w:t xml:space="preserve"> </w:t>
      </w:r>
      <w:r w:rsidRPr="009B597D">
        <w:rPr>
          <w:rFonts w:cs="Times New Roman"/>
          <w:b/>
          <w:bCs/>
          <w:szCs w:val="28"/>
        </w:rPr>
        <w:t>и</w:t>
      </w:r>
      <w:r w:rsidRPr="009B597D">
        <w:rPr>
          <w:rFonts w:cs="Times New Roman"/>
          <w:b/>
          <w:bCs/>
          <w:szCs w:val="28"/>
          <w:lang w:val="en-US"/>
        </w:rPr>
        <w:t xml:space="preserve"> </w:t>
      </w:r>
      <w:r w:rsidRPr="009B597D">
        <w:rPr>
          <w:rFonts w:cs="Times New Roman"/>
          <w:b/>
          <w:bCs/>
          <w:szCs w:val="28"/>
        </w:rPr>
        <w:t>автораспаковка</w:t>
      </w:r>
      <w:r w:rsidRPr="009B597D">
        <w:rPr>
          <w:rFonts w:cs="Times New Roman"/>
          <w:b/>
          <w:bCs/>
          <w:szCs w:val="28"/>
          <w:lang w:val="en-US"/>
        </w:rPr>
        <w:t xml:space="preserve"> (Autoboxing / Unboxing)</w:t>
      </w:r>
    </w:p>
    <w:p w14:paraId="43DBFD18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  <w:r w:rsidRPr="009B597D">
        <w:rPr>
          <w:rFonts w:cs="Times New Roman"/>
          <w:szCs w:val="28"/>
        </w:rPr>
        <w:t xml:space="preserve">Java позволяет </w:t>
      </w:r>
      <w:r w:rsidRPr="009B597D">
        <w:rPr>
          <w:rFonts w:cs="Times New Roman"/>
          <w:b/>
          <w:bCs/>
          <w:szCs w:val="28"/>
        </w:rPr>
        <w:t>автоматически</w:t>
      </w:r>
      <w:r w:rsidRPr="009B597D">
        <w:rPr>
          <w:rFonts w:cs="Times New Roman"/>
          <w:szCs w:val="28"/>
        </w:rPr>
        <w:t xml:space="preserve"> преобразовывать примитивы и обратно — начиная с Java 5.</w:t>
      </w:r>
    </w:p>
    <w:p w14:paraId="69896C57" w14:textId="77777777" w:rsidR="009B597D" w:rsidRPr="00D847D7" w:rsidRDefault="009B597D" w:rsidP="009B597D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D847D7">
        <w:rPr>
          <w:rFonts w:ascii="Segoe UI Emoji" w:hAnsi="Segoe UI Emoji" w:cs="Segoe UI Emoji"/>
          <w:b/>
          <w:bCs/>
          <w:szCs w:val="28"/>
          <w:lang w:val="en-US"/>
        </w:rPr>
        <w:t>✅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9B597D">
        <w:rPr>
          <w:rFonts w:cs="Times New Roman"/>
          <w:b/>
          <w:bCs/>
          <w:szCs w:val="28"/>
        </w:rPr>
        <w:t>Пример</w:t>
      </w:r>
      <w:r w:rsidRPr="00D847D7">
        <w:rPr>
          <w:rFonts w:cs="Times New Roman"/>
          <w:b/>
          <w:bCs/>
          <w:szCs w:val="28"/>
          <w:lang w:val="en-US"/>
        </w:rPr>
        <w:t xml:space="preserve">: </w:t>
      </w:r>
      <w:r w:rsidRPr="009B597D">
        <w:rPr>
          <w:rFonts w:cs="Times New Roman"/>
          <w:b/>
          <w:bCs/>
          <w:szCs w:val="28"/>
        </w:rPr>
        <w:t>автоупаковка</w:t>
      </w:r>
      <w:r w:rsidRPr="00D847D7">
        <w:rPr>
          <w:rFonts w:cs="Times New Roman"/>
          <w:b/>
          <w:bCs/>
          <w:szCs w:val="28"/>
          <w:lang w:val="en-US"/>
        </w:rPr>
        <w:t xml:space="preserve"> (autoboxing)</w:t>
      </w:r>
    </w:p>
    <w:p w14:paraId="4306EAD0" w14:textId="77777777" w:rsidR="009B597D" w:rsidRPr="009B597D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>List&lt;Integer&gt; list = new ArrayList&lt;&gt;();</w:t>
      </w:r>
    </w:p>
    <w:p w14:paraId="7B6B0A18" w14:textId="77777777" w:rsidR="009B597D" w:rsidRPr="00D847D7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D847D7">
        <w:rPr>
          <w:rFonts w:cs="Times New Roman"/>
          <w:szCs w:val="28"/>
          <w:lang w:val="en-US"/>
        </w:rPr>
        <w:t>list.add</w:t>
      </w:r>
      <w:proofErr w:type="spellEnd"/>
      <w:r w:rsidRPr="00D847D7">
        <w:rPr>
          <w:rFonts w:cs="Times New Roman"/>
          <w:szCs w:val="28"/>
          <w:lang w:val="en-US"/>
        </w:rPr>
        <w:t>(10); // int → Integer (</w:t>
      </w:r>
      <w:r w:rsidRPr="009B597D">
        <w:rPr>
          <w:rFonts w:cs="Times New Roman"/>
          <w:szCs w:val="28"/>
        </w:rPr>
        <w:t>автоматически</w:t>
      </w:r>
      <w:r w:rsidRPr="00D847D7">
        <w:rPr>
          <w:rFonts w:cs="Times New Roman"/>
          <w:szCs w:val="28"/>
          <w:lang w:val="en-US"/>
        </w:rPr>
        <w:t>)</w:t>
      </w:r>
    </w:p>
    <w:p w14:paraId="546F476F" w14:textId="77777777" w:rsidR="009B597D" w:rsidRPr="009B597D" w:rsidRDefault="009B597D" w:rsidP="009B597D">
      <w:pPr>
        <w:spacing w:line="240" w:lineRule="auto"/>
        <w:rPr>
          <w:rFonts w:cs="Times New Roman"/>
          <w:b/>
          <w:bCs/>
          <w:szCs w:val="28"/>
        </w:rPr>
      </w:pPr>
      <w:r w:rsidRPr="009B597D">
        <w:rPr>
          <w:rFonts w:ascii="Segoe UI Emoji" w:hAnsi="Segoe UI Emoji" w:cs="Segoe UI Emoji"/>
          <w:b/>
          <w:bCs/>
          <w:szCs w:val="28"/>
        </w:rPr>
        <w:t>✅</w:t>
      </w:r>
      <w:r w:rsidRPr="009B597D">
        <w:rPr>
          <w:rFonts w:cs="Times New Roman"/>
          <w:b/>
          <w:bCs/>
          <w:szCs w:val="28"/>
        </w:rPr>
        <w:t xml:space="preserve"> Пример: автораспаковка (</w:t>
      </w:r>
      <w:proofErr w:type="spellStart"/>
      <w:r w:rsidRPr="009B597D">
        <w:rPr>
          <w:rFonts w:cs="Times New Roman"/>
          <w:b/>
          <w:bCs/>
          <w:szCs w:val="28"/>
        </w:rPr>
        <w:t>unboxing</w:t>
      </w:r>
      <w:proofErr w:type="spellEnd"/>
      <w:r w:rsidRPr="009B597D">
        <w:rPr>
          <w:rFonts w:cs="Times New Roman"/>
          <w:b/>
          <w:bCs/>
          <w:szCs w:val="28"/>
        </w:rPr>
        <w:t>)</w:t>
      </w:r>
    </w:p>
    <w:p w14:paraId="063AE7DB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  <w:proofErr w:type="spellStart"/>
      <w:r w:rsidRPr="009B597D">
        <w:rPr>
          <w:rFonts w:cs="Times New Roman"/>
          <w:szCs w:val="28"/>
        </w:rPr>
        <w:t>Integer</w:t>
      </w:r>
      <w:proofErr w:type="spellEnd"/>
      <w:r w:rsidRPr="009B597D">
        <w:rPr>
          <w:rFonts w:cs="Times New Roman"/>
          <w:szCs w:val="28"/>
        </w:rPr>
        <w:t xml:space="preserve"> x = 15;</w:t>
      </w:r>
    </w:p>
    <w:p w14:paraId="1CDD7C66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  <w:proofErr w:type="spellStart"/>
      <w:r w:rsidRPr="009B597D">
        <w:rPr>
          <w:rFonts w:cs="Times New Roman"/>
          <w:szCs w:val="28"/>
        </w:rPr>
        <w:t>int</w:t>
      </w:r>
      <w:proofErr w:type="spellEnd"/>
      <w:r w:rsidRPr="009B597D">
        <w:rPr>
          <w:rFonts w:cs="Times New Roman"/>
          <w:szCs w:val="28"/>
        </w:rPr>
        <w:t xml:space="preserve"> y = x; // </w:t>
      </w:r>
      <w:proofErr w:type="spellStart"/>
      <w:r w:rsidRPr="009B597D">
        <w:rPr>
          <w:rFonts w:cs="Times New Roman"/>
          <w:szCs w:val="28"/>
        </w:rPr>
        <w:t>Integer</w:t>
      </w:r>
      <w:proofErr w:type="spellEnd"/>
      <w:r w:rsidRPr="009B597D">
        <w:rPr>
          <w:rFonts w:cs="Times New Roman"/>
          <w:szCs w:val="28"/>
        </w:rPr>
        <w:t xml:space="preserve"> → </w:t>
      </w:r>
      <w:proofErr w:type="spellStart"/>
      <w:r w:rsidRPr="009B597D">
        <w:rPr>
          <w:rFonts w:cs="Times New Roman"/>
          <w:szCs w:val="28"/>
        </w:rPr>
        <w:t>int</w:t>
      </w:r>
      <w:proofErr w:type="spellEnd"/>
      <w:r w:rsidRPr="009B597D">
        <w:rPr>
          <w:rFonts w:cs="Times New Roman"/>
          <w:szCs w:val="28"/>
        </w:rPr>
        <w:t xml:space="preserve"> (автоматически)</w:t>
      </w:r>
    </w:p>
    <w:p w14:paraId="4C8D1F6A" w14:textId="77777777" w:rsidR="009B597D" w:rsidRPr="009B597D" w:rsidRDefault="009B597D" w:rsidP="009B597D">
      <w:pPr>
        <w:spacing w:line="240" w:lineRule="auto"/>
        <w:rPr>
          <w:rFonts w:cs="Times New Roman"/>
          <w:b/>
          <w:bCs/>
          <w:szCs w:val="28"/>
        </w:rPr>
      </w:pPr>
      <w:r w:rsidRPr="009B597D">
        <w:rPr>
          <w:rFonts w:cs="Times New Roman"/>
          <w:b/>
          <w:bCs/>
          <w:szCs w:val="28"/>
        </w:rPr>
        <w:t>Назначение и область применения</w:t>
      </w:r>
    </w:p>
    <w:p w14:paraId="5CFAFE85" w14:textId="77777777" w:rsidR="009B597D" w:rsidRPr="009B597D" w:rsidRDefault="009B597D" w:rsidP="009B597D">
      <w:pPr>
        <w:spacing w:line="240" w:lineRule="auto"/>
        <w:rPr>
          <w:rFonts w:cs="Times New Roman"/>
          <w:b/>
          <w:bCs/>
          <w:szCs w:val="28"/>
        </w:rPr>
      </w:pPr>
      <w:r w:rsidRPr="009B597D">
        <w:rPr>
          <w:rFonts w:ascii="Segoe UI Emoji" w:hAnsi="Segoe UI Emoji" w:cs="Segoe UI Emoji"/>
          <w:b/>
          <w:bCs/>
          <w:szCs w:val="28"/>
        </w:rPr>
        <w:t>🧱</w:t>
      </w:r>
      <w:r w:rsidRPr="009B597D">
        <w:rPr>
          <w:rFonts w:cs="Times New Roman"/>
          <w:b/>
          <w:bCs/>
          <w:szCs w:val="28"/>
        </w:rPr>
        <w:t xml:space="preserve"> Где нужны классы-оболочки:</w:t>
      </w:r>
    </w:p>
    <w:p w14:paraId="24032C6E" w14:textId="77777777" w:rsidR="009B597D" w:rsidRPr="009B597D" w:rsidRDefault="009B597D" w:rsidP="009B597D">
      <w:pPr>
        <w:numPr>
          <w:ilvl w:val="0"/>
          <w:numId w:val="21"/>
        </w:numPr>
        <w:spacing w:line="240" w:lineRule="auto"/>
        <w:rPr>
          <w:rFonts w:cs="Times New Roman"/>
          <w:szCs w:val="28"/>
        </w:rPr>
      </w:pPr>
      <w:r w:rsidRPr="009B597D">
        <w:rPr>
          <w:rFonts w:ascii="Segoe UI Emoji" w:hAnsi="Segoe UI Emoji" w:cs="Segoe UI Emoji"/>
          <w:szCs w:val="28"/>
        </w:rPr>
        <w:t>📦</w:t>
      </w:r>
      <w:r w:rsidRPr="009B597D">
        <w:rPr>
          <w:rFonts w:cs="Times New Roman"/>
          <w:szCs w:val="28"/>
        </w:rPr>
        <w:t xml:space="preserve"> </w:t>
      </w:r>
      <w:r w:rsidRPr="009B597D">
        <w:rPr>
          <w:rFonts w:cs="Times New Roman"/>
          <w:b/>
          <w:bCs/>
          <w:szCs w:val="28"/>
        </w:rPr>
        <w:t>Коллекции</w:t>
      </w:r>
      <w:r w:rsidRPr="009B597D">
        <w:rPr>
          <w:rFonts w:cs="Times New Roman"/>
          <w:szCs w:val="28"/>
        </w:rPr>
        <w:t xml:space="preserve">: нельзя хранить примитивы в List, </w:t>
      </w:r>
      <w:proofErr w:type="spellStart"/>
      <w:r w:rsidRPr="009B597D">
        <w:rPr>
          <w:rFonts w:cs="Times New Roman"/>
          <w:szCs w:val="28"/>
        </w:rPr>
        <w:t>Set</w:t>
      </w:r>
      <w:proofErr w:type="spellEnd"/>
      <w:r w:rsidRPr="009B597D">
        <w:rPr>
          <w:rFonts w:cs="Times New Roman"/>
          <w:szCs w:val="28"/>
        </w:rPr>
        <w:t xml:space="preserve">, </w:t>
      </w:r>
      <w:proofErr w:type="spellStart"/>
      <w:r w:rsidRPr="009B597D">
        <w:rPr>
          <w:rFonts w:cs="Times New Roman"/>
          <w:szCs w:val="28"/>
        </w:rPr>
        <w:t>Map</w:t>
      </w:r>
      <w:proofErr w:type="spellEnd"/>
    </w:p>
    <w:p w14:paraId="2CB2544D" w14:textId="77777777" w:rsidR="009B597D" w:rsidRPr="00D847D7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 xml:space="preserve">List&lt;int&gt; list = ... // </w:t>
      </w:r>
      <w:r w:rsidRPr="00D847D7">
        <w:rPr>
          <w:rFonts w:ascii="Segoe UI Emoji" w:hAnsi="Segoe UI Emoji" w:cs="Segoe UI Emoji"/>
          <w:szCs w:val="28"/>
          <w:lang w:val="en-US"/>
        </w:rPr>
        <w:t>❌</w:t>
      </w:r>
      <w:r w:rsidRPr="00D847D7">
        <w:rPr>
          <w:rFonts w:cs="Times New Roman"/>
          <w:szCs w:val="28"/>
          <w:lang w:val="en-US"/>
        </w:rPr>
        <w:t xml:space="preserve"> </w:t>
      </w:r>
      <w:r w:rsidRPr="009B597D">
        <w:rPr>
          <w:rFonts w:cs="Times New Roman"/>
          <w:szCs w:val="28"/>
        </w:rPr>
        <w:t>ошибка</w:t>
      </w:r>
    </w:p>
    <w:p w14:paraId="5058D66D" w14:textId="77777777" w:rsidR="009B597D" w:rsidRPr="009B597D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 xml:space="preserve">List&lt;Integer&gt; list = new ArrayList&lt;&gt;(); // </w:t>
      </w:r>
      <w:r w:rsidRPr="009B597D">
        <w:rPr>
          <w:rFonts w:ascii="Segoe UI Emoji" w:hAnsi="Segoe UI Emoji" w:cs="Segoe UI Emoji"/>
          <w:szCs w:val="28"/>
          <w:lang w:val="en-US"/>
        </w:rPr>
        <w:t>✅</w:t>
      </w:r>
    </w:p>
    <w:p w14:paraId="7B27063C" w14:textId="77777777" w:rsidR="009B597D" w:rsidRPr="009B597D" w:rsidRDefault="009B597D" w:rsidP="009B597D">
      <w:pPr>
        <w:numPr>
          <w:ilvl w:val="0"/>
          <w:numId w:val="21"/>
        </w:numPr>
        <w:spacing w:line="240" w:lineRule="auto"/>
        <w:rPr>
          <w:rFonts w:cs="Times New Roman"/>
          <w:szCs w:val="28"/>
        </w:rPr>
      </w:pPr>
      <w:r w:rsidRPr="009B597D">
        <w:rPr>
          <w:rFonts w:ascii="Segoe UI Emoji" w:hAnsi="Segoe UI Emoji" w:cs="Segoe UI Emoji"/>
          <w:szCs w:val="28"/>
        </w:rPr>
        <w:lastRenderedPageBreak/>
        <w:t>📊</w:t>
      </w:r>
      <w:r w:rsidRPr="009B597D">
        <w:rPr>
          <w:rFonts w:cs="Times New Roman"/>
          <w:szCs w:val="28"/>
        </w:rPr>
        <w:t xml:space="preserve"> </w:t>
      </w:r>
      <w:r w:rsidRPr="009B597D">
        <w:rPr>
          <w:rFonts w:cs="Times New Roman"/>
          <w:b/>
          <w:bCs/>
          <w:szCs w:val="28"/>
        </w:rPr>
        <w:t>Обобщения (</w:t>
      </w:r>
      <w:proofErr w:type="spellStart"/>
      <w:r w:rsidRPr="009B597D">
        <w:rPr>
          <w:rFonts w:cs="Times New Roman"/>
          <w:b/>
          <w:bCs/>
          <w:szCs w:val="28"/>
        </w:rPr>
        <w:t>Generics</w:t>
      </w:r>
      <w:proofErr w:type="spellEnd"/>
      <w:r w:rsidRPr="009B597D">
        <w:rPr>
          <w:rFonts w:cs="Times New Roman"/>
          <w:b/>
          <w:bCs/>
          <w:szCs w:val="28"/>
        </w:rPr>
        <w:t>)</w:t>
      </w:r>
      <w:r w:rsidRPr="009B597D">
        <w:rPr>
          <w:rFonts w:cs="Times New Roman"/>
          <w:szCs w:val="28"/>
        </w:rPr>
        <w:t xml:space="preserve"> — работают только с объектами, не с примитивами.</w:t>
      </w:r>
    </w:p>
    <w:p w14:paraId="2327288E" w14:textId="77777777" w:rsidR="009B597D" w:rsidRPr="009B597D" w:rsidRDefault="009B597D" w:rsidP="009B597D">
      <w:pPr>
        <w:numPr>
          <w:ilvl w:val="0"/>
          <w:numId w:val="21"/>
        </w:numPr>
        <w:spacing w:line="240" w:lineRule="auto"/>
        <w:rPr>
          <w:rFonts w:cs="Times New Roman"/>
          <w:szCs w:val="28"/>
          <w:lang w:val="en-US"/>
        </w:rPr>
      </w:pPr>
      <w:r w:rsidRPr="009B597D">
        <w:rPr>
          <w:rFonts w:ascii="Segoe UI Emoji" w:hAnsi="Segoe UI Emoji" w:cs="Segoe UI Emoji"/>
          <w:szCs w:val="28"/>
        </w:rPr>
        <w:t>📚</w:t>
      </w:r>
      <w:r w:rsidRPr="009B597D">
        <w:rPr>
          <w:rFonts w:cs="Times New Roman"/>
          <w:szCs w:val="28"/>
          <w:lang w:val="en-US"/>
        </w:rPr>
        <w:t xml:space="preserve"> </w:t>
      </w:r>
      <w:r w:rsidRPr="009B597D">
        <w:rPr>
          <w:rFonts w:cs="Times New Roman"/>
          <w:b/>
          <w:bCs/>
          <w:szCs w:val="28"/>
          <w:lang w:val="en-US"/>
        </w:rPr>
        <w:t>Reflection</w:t>
      </w:r>
      <w:r w:rsidRPr="009B597D">
        <w:rPr>
          <w:rFonts w:cs="Times New Roman"/>
          <w:szCs w:val="28"/>
          <w:lang w:val="en-US"/>
        </w:rPr>
        <w:t xml:space="preserve">, </w:t>
      </w:r>
      <w:r w:rsidRPr="009B597D">
        <w:rPr>
          <w:rFonts w:cs="Times New Roman"/>
          <w:b/>
          <w:bCs/>
          <w:szCs w:val="28"/>
          <w:lang w:val="en-US"/>
        </w:rPr>
        <w:t>Streams</w:t>
      </w:r>
      <w:r w:rsidRPr="009B597D">
        <w:rPr>
          <w:rFonts w:cs="Times New Roman"/>
          <w:szCs w:val="28"/>
          <w:lang w:val="en-US"/>
        </w:rPr>
        <w:t xml:space="preserve">, </w:t>
      </w:r>
      <w:r w:rsidRPr="009B597D">
        <w:rPr>
          <w:rFonts w:cs="Times New Roman"/>
          <w:b/>
          <w:bCs/>
          <w:szCs w:val="28"/>
          <w:lang w:val="en-US"/>
        </w:rPr>
        <w:t>Optional</w:t>
      </w:r>
      <w:r w:rsidRPr="009B597D">
        <w:rPr>
          <w:rFonts w:cs="Times New Roman"/>
          <w:szCs w:val="28"/>
          <w:lang w:val="en-US"/>
        </w:rPr>
        <w:t xml:space="preserve"> </w:t>
      </w:r>
      <w:r w:rsidRPr="009B597D">
        <w:rPr>
          <w:rFonts w:cs="Times New Roman"/>
          <w:szCs w:val="28"/>
        </w:rPr>
        <w:t>и</w:t>
      </w:r>
      <w:r w:rsidRPr="009B597D">
        <w:rPr>
          <w:rFonts w:cs="Times New Roman"/>
          <w:szCs w:val="28"/>
          <w:lang w:val="en-US"/>
        </w:rPr>
        <w:t xml:space="preserve"> </w:t>
      </w:r>
      <w:r w:rsidRPr="009B597D">
        <w:rPr>
          <w:rFonts w:cs="Times New Roman"/>
          <w:szCs w:val="28"/>
        </w:rPr>
        <w:t>прочие</w:t>
      </w:r>
      <w:r w:rsidRPr="009B597D">
        <w:rPr>
          <w:rFonts w:cs="Times New Roman"/>
          <w:szCs w:val="28"/>
          <w:lang w:val="en-US"/>
        </w:rPr>
        <w:t xml:space="preserve"> API — </w:t>
      </w:r>
      <w:r w:rsidRPr="009B597D">
        <w:rPr>
          <w:rFonts w:cs="Times New Roman"/>
          <w:szCs w:val="28"/>
        </w:rPr>
        <w:t>требуют</w:t>
      </w:r>
      <w:r w:rsidRPr="009B597D">
        <w:rPr>
          <w:rFonts w:cs="Times New Roman"/>
          <w:szCs w:val="28"/>
          <w:lang w:val="en-US"/>
        </w:rPr>
        <w:t xml:space="preserve"> </w:t>
      </w:r>
      <w:r w:rsidRPr="009B597D">
        <w:rPr>
          <w:rFonts w:cs="Times New Roman"/>
          <w:szCs w:val="28"/>
        </w:rPr>
        <w:t>объекты</w:t>
      </w:r>
      <w:r w:rsidRPr="009B597D">
        <w:rPr>
          <w:rFonts w:cs="Times New Roman"/>
          <w:szCs w:val="28"/>
          <w:lang w:val="en-US"/>
        </w:rPr>
        <w:t>.</w:t>
      </w:r>
    </w:p>
    <w:p w14:paraId="304B93B2" w14:textId="77777777" w:rsidR="009B597D" w:rsidRPr="009B597D" w:rsidRDefault="009B597D" w:rsidP="009B597D">
      <w:pPr>
        <w:numPr>
          <w:ilvl w:val="0"/>
          <w:numId w:val="21"/>
        </w:numPr>
        <w:spacing w:line="240" w:lineRule="auto"/>
        <w:rPr>
          <w:rFonts w:cs="Times New Roman"/>
          <w:szCs w:val="28"/>
        </w:rPr>
      </w:pPr>
      <w:r w:rsidRPr="009B597D">
        <w:rPr>
          <w:rFonts w:ascii="Segoe UI Emoji" w:hAnsi="Segoe UI Emoji" w:cs="Segoe UI Emoji"/>
          <w:szCs w:val="28"/>
        </w:rPr>
        <w:t>✅</w:t>
      </w:r>
      <w:r w:rsidRPr="009B597D">
        <w:rPr>
          <w:rFonts w:cs="Times New Roman"/>
          <w:szCs w:val="28"/>
        </w:rPr>
        <w:t xml:space="preserve"> </w:t>
      </w:r>
      <w:r w:rsidRPr="009B597D">
        <w:rPr>
          <w:rFonts w:cs="Times New Roman"/>
          <w:b/>
          <w:bCs/>
          <w:szCs w:val="28"/>
        </w:rPr>
        <w:t xml:space="preserve">Передача </w:t>
      </w:r>
      <w:proofErr w:type="spellStart"/>
      <w:r w:rsidRPr="009B597D">
        <w:rPr>
          <w:rFonts w:cs="Times New Roman"/>
          <w:b/>
          <w:bCs/>
          <w:szCs w:val="28"/>
        </w:rPr>
        <w:t>null</w:t>
      </w:r>
      <w:proofErr w:type="spellEnd"/>
      <w:r w:rsidRPr="009B597D">
        <w:rPr>
          <w:rFonts w:cs="Times New Roman"/>
          <w:szCs w:val="28"/>
        </w:rPr>
        <w:t xml:space="preserve"> — примитивы не поддерживают </w:t>
      </w:r>
      <w:proofErr w:type="spellStart"/>
      <w:r w:rsidRPr="009B597D">
        <w:rPr>
          <w:rFonts w:cs="Times New Roman"/>
          <w:szCs w:val="28"/>
        </w:rPr>
        <w:t>null</w:t>
      </w:r>
      <w:proofErr w:type="spellEnd"/>
      <w:r w:rsidRPr="009B597D">
        <w:rPr>
          <w:rFonts w:cs="Times New Roman"/>
          <w:szCs w:val="28"/>
        </w:rPr>
        <w:t>, объекты — да.</w:t>
      </w:r>
    </w:p>
    <w:p w14:paraId="5E6DF1C6" w14:textId="77777777" w:rsidR="009B597D" w:rsidRPr="009B597D" w:rsidRDefault="009B597D" w:rsidP="009B597D">
      <w:pPr>
        <w:numPr>
          <w:ilvl w:val="0"/>
          <w:numId w:val="21"/>
        </w:numPr>
        <w:spacing w:line="240" w:lineRule="auto"/>
        <w:rPr>
          <w:rFonts w:cs="Times New Roman"/>
          <w:szCs w:val="28"/>
        </w:rPr>
      </w:pPr>
      <w:r w:rsidRPr="009B597D">
        <w:rPr>
          <w:rFonts w:ascii="Segoe UI Emoji" w:hAnsi="Segoe UI Emoji" w:cs="Segoe UI Emoji"/>
          <w:szCs w:val="28"/>
        </w:rPr>
        <w:t>🔁</w:t>
      </w:r>
      <w:r w:rsidRPr="009B597D">
        <w:rPr>
          <w:rFonts w:cs="Times New Roman"/>
          <w:szCs w:val="28"/>
        </w:rPr>
        <w:t xml:space="preserve"> </w:t>
      </w:r>
      <w:r w:rsidRPr="009B597D">
        <w:rPr>
          <w:rFonts w:cs="Times New Roman"/>
          <w:b/>
          <w:bCs/>
          <w:szCs w:val="28"/>
        </w:rPr>
        <w:t>Автоматическая упаковка/распаковка</w:t>
      </w:r>
      <w:r w:rsidRPr="009B597D">
        <w:rPr>
          <w:rFonts w:cs="Times New Roman"/>
          <w:szCs w:val="28"/>
        </w:rPr>
        <w:t xml:space="preserve"> — делает код чище, понятнее.</w:t>
      </w:r>
    </w:p>
    <w:p w14:paraId="4B9389D1" w14:textId="77777777" w:rsidR="009B597D" w:rsidRDefault="009B597D" w:rsidP="009B597D">
      <w:pPr>
        <w:pStyle w:val="1"/>
        <w:rPr>
          <w:sz w:val="48"/>
        </w:rPr>
      </w:pPr>
      <w:r>
        <w:t>Преимущества классов-оболочек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5188"/>
      </w:tblGrid>
      <w:tr w:rsidR="009B597D" w14:paraId="37F0A6CA" w14:textId="77777777" w:rsidTr="009B5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AE9F1" w14:textId="77777777" w:rsidR="009B597D" w:rsidRDefault="009B5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Преимущество</w:t>
            </w:r>
          </w:p>
        </w:tc>
        <w:tc>
          <w:tcPr>
            <w:tcW w:w="0" w:type="auto"/>
            <w:vAlign w:val="center"/>
            <w:hideMark/>
          </w:tcPr>
          <w:p w14:paraId="018DCCA6" w14:textId="77777777" w:rsidR="009B597D" w:rsidRDefault="009B5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B597D" w14:paraId="2EFF1E64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6CDA" w14:textId="77777777" w:rsidR="009B597D" w:rsidRDefault="009B597D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Times New Roman"/>
              </w:rPr>
              <w:t>Используются</w:t>
            </w:r>
            <w:r>
              <w:t xml:space="preserve"> </w:t>
            </w:r>
            <w:r>
              <w:rPr>
                <w:rFonts w:cs="Times New Roman"/>
              </w:rPr>
              <w:t>в</w:t>
            </w:r>
            <w:r>
              <w:t xml:space="preserve"> </w:t>
            </w:r>
            <w:r>
              <w:rPr>
                <w:rFonts w:cs="Times New Roman"/>
              </w:rPr>
              <w:t>обобщения</w:t>
            </w:r>
            <w:r>
              <w:t>х</w:t>
            </w:r>
          </w:p>
        </w:tc>
        <w:tc>
          <w:tcPr>
            <w:tcW w:w="0" w:type="auto"/>
            <w:vAlign w:val="center"/>
            <w:hideMark/>
          </w:tcPr>
          <w:p w14:paraId="50CBA17D" w14:textId="77777777" w:rsidR="009B597D" w:rsidRDefault="009B597D">
            <w:r>
              <w:t xml:space="preserve">Примитивы нельзя </w:t>
            </w:r>
            <w:proofErr w:type="spellStart"/>
            <w:r>
              <w:t>параметризовать</w:t>
            </w:r>
            <w:proofErr w:type="spellEnd"/>
          </w:p>
        </w:tc>
      </w:tr>
      <w:tr w:rsidR="009B597D" w14:paraId="287557B3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9DF9" w14:textId="77777777" w:rsidR="009B597D" w:rsidRDefault="009B597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Times New Roman"/>
              </w:rPr>
              <w:t>Совместимы</w:t>
            </w:r>
            <w:r>
              <w:t xml:space="preserve"> </w:t>
            </w:r>
            <w:r>
              <w:rPr>
                <w:rFonts w:cs="Times New Roman"/>
              </w:rPr>
              <w:t>с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2236A" w14:textId="77777777" w:rsidR="009B597D" w:rsidRDefault="009B597D">
            <w:r>
              <w:t>Можно использовать как "отсутствие значения"</w:t>
            </w:r>
          </w:p>
        </w:tc>
      </w:tr>
      <w:tr w:rsidR="009B597D" w:rsidRPr="00D847D7" w14:paraId="5FF16984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3EBA" w14:textId="77777777" w:rsidR="009B597D" w:rsidRDefault="009B597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Times New Roman"/>
              </w:rPr>
              <w:t>Методы</w:t>
            </w:r>
            <w:r>
              <w:t xml:space="preserve"> </w:t>
            </w:r>
            <w:r>
              <w:rPr>
                <w:rFonts w:cs="Times New Roman"/>
              </w:rPr>
              <w:t>для</w:t>
            </w:r>
            <w:r>
              <w:t xml:space="preserve"> </w:t>
            </w:r>
            <w:r>
              <w:rPr>
                <w:rFonts w:cs="Times New Roman"/>
              </w:rPr>
              <w:t>работ</w:t>
            </w:r>
            <w:r>
              <w:t>ы</w:t>
            </w:r>
          </w:p>
        </w:tc>
        <w:tc>
          <w:tcPr>
            <w:tcW w:w="0" w:type="auto"/>
            <w:vAlign w:val="center"/>
            <w:hideMark/>
          </w:tcPr>
          <w:p w14:paraId="291D311A" w14:textId="77777777" w:rsidR="009B597D" w:rsidRPr="009B597D" w:rsidRDefault="009B597D">
            <w:pPr>
              <w:rPr>
                <w:lang w:val="en-US"/>
              </w:rPr>
            </w:pPr>
            <w:r>
              <w:t>Например</w:t>
            </w:r>
            <w:r w:rsidRPr="009B597D">
              <w:rPr>
                <w:lang w:val="en-US"/>
              </w:rPr>
              <w:t xml:space="preserve">: </w:t>
            </w:r>
            <w:proofErr w:type="spellStart"/>
            <w:r w:rsidRPr="009B597D">
              <w:rPr>
                <w:rStyle w:val="HTML"/>
                <w:rFonts w:eastAsiaTheme="minorHAnsi"/>
                <w:lang w:val="en-US"/>
              </w:rPr>
              <w:t>Integer.parseInt</w:t>
            </w:r>
            <w:proofErr w:type="spellEnd"/>
            <w:r w:rsidRPr="009B597D">
              <w:rPr>
                <w:rStyle w:val="HTML"/>
                <w:rFonts w:eastAsiaTheme="minorHAnsi"/>
                <w:lang w:val="en-US"/>
              </w:rPr>
              <w:t>()</w:t>
            </w:r>
            <w:r w:rsidRPr="009B597D">
              <w:rPr>
                <w:lang w:val="en-US"/>
              </w:rPr>
              <w:t xml:space="preserve">, </w:t>
            </w:r>
            <w:proofErr w:type="spellStart"/>
            <w:r w:rsidRPr="009B597D">
              <w:rPr>
                <w:rStyle w:val="HTML"/>
                <w:rFonts w:eastAsiaTheme="minorHAnsi"/>
                <w:lang w:val="en-US"/>
              </w:rPr>
              <w:t>Double.compare</w:t>
            </w:r>
            <w:proofErr w:type="spellEnd"/>
            <w:r w:rsidRPr="009B597D">
              <w:rPr>
                <w:rStyle w:val="HTML"/>
                <w:rFonts w:eastAsiaTheme="minorHAnsi"/>
                <w:lang w:val="en-US"/>
              </w:rPr>
              <w:t>()</w:t>
            </w:r>
          </w:p>
        </w:tc>
      </w:tr>
      <w:tr w:rsidR="009B597D" w14:paraId="7D57A2F0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DA33" w14:textId="77777777" w:rsidR="009B597D" w:rsidRDefault="009B597D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Times New Roman"/>
              </w:rPr>
              <w:t>Простота</w:t>
            </w:r>
            <w:r>
              <w:t xml:space="preserve"> </w:t>
            </w:r>
            <w:r>
              <w:rPr>
                <w:rFonts w:cs="Times New Roman"/>
              </w:rPr>
              <w:t>с</w:t>
            </w:r>
            <w:r>
              <w:t xml:space="preserve"> </w:t>
            </w:r>
            <w:proofErr w:type="spellStart"/>
            <w:r>
              <w:rPr>
                <w:rFonts w:cs="Times New Roman"/>
              </w:rPr>
              <w:t>автопреобразование</w:t>
            </w:r>
            <w:r>
              <w:t>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4A9EC" w14:textId="77777777" w:rsidR="009B597D" w:rsidRDefault="009B597D">
            <w:r>
              <w:t>Java сама конвертирует при необходимости</w:t>
            </w:r>
          </w:p>
        </w:tc>
      </w:tr>
    </w:tbl>
    <w:p w14:paraId="2612DA15" w14:textId="77777777" w:rsidR="009B597D" w:rsidRDefault="00000000" w:rsidP="009B597D">
      <w:r>
        <w:pict w14:anchorId="687E2D0F">
          <v:rect id="_x0000_i1030" style="width:0;height:1.5pt" o:hralign="center" o:hrstd="t" o:hr="t" fillcolor="#a0a0a0" stroked="f"/>
        </w:pict>
      </w:r>
    </w:p>
    <w:p w14:paraId="3C452C13" w14:textId="77777777" w:rsidR="009B597D" w:rsidRDefault="009B597D" w:rsidP="009B597D">
      <w:pPr>
        <w:pStyle w:val="1"/>
      </w:pPr>
      <w:r>
        <w:rPr>
          <w:rFonts w:ascii="Segoe UI Emoji" w:hAnsi="Segoe UI Emoji" w:cs="Segoe UI Emoji"/>
        </w:rPr>
        <w:t>⚠️</w:t>
      </w:r>
      <w:r>
        <w:t xml:space="preserve"> 5. Недостатки классов-оболочек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5155"/>
      </w:tblGrid>
      <w:tr w:rsidR="009B597D" w14:paraId="0A9E6459" w14:textId="77777777" w:rsidTr="009B5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8A394" w14:textId="77777777" w:rsidR="009B597D" w:rsidRDefault="009B5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Недостаток</w:t>
            </w:r>
          </w:p>
        </w:tc>
        <w:tc>
          <w:tcPr>
            <w:tcW w:w="0" w:type="auto"/>
            <w:vAlign w:val="center"/>
            <w:hideMark/>
          </w:tcPr>
          <w:p w14:paraId="7A6833F6" w14:textId="77777777" w:rsidR="009B597D" w:rsidRDefault="009B5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B597D" w14:paraId="7C4851FD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6718" w14:textId="77777777" w:rsidR="009B597D" w:rsidRDefault="009B597D">
            <w:pPr>
              <w:jc w:val="lef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Times New Roman"/>
              </w:rPr>
              <w:t>Больше</w:t>
            </w:r>
            <w:r>
              <w:t xml:space="preserve"> </w:t>
            </w:r>
            <w:r>
              <w:rPr>
                <w:rFonts w:cs="Times New Roman"/>
              </w:rPr>
              <w:t>памят</w:t>
            </w:r>
            <w:r>
              <w:t>и</w:t>
            </w:r>
          </w:p>
        </w:tc>
        <w:tc>
          <w:tcPr>
            <w:tcW w:w="0" w:type="auto"/>
            <w:vAlign w:val="center"/>
            <w:hideMark/>
          </w:tcPr>
          <w:p w14:paraId="348C0FD6" w14:textId="77777777" w:rsidR="009B597D" w:rsidRDefault="009B597D">
            <w:r>
              <w:t>Объекты требуют больше памяти, чем примитивы</w:t>
            </w:r>
          </w:p>
        </w:tc>
      </w:tr>
      <w:tr w:rsidR="009B597D" w14:paraId="143B9A44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6186" w14:textId="77777777" w:rsidR="009B597D" w:rsidRDefault="009B597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Times New Roman"/>
              </w:rPr>
              <w:t>Медленнее</w:t>
            </w:r>
            <w:r>
              <w:t xml:space="preserve"> </w:t>
            </w:r>
            <w:r>
              <w:rPr>
                <w:rFonts w:cs="Times New Roman"/>
              </w:rPr>
              <w:t>по</w:t>
            </w:r>
            <w:r>
              <w:t xml:space="preserve"> </w:t>
            </w:r>
            <w:r>
              <w:rPr>
                <w:rFonts w:cs="Times New Roman"/>
              </w:rPr>
              <w:t>производительност</w:t>
            </w:r>
            <w:r>
              <w:t>и</w:t>
            </w:r>
          </w:p>
        </w:tc>
        <w:tc>
          <w:tcPr>
            <w:tcW w:w="0" w:type="auto"/>
            <w:vAlign w:val="center"/>
            <w:hideMark/>
          </w:tcPr>
          <w:p w14:paraId="74705361" w14:textId="77777777" w:rsidR="009B597D" w:rsidRDefault="009B597D">
            <w:r>
              <w:t>Работа с объектами медленнее, чем с примитивами</w:t>
            </w:r>
          </w:p>
        </w:tc>
      </w:tr>
      <w:tr w:rsidR="009B597D" w14:paraId="345CA3AE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D714" w14:textId="77777777" w:rsidR="009B597D" w:rsidRDefault="009B597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Times New Roman"/>
              </w:rPr>
              <w:t>Возможность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NullPointerException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CF2D5" w14:textId="77777777" w:rsidR="009B597D" w:rsidRDefault="009B597D">
            <w:r>
              <w:t xml:space="preserve">При </w:t>
            </w:r>
            <w:proofErr w:type="spellStart"/>
            <w:r>
              <w:t>автораспаковке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null</w:t>
            </w:r>
            <w:proofErr w:type="spellEnd"/>
            <w:r>
              <w:t xml:space="preserve"> — исключение</w:t>
            </w:r>
          </w:p>
        </w:tc>
      </w:tr>
      <w:tr w:rsidR="009B597D" w14:paraId="54202878" w14:textId="77777777" w:rsidTr="009B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1CEE" w14:textId="77777777" w:rsidR="009B597D" w:rsidRDefault="009B597D"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Times New Roman"/>
              </w:rPr>
              <w:t>Не</w:t>
            </w:r>
            <w:r>
              <w:t xml:space="preserve"> </w:t>
            </w:r>
            <w:r>
              <w:rPr>
                <w:rFonts w:cs="Times New Roman"/>
              </w:rPr>
              <w:t>всегда</w:t>
            </w:r>
            <w:r>
              <w:t xml:space="preserve"> </w:t>
            </w:r>
            <w:r>
              <w:rPr>
                <w:rFonts w:cs="Times New Roman"/>
              </w:rPr>
              <w:t>очевидные</w:t>
            </w:r>
            <w:r>
              <w:t xml:space="preserve"> </w:t>
            </w:r>
            <w:r>
              <w:rPr>
                <w:rFonts w:cs="Times New Roman"/>
              </w:rPr>
              <w:t>ошибк</w:t>
            </w:r>
            <w:r>
              <w:t>и</w:t>
            </w:r>
          </w:p>
        </w:tc>
        <w:tc>
          <w:tcPr>
            <w:tcW w:w="0" w:type="auto"/>
            <w:vAlign w:val="center"/>
            <w:hideMark/>
          </w:tcPr>
          <w:p w14:paraId="5C62C4AE" w14:textId="77777777" w:rsidR="009B597D" w:rsidRDefault="009B597D">
            <w:r>
              <w:t xml:space="preserve">Например: сравнение </w:t>
            </w:r>
            <w:proofErr w:type="spellStart"/>
            <w:r>
              <w:rPr>
                <w:rStyle w:val="HTML"/>
                <w:rFonts w:eastAsiaTheme="minorHAnsi"/>
              </w:rPr>
              <w:t>Integer</w:t>
            </w:r>
            <w:proofErr w:type="spellEnd"/>
            <w:r>
              <w:t xml:space="preserve"> через </w:t>
            </w:r>
            <w:r>
              <w:rPr>
                <w:rStyle w:val="HTML"/>
                <w:rFonts w:eastAsiaTheme="minorHAnsi"/>
              </w:rPr>
              <w:t>==</w:t>
            </w:r>
          </w:p>
        </w:tc>
      </w:tr>
    </w:tbl>
    <w:p w14:paraId="6BE3551D" w14:textId="77777777" w:rsidR="009B597D" w:rsidRPr="009B597D" w:rsidRDefault="009B597D" w:rsidP="009B597D">
      <w:pPr>
        <w:spacing w:line="240" w:lineRule="auto"/>
        <w:rPr>
          <w:rFonts w:cs="Times New Roman"/>
          <w:b/>
          <w:bCs/>
          <w:szCs w:val="28"/>
        </w:rPr>
      </w:pPr>
      <w:r w:rsidRPr="009B597D">
        <w:rPr>
          <w:rFonts w:cs="Times New Roman"/>
          <w:b/>
          <w:bCs/>
          <w:szCs w:val="28"/>
        </w:rPr>
        <w:t>Пример ошибки:</w:t>
      </w:r>
    </w:p>
    <w:p w14:paraId="281D5931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</w:rPr>
      </w:pPr>
      <w:proofErr w:type="spellStart"/>
      <w:r w:rsidRPr="009B597D">
        <w:rPr>
          <w:rFonts w:cs="Times New Roman"/>
          <w:szCs w:val="28"/>
        </w:rPr>
        <w:t>Integer</w:t>
      </w:r>
      <w:proofErr w:type="spellEnd"/>
      <w:r w:rsidRPr="009B597D">
        <w:rPr>
          <w:rFonts w:cs="Times New Roman"/>
          <w:szCs w:val="28"/>
        </w:rPr>
        <w:t xml:space="preserve"> a = 128;</w:t>
      </w:r>
    </w:p>
    <w:p w14:paraId="08F367C6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</w:rPr>
      </w:pPr>
      <w:proofErr w:type="spellStart"/>
      <w:r w:rsidRPr="009B597D">
        <w:rPr>
          <w:rFonts w:cs="Times New Roman"/>
          <w:szCs w:val="28"/>
        </w:rPr>
        <w:t>Integer</w:t>
      </w:r>
      <w:proofErr w:type="spellEnd"/>
      <w:r w:rsidRPr="009B597D">
        <w:rPr>
          <w:rFonts w:cs="Times New Roman"/>
          <w:szCs w:val="28"/>
        </w:rPr>
        <w:t xml:space="preserve"> b = 128;</w:t>
      </w:r>
    </w:p>
    <w:p w14:paraId="7CE0C887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9B597D">
        <w:rPr>
          <w:rFonts w:cs="Times New Roman"/>
          <w:szCs w:val="28"/>
          <w:lang w:val="en-US"/>
        </w:rPr>
        <w:t>System.out.println</w:t>
      </w:r>
      <w:proofErr w:type="spellEnd"/>
      <w:r w:rsidRPr="009B597D">
        <w:rPr>
          <w:rFonts w:cs="Times New Roman"/>
          <w:szCs w:val="28"/>
          <w:lang w:val="en-US"/>
        </w:rPr>
        <w:t xml:space="preserve">(a == b); // </w:t>
      </w:r>
      <w:r w:rsidRPr="009B597D">
        <w:rPr>
          <w:rFonts w:ascii="Segoe UI Emoji" w:hAnsi="Segoe UI Emoji" w:cs="Segoe UI Emoji"/>
          <w:szCs w:val="28"/>
          <w:lang w:val="en-US"/>
        </w:rPr>
        <w:t>❌</w:t>
      </w:r>
      <w:r w:rsidRPr="009B597D">
        <w:rPr>
          <w:rFonts w:cs="Times New Roman"/>
          <w:szCs w:val="28"/>
          <w:lang w:val="en-US"/>
        </w:rPr>
        <w:t xml:space="preserve"> false</w:t>
      </w:r>
    </w:p>
    <w:p w14:paraId="5679ECAF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1E79E957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>Integer x = 100;</w:t>
      </w:r>
    </w:p>
    <w:p w14:paraId="45F97A6F" w14:textId="77777777" w:rsidR="009B597D" w:rsidRPr="009B597D" w:rsidRDefault="009B59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9B597D">
        <w:rPr>
          <w:rFonts w:cs="Times New Roman"/>
          <w:szCs w:val="28"/>
          <w:lang w:val="en-US"/>
        </w:rPr>
        <w:t>Integer y = 100;</w:t>
      </w:r>
    </w:p>
    <w:p w14:paraId="0EDAC746" w14:textId="77777777" w:rsidR="009B597D" w:rsidRPr="009B597D" w:rsidRDefault="009B597D" w:rsidP="009B597D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9B597D">
        <w:rPr>
          <w:rFonts w:cs="Times New Roman"/>
          <w:szCs w:val="28"/>
          <w:lang w:val="en-US"/>
        </w:rPr>
        <w:t>System.out.println</w:t>
      </w:r>
      <w:proofErr w:type="spellEnd"/>
      <w:r w:rsidRPr="009B597D">
        <w:rPr>
          <w:rFonts w:cs="Times New Roman"/>
          <w:szCs w:val="28"/>
          <w:lang w:val="en-US"/>
        </w:rPr>
        <w:t xml:space="preserve">(x == y); // </w:t>
      </w:r>
      <w:r w:rsidRPr="009B597D">
        <w:rPr>
          <w:rFonts w:ascii="Segoe UI Emoji" w:hAnsi="Segoe UI Emoji" w:cs="Segoe UI Emoji"/>
          <w:szCs w:val="28"/>
          <w:lang w:val="en-US"/>
        </w:rPr>
        <w:t>✅</w:t>
      </w:r>
      <w:r w:rsidRPr="009B597D">
        <w:rPr>
          <w:rFonts w:cs="Times New Roman"/>
          <w:szCs w:val="28"/>
          <w:lang w:val="en-US"/>
        </w:rPr>
        <w:t xml:space="preserve"> true</w:t>
      </w:r>
    </w:p>
    <w:p w14:paraId="7A1B7ED3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  <w:r w:rsidRPr="009B597D">
        <w:rPr>
          <w:rFonts w:cs="Times New Roman"/>
          <w:szCs w:val="28"/>
        </w:rPr>
        <w:t>Почему так?</w:t>
      </w:r>
      <w:r w:rsidRPr="009B597D">
        <w:rPr>
          <w:rFonts w:cs="Times New Roman"/>
          <w:szCs w:val="28"/>
        </w:rPr>
        <w:br/>
        <w:t xml:space="preserve">Java кэширует значения -128 до 127 для </w:t>
      </w:r>
      <w:proofErr w:type="spellStart"/>
      <w:r w:rsidRPr="009B597D">
        <w:rPr>
          <w:rFonts w:cs="Times New Roman"/>
          <w:szCs w:val="28"/>
        </w:rPr>
        <w:t>Integer</w:t>
      </w:r>
      <w:proofErr w:type="spellEnd"/>
      <w:r w:rsidRPr="009B597D">
        <w:rPr>
          <w:rFonts w:cs="Times New Roman"/>
          <w:szCs w:val="28"/>
        </w:rPr>
        <w:t xml:space="preserve">, но </w:t>
      </w:r>
      <w:r w:rsidRPr="009B597D">
        <w:rPr>
          <w:rFonts w:cs="Times New Roman"/>
          <w:b/>
          <w:bCs/>
          <w:szCs w:val="28"/>
        </w:rPr>
        <w:t>значения за пределами не кэшируются</w:t>
      </w:r>
      <w:r w:rsidRPr="009B597D">
        <w:rPr>
          <w:rFonts w:cs="Times New Roman"/>
          <w:szCs w:val="28"/>
        </w:rPr>
        <w:t xml:space="preserve">, и сравнение == работает </w:t>
      </w:r>
      <w:r w:rsidRPr="009B597D">
        <w:rPr>
          <w:rFonts w:cs="Times New Roman"/>
          <w:b/>
          <w:bCs/>
          <w:szCs w:val="28"/>
        </w:rPr>
        <w:t>по ссылке</w:t>
      </w:r>
      <w:r w:rsidRPr="009B597D">
        <w:rPr>
          <w:rFonts w:cs="Times New Roman"/>
          <w:szCs w:val="28"/>
        </w:rPr>
        <w:t>, а не по значению. Надо использовать .</w:t>
      </w:r>
      <w:proofErr w:type="spellStart"/>
      <w:r w:rsidRPr="009B597D">
        <w:rPr>
          <w:rFonts w:cs="Times New Roman"/>
          <w:szCs w:val="28"/>
        </w:rPr>
        <w:t>equals</w:t>
      </w:r>
      <w:proofErr w:type="spellEnd"/>
      <w:r w:rsidRPr="009B597D">
        <w:rPr>
          <w:rFonts w:cs="Times New Roman"/>
          <w:szCs w:val="28"/>
        </w:rPr>
        <w:t>():</w:t>
      </w:r>
    </w:p>
    <w:p w14:paraId="325EFEE9" w14:textId="77777777" w:rsidR="009B597D" w:rsidRDefault="009B597D" w:rsidP="009B597D">
      <w:pPr>
        <w:spacing w:line="240" w:lineRule="auto"/>
        <w:rPr>
          <w:rFonts w:cs="Times New Roman"/>
          <w:szCs w:val="28"/>
        </w:rPr>
      </w:pPr>
      <w:r w:rsidRPr="009B597D">
        <w:rPr>
          <w:rFonts w:cs="Times New Roman"/>
          <w:szCs w:val="28"/>
          <w:lang w:val="en-US"/>
        </w:rPr>
        <w:t>System</w:t>
      </w:r>
      <w:r w:rsidRPr="00D847D7">
        <w:rPr>
          <w:rFonts w:cs="Times New Roman"/>
          <w:szCs w:val="28"/>
        </w:rPr>
        <w:t>.</w:t>
      </w:r>
      <w:r w:rsidRPr="009B597D">
        <w:rPr>
          <w:rFonts w:cs="Times New Roman"/>
          <w:szCs w:val="28"/>
          <w:lang w:val="en-US"/>
        </w:rPr>
        <w:t>out</w:t>
      </w:r>
      <w:r w:rsidRPr="00D847D7">
        <w:rPr>
          <w:rFonts w:cs="Times New Roman"/>
          <w:szCs w:val="28"/>
        </w:rPr>
        <w:t>.</w:t>
      </w:r>
      <w:proofErr w:type="spellStart"/>
      <w:r w:rsidRPr="009B597D">
        <w:rPr>
          <w:rFonts w:cs="Times New Roman"/>
          <w:szCs w:val="28"/>
          <w:lang w:val="en-US"/>
        </w:rPr>
        <w:t>println</w:t>
      </w:r>
      <w:proofErr w:type="spellEnd"/>
      <w:r w:rsidRPr="00D847D7">
        <w:rPr>
          <w:rFonts w:cs="Times New Roman"/>
          <w:szCs w:val="28"/>
        </w:rPr>
        <w:t>(</w:t>
      </w:r>
      <w:r w:rsidRPr="009B597D">
        <w:rPr>
          <w:rFonts w:cs="Times New Roman"/>
          <w:szCs w:val="28"/>
          <w:lang w:val="en-US"/>
        </w:rPr>
        <w:t>a</w:t>
      </w:r>
      <w:r w:rsidRPr="00D847D7">
        <w:rPr>
          <w:rFonts w:cs="Times New Roman"/>
          <w:szCs w:val="28"/>
        </w:rPr>
        <w:t>.</w:t>
      </w:r>
      <w:r w:rsidRPr="009B597D">
        <w:rPr>
          <w:rFonts w:cs="Times New Roman"/>
          <w:szCs w:val="28"/>
          <w:lang w:val="en-US"/>
        </w:rPr>
        <w:t>equals</w:t>
      </w:r>
      <w:r w:rsidRPr="00D847D7">
        <w:rPr>
          <w:rFonts w:cs="Times New Roman"/>
          <w:szCs w:val="28"/>
        </w:rPr>
        <w:t>(</w:t>
      </w:r>
      <w:r w:rsidRPr="009B597D">
        <w:rPr>
          <w:rFonts w:cs="Times New Roman"/>
          <w:szCs w:val="28"/>
          <w:lang w:val="en-US"/>
        </w:rPr>
        <w:t>b</w:t>
      </w:r>
      <w:r w:rsidRPr="00D847D7">
        <w:rPr>
          <w:rFonts w:cs="Times New Roman"/>
          <w:szCs w:val="28"/>
        </w:rPr>
        <w:t xml:space="preserve">)); // </w:t>
      </w:r>
      <w:r w:rsidRPr="00D847D7">
        <w:rPr>
          <w:rFonts w:ascii="Segoe UI Emoji" w:hAnsi="Segoe UI Emoji" w:cs="Segoe UI Emoji"/>
          <w:szCs w:val="28"/>
        </w:rPr>
        <w:t>✅</w:t>
      </w:r>
      <w:r w:rsidRPr="00D847D7">
        <w:rPr>
          <w:rFonts w:cs="Times New Roman"/>
          <w:szCs w:val="28"/>
        </w:rPr>
        <w:t xml:space="preserve"> </w:t>
      </w:r>
      <w:r w:rsidRPr="009B597D">
        <w:rPr>
          <w:rFonts w:cs="Times New Roman"/>
          <w:szCs w:val="28"/>
          <w:lang w:val="en-US"/>
        </w:rPr>
        <w:t>true</w:t>
      </w:r>
    </w:p>
    <w:p w14:paraId="391470FF" w14:textId="77777777" w:rsidR="009B597D" w:rsidRPr="009B597D" w:rsidRDefault="009B597D" w:rsidP="009B597D">
      <w:pPr>
        <w:spacing w:line="240" w:lineRule="auto"/>
        <w:rPr>
          <w:rFonts w:cs="Times New Roman"/>
          <w:szCs w:val="28"/>
        </w:rPr>
      </w:pPr>
    </w:p>
    <w:p w14:paraId="056508DD" w14:textId="77777777" w:rsidR="009B597D" w:rsidRDefault="009B597D" w:rsidP="009B597D">
      <w:pPr>
        <w:pStyle w:val="3"/>
      </w:pPr>
      <w:r w:rsidRPr="009B597D">
        <w:t xml:space="preserve">Потоки ввода-вывода в Java. Байтовые и символьные потоки. "Цепочки" потоков (Stream </w:t>
      </w:r>
      <w:proofErr w:type="spellStart"/>
      <w:r w:rsidRPr="009B597D">
        <w:t>Chains</w:t>
      </w:r>
      <w:proofErr w:type="spellEnd"/>
      <w:r w:rsidRPr="009B597D">
        <w:t>).</w:t>
      </w:r>
    </w:p>
    <w:p w14:paraId="5B79E444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b/>
          <w:bCs/>
          <w:lang w:eastAsia="ru-RU"/>
        </w:rPr>
        <w:t xml:space="preserve">Потоки ввода-вывода (Java I/O </w:t>
      </w:r>
      <w:proofErr w:type="spellStart"/>
      <w:r w:rsidRPr="00741F90">
        <w:rPr>
          <w:b/>
          <w:bCs/>
          <w:lang w:eastAsia="ru-RU"/>
        </w:rPr>
        <w:t>Streams</w:t>
      </w:r>
      <w:proofErr w:type="spellEnd"/>
      <w:r w:rsidRPr="00741F90">
        <w:rPr>
          <w:b/>
          <w:bCs/>
          <w:lang w:eastAsia="ru-RU"/>
        </w:rPr>
        <w:t>)</w:t>
      </w:r>
    </w:p>
    <w:p w14:paraId="6E36E12A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 xml:space="preserve">Java I/O основан на </w:t>
      </w:r>
      <w:r w:rsidRPr="00741F90">
        <w:rPr>
          <w:b/>
          <w:bCs/>
          <w:lang w:eastAsia="ru-RU"/>
        </w:rPr>
        <w:t>абстракции потока (</w:t>
      </w:r>
      <w:proofErr w:type="spellStart"/>
      <w:r w:rsidRPr="00741F90">
        <w:rPr>
          <w:b/>
          <w:bCs/>
          <w:lang w:eastAsia="ru-RU"/>
        </w:rPr>
        <w:t>stream</w:t>
      </w:r>
      <w:proofErr w:type="spellEnd"/>
      <w:r w:rsidRPr="00741F90">
        <w:rPr>
          <w:b/>
          <w:bCs/>
          <w:lang w:eastAsia="ru-RU"/>
        </w:rPr>
        <w:t>)</w:t>
      </w:r>
      <w:r w:rsidRPr="00741F90">
        <w:rPr>
          <w:lang w:eastAsia="ru-RU"/>
        </w:rPr>
        <w:t xml:space="preserve"> — последовательности данных, которые читаются или записываются </w:t>
      </w:r>
      <w:proofErr w:type="spellStart"/>
      <w:r w:rsidRPr="00741F90">
        <w:rPr>
          <w:b/>
          <w:bCs/>
          <w:lang w:eastAsia="ru-RU"/>
        </w:rPr>
        <w:t>побайтово</w:t>
      </w:r>
      <w:proofErr w:type="spellEnd"/>
      <w:r w:rsidRPr="00741F90">
        <w:rPr>
          <w:b/>
          <w:bCs/>
          <w:lang w:eastAsia="ru-RU"/>
        </w:rPr>
        <w:t xml:space="preserve"> или посимвольно</w:t>
      </w:r>
      <w:r w:rsidRPr="00741F90">
        <w:rPr>
          <w:lang w:eastAsia="ru-RU"/>
        </w:rPr>
        <w:t>.</w:t>
      </w:r>
    </w:p>
    <w:p w14:paraId="4A68E7A4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>Все классы ввода-вывода находятся в пакете java.io.</w:t>
      </w:r>
    </w:p>
    <w:p w14:paraId="358B6142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5636382C">
          <v:rect id="_x0000_i1031" style="width:0;height:1.5pt" o:hralign="center" o:hrstd="t" o:hr="t" fillcolor="#a0a0a0" stroked="f"/>
        </w:pict>
      </w:r>
    </w:p>
    <w:p w14:paraId="3F1F0348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🚪</w:t>
      </w:r>
      <w:r w:rsidRPr="00741F90">
        <w:rPr>
          <w:b/>
          <w:bCs/>
          <w:lang w:eastAsia="ru-RU"/>
        </w:rPr>
        <w:t xml:space="preserve"> Основные категории потоков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572"/>
        <w:gridCol w:w="5053"/>
      </w:tblGrid>
      <w:tr w:rsidR="00741F90" w:rsidRPr="00741F90" w14:paraId="67283B05" w14:textId="77777777" w:rsidTr="00741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DC6FC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857859E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Примеры классов</w:t>
            </w:r>
          </w:p>
        </w:tc>
        <w:tc>
          <w:tcPr>
            <w:tcW w:w="0" w:type="auto"/>
            <w:vAlign w:val="center"/>
            <w:hideMark/>
          </w:tcPr>
          <w:p w14:paraId="40ADD098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Назначение</w:t>
            </w:r>
          </w:p>
        </w:tc>
      </w:tr>
      <w:tr w:rsidR="00741F90" w:rsidRPr="00741F90" w14:paraId="06D14906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2CED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Байтовые</w:t>
            </w:r>
          </w:p>
        </w:tc>
        <w:tc>
          <w:tcPr>
            <w:tcW w:w="0" w:type="auto"/>
            <w:vAlign w:val="center"/>
            <w:hideMark/>
          </w:tcPr>
          <w:p w14:paraId="3061281C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InputStream</w:t>
            </w:r>
            <w:proofErr w:type="spellEnd"/>
            <w:r w:rsidRPr="00741F90">
              <w:rPr>
                <w:lang w:eastAsia="ru-RU"/>
              </w:rPr>
              <w:t xml:space="preserve">, </w:t>
            </w:r>
            <w:proofErr w:type="spellStart"/>
            <w:r w:rsidRPr="00741F90">
              <w:rPr>
                <w:lang w:eastAsia="ru-RU"/>
              </w:rPr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C93DD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 xml:space="preserve">Работа с </w:t>
            </w:r>
            <w:r w:rsidRPr="00741F90">
              <w:rPr>
                <w:b/>
                <w:bCs/>
                <w:lang w:eastAsia="ru-RU"/>
              </w:rPr>
              <w:t>байтами</w:t>
            </w:r>
            <w:r w:rsidRPr="00741F90">
              <w:rPr>
                <w:lang w:eastAsia="ru-RU"/>
              </w:rPr>
              <w:t xml:space="preserve"> (файлы, изображения, сокеты)</w:t>
            </w:r>
          </w:p>
        </w:tc>
      </w:tr>
      <w:tr w:rsidR="00741F90" w:rsidRPr="00741F90" w14:paraId="3F30A9F8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2673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Символьные</w:t>
            </w:r>
          </w:p>
        </w:tc>
        <w:tc>
          <w:tcPr>
            <w:tcW w:w="0" w:type="auto"/>
            <w:vAlign w:val="center"/>
            <w:hideMark/>
          </w:tcPr>
          <w:p w14:paraId="492ED741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 xml:space="preserve">Reader, </w:t>
            </w:r>
            <w:proofErr w:type="spellStart"/>
            <w:r w:rsidRPr="00741F90">
              <w:rPr>
                <w:lang w:eastAsia="ru-RU"/>
              </w:rPr>
              <w:t>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4AB69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 xml:space="preserve">Работа с </w:t>
            </w:r>
            <w:r w:rsidRPr="00741F90">
              <w:rPr>
                <w:b/>
                <w:bCs/>
                <w:lang w:eastAsia="ru-RU"/>
              </w:rPr>
              <w:t>текстом / символами</w:t>
            </w:r>
            <w:r w:rsidRPr="00741F90">
              <w:rPr>
                <w:lang w:eastAsia="ru-RU"/>
              </w:rPr>
              <w:t xml:space="preserve"> (т.е. поддержка кодировок)</w:t>
            </w:r>
          </w:p>
        </w:tc>
      </w:tr>
    </w:tbl>
    <w:p w14:paraId="48F56C3B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7915D8E1">
          <v:rect id="_x0000_i1032" style="width:0;height:1.5pt" o:hralign="center" o:hrstd="t" o:hr="t" fillcolor="#a0a0a0" stroked="f"/>
        </w:pict>
      </w:r>
    </w:p>
    <w:p w14:paraId="0A45E4CF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🔸</w:t>
      </w:r>
      <w:r w:rsidRPr="00741F90">
        <w:rPr>
          <w:b/>
          <w:bCs/>
          <w:lang w:eastAsia="ru-RU"/>
        </w:rPr>
        <w:t xml:space="preserve"> 2. Байтовые потоки</w:t>
      </w:r>
    </w:p>
    <w:p w14:paraId="366796B7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 xml:space="preserve">Используются для </w:t>
      </w:r>
      <w:r w:rsidRPr="00741F90">
        <w:rPr>
          <w:b/>
          <w:bCs/>
          <w:lang w:eastAsia="ru-RU"/>
        </w:rPr>
        <w:t>не-текстовой информации</w:t>
      </w:r>
      <w:r w:rsidRPr="00741F90">
        <w:rPr>
          <w:lang w:eastAsia="ru-RU"/>
        </w:rPr>
        <w:t>: файлов, изображений, аудио, видео и т.д.</w:t>
      </w:r>
    </w:p>
    <w:p w14:paraId="3F0DC931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✅</w:t>
      </w:r>
      <w:r w:rsidRPr="00741F90">
        <w:rPr>
          <w:b/>
          <w:bCs/>
          <w:lang w:eastAsia="ru-RU"/>
        </w:rPr>
        <w:t xml:space="preserve"> Основные классы: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4949"/>
      </w:tblGrid>
      <w:tr w:rsidR="00741F90" w:rsidRPr="00741F90" w14:paraId="50C87E61" w14:textId="77777777" w:rsidTr="00741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C270F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4A31E27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Назначение</w:t>
            </w:r>
          </w:p>
        </w:tc>
      </w:tr>
      <w:tr w:rsidR="00741F90" w:rsidRPr="00741F90" w14:paraId="1A8C9E4C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42A1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9E9D5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Базовый класс для чтения байтов</w:t>
            </w:r>
          </w:p>
        </w:tc>
      </w:tr>
      <w:tr w:rsidR="00741F90" w:rsidRPr="00741F90" w14:paraId="0AC99F67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7E49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lastRenderedPageBreak/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68499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Базовый класс для записи байтов</w:t>
            </w:r>
          </w:p>
        </w:tc>
      </w:tr>
      <w:tr w:rsidR="00741F90" w:rsidRPr="00741F90" w14:paraId="5F1118F3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E045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FileInputStream</w:t>
            </w:r>
            <w:proofErr w:type="spellEnd"/>
            <w:r w:rsidRPr="00741F90">
              <w:rPr>
                <w:lang w:eastAsia="ru-RU"/>
              </w:rPr>
              <w:t xml:space="preserve"> / </w:t>
            </w:r>
            <w:proofErr w:type="spellStart"/>
            <w:r w:rsidRPr="00741F90">
              <w:rPr>
                <w:lang w:eastAsia="ru-RU"/>
              </w:rPr>
              <w:t>FileOutputStream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CBD91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Работа с файлами</w:t>
            </w:r>
          </w:p>
        </w:tc>
      </w:tr>
      <w:tr w:rsidR="00741F90" w:rsidRPr="00741F90" w14:paraId="43E5AC3A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01BD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BufferedInputStream</w:t>
            </w:r>
            <w:proofErr w:type="spellEnd"/>
            <w:r w:rsidRPr="00741F90">
              <w:rPr>
                <w:lang w:eastAsia="ru-RU"/>
              </w:rPr>
              <w:t xml:space="preserve"> / </w:t>
            </w:r>
            <w:proofErr w:type="spellStart"/>
            <w:r w:rsidRPr="00741F90">
              <w:rPr>
                <w:lang w:eastAsia="ru-RU"/>
              </w:rPr>
              <w:t>BufferedOutputStream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A72DE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Буферизация для повышения производительности</w:t>
            </w:r>
          </w:p>
        </w:tc>
      </w:tr>
    </w:tbl>
    <w:p w14:paraId="55B38C03" w14:textId="4876AF26" w:rsidR="00741F90" w:rsidRPr="00741F90" w:rsidRDefault="00741F90" w:rsidP="00741F90">
      <w:pPr>
        <w:rPr>
          <w:lang w:eastAsia="ru-RU"/>
        </w:rPr>
      </w:pPr>
    </w:p>
    <w:p w14:paraId="640F3B82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🔤</w:t>
      </w:r>
      <w:r w:rsidRPr="00741F90">
        <w:rPr>
          <w:b/>
          <w:bCs/>
          <w:lang w:eastAsia="ru-RU"/>
        </w:rPr>
        <w:t xml:space="preserve"> 3. Символьные потоки</w:t>
      </w:r>
    </w:p>
    <w:p w14:paraId="376AE410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 xml:space="preserve">Используются для </w:t>
      </w:r>
      <w:r w:rsidRPr="00741F90">
        <w:rPr>
          <w:b/>
          <w:bCs/>
          <w:lang w:eastAsia="ru-RU"/>
        </w:rPr>
        <w:t>текста</w:t>
      </w:r>
      <w:r w:rsidRPr="00741F90">
        <w:rPr>
          <w:lang w:eastAsia="ru-RU"/>
        </w:rPr>
        <w:t xml:space="preserve"> (поддерживают кодировки, например UTF-8).</w:t>
      </w:r>
    </w:p>
    <w:p w14:paraId="1ABBFAA1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✅</w:t>
      </w:r>
      <w:r w:rsidRPr="00741F90">
        <w:rPr>
          <w:b/>
          <w:bCs/>
          <w:lang w:eastAsia="ru-RU"/>
        </w:rPr>
        <w:t xml:space="preserve"> Основные классы: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5018"/>
      </w:tblGrid>
      <w:tr w:rsidR="00741F90" w:rsidRPr="00741F90" w14:paraId="04487224" w14:textId="77777777" w:rsidTr="00741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AAA89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3ABD1E84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Назначение</w:t>
            </w:r>
          </w:p>
        </w:tc>
      </w:tr>
      <w:tr w:rsidR="00741F90" w:rsidRPr="00741F90" w14:paraId="4CD8EFF7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8DCA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08FF7FDD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Абстрактный класс для чтения символов</w:t>
            </w:r>
          </w:p>
        </w:tc>
      </w:tr>
      <w:tr w:rsidR="00741F90" w:rsidRPr="00741F90" w14:paraId="63474E6E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B6CA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337FA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Абстрактный класс для записи символов</w:t>
            </w:r>
          </w:p>
        </w:tc>
      </w:tr>
      <w:tr w:rsidR="00741F90" w:rsidRPr="00741F90" w14:paraId="3C005567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BF48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FileReader</w:t>
            </w:r>
            <w:proofErr w:type="spellEnd"/>
            <w:r w:rsidRPr="00741F90">
              <w:rPr>
                <w:lang w:eastAsia="ru-RU"/>
              </w:rPr>
              <w:t xml:space="preserve"> / </w:t>
            </w:r>
            <w:proofErr w:type="spellStart"/>
            <w:r w:rsidRPr="00741F90">
              <w:rPr>
                <w:lang w:eastAsia="ru-RU"/>
              </w:rPr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F0786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Чтение/запись текста из/в файл</w:t>
            </w:r>
          </w:p>
        </w:tc>
      </w:tr>
      <w:tr w:rsidR="00741F90" w:rsidRPr="00741F90" w14:paraId="100F818B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93352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BufferedReader</w:t>
            </w:r>
            <w:proofErr w:type="spellEnd"/>
            <w:r w:rsidRPr="00741F90">
              <w:rPr>
                <w:lang w:eastAsia="ru-RU"/>
              </w:rPr>
              <w:t xml:space="preserve"> / </w:t>
            </w:r>
            <w:proofErr w:type="spellStart"/>
            <w:r w:rsidRPr="00741F90">
              <w:rPr>
                <w:lang w:eastAsia="ru-RU"/>
              </w:rPr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2C7FF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Буферизация для строк</w:t>
            </w:r>
          </w:p>
        </w:tc>
      </w:tr>
      <w:tr w:rsidR="00741F90" w:rsidRPr="00741F90" w14:paraId="3D34E5E1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675F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F71FE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 xml:space="preserve">Удобный вывод текста с </w:t>
            </w:r>
            <w:proofErr w:type="spellStart"/>
            <w:r w:rsidRPr="00741F90">
              <w:rPr>
                <w:lang w:eastAsia="ru-RU"/>
              </w:rPr>
              <w:t>print</w:t>
            </w:r>
            <w:proofErr w:type="spellEnd"/>
            <w:r w:rsidRPr="00741F90">
              <w:rPr>
                <w:lang w:eastAsia="ru-RU"/>
              </w:rPr>
              <w:t xml:space="preserve">() и </w:t>
            </w:r>
            <w:proofErr w:type="spellStart"/>
            <w:r w:rsidRPr="00741F90">
              <w:rPr>
                <w:lang w:eastAsia="ru-RU"/>
              </w:rPr>
              <w:t>println</w:t>
            </w:r>
            <w:proofErr w:type="spellEnd"/>
            <w:r w:rsidRPr="00741F90">
              <w:rPr>
                <w:lang w:eastAsia="ru-RU"/>
              </w:rPr>
              <w:t>()</w:t>
            </w:r>
          </w:p>
        </w:tc>
      </w:tr>
    </w:tbl>
    <w:p w14:paraId="3163C2F4" w14:textId="77777777" w:rsidR="00741F90" w:rsidRPr="00D847D7" w:rsidRDefault="00741F90" w:rsidP="00741F90">
      <w:pPr>
        <w:rPr>
          <w:b/>
          <w:bCs/>
          <w:lang w:val="en-US"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📌</w:t>
      </w:r>
      <w:r w:rsidRPr="00D847D7">
        <w:rPr>
          <w:b/>
          <w:bCs/>
          <w:lang w:val="en-US" w:eastAsia="ru-RU"/>
        </w:rPr>
        <w:t xml:space="preserve"> </w:t>
      </w:r>
      <w:r w:rsidRPr="00741F90">
        <w:rPr>
          <w:b/>
          <w:bCs/>
          <w:lang w:eastAsia="ru-RU"/>
        </w:rPr>
        <w:t>Пример</w:t>
      </w:r>
      <w:r w:rsidRPr="00D847D7">
        <w:rPr>
          <w:b/>
          <w:bCs/>
          <w:lang w:val="en-US" w:eastAsia="ru-RU"/>
        </w:rPr>
        <w:t>:</w:t>
      </w:r>
    </w:p>
    <w:p w14:paraId="1D9D3982" w14:textId="77777777" w:rsidR="00741F90" w:rsidRPr="00D847D7" w:rsidRDefault="00741F90" w:rsidP="0089057D">
      <w:pPr>
        <w:spacing w:after="0"/>
        <w:rPr>
          <w:lang w:val="en-US" w:eastAsia="ru-RU"/>
        </w:rPr>
      </w:pPr>
      <w:r w:rsidRPr="00D847D7">
        <w:rPr>
          <w:lang w:val="en-US" w:eastAsia="ru-RU"/>
        </w:rPr>
        <w:t>import java.io.*;</w:t>
      </w:r>
    </w:p>
    <w:p w14:paraId="33B3EA72" w14:textId="77777777" w:rsidR="00741F90" w:rsidRPr="00D847D7" w:rsidRDefault="00741F90" w:rsidP="0089057D">
      <w:pPr>
        <w:spacing w:after="0"/>
        <w:rPr>
          <w:lang w:val="en-US" w:eastAsia="ru-RU"/>
        </w:rPr>
      </w:pPr>
    </w:p>
    <w:p w14:paraId="1835F66D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public class </w:t>
      </w:r>
      <w:proofErr w:type="spellStart"/>
      <w:r w:rsidRPr="00741F90">
        <w:rPr>
          <w:lang w:val="en-US" w:eastAsia="ru-RU"/>
        </w:rPr>
        <w:t>CharExample</w:t>
      </w:r>
      <w:proofErr w:type="spellEnd"/>
      <w:r w:rsidRPr="00741F90">
        <w:rPr>
          <w:lang w:val="en-US" w:eastAsia="ru-RU"/>
        </w:rPr>
        <w:t xml:space="preserve"> {</w:t>
      </w:r>
    </w:p>
    <w:p w14:paraId="693B735C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public static void main(String[] args) throws </w:t>
      </w:r>
      <w:proofErr w:type="spellStart"/>
      <w:r w:rsidRPr="00741F90">
        <w:rPr>
          <w:lang w:val="en-US" w:eastAsia="ru-RU"/>
        </w:rPr>
        <w:t>IOException</w:t>
      </w:r>
      <w:proofErr w:type="spellEnd"/>
      <w:r w:rsidRPr="00741F90">
        <w:rPr>
          <w:lang w:val="en-US" w:eastAsia="ru-RU"/>
        </w:rPr>
        <w:t xml:space="preserve"> {</w:t>
      </w:r>
    </w:p>
    <w:p w14:paraId="28C5805E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</w:t>
      </w: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 xml:space="preserve"> reader = new </w:t>
      </w: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 xml:space="preserve">(new </w:t>
      </w:r>
      <w:proofErr w:type="spellStart"/>
      <w:r w:rsidRPr="00741F90">
        <w:rPr>
          <w:lang w:val="en-US" w:eastAsia="ru-RU"/>
        </w:rPr>
        <w:t>FileReader</w:t>
      </w:r>
      <w:proofErr w:type="spellEnd"/>
      <w:r w:rsidRPr="00741F90">
        <w:rPr>
          <w:lang w:val="en-US" w:eastAsia="ru-RU"/>
        </w:rPr>
        <w:t>("input.txt"));</w:t>
      </w:r>
    </w:p>
    <w:p w14:paraId="3BDA57DC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</w:t>
      </w:r>
      <w:proofErr w:type="spellStart"/>
      <w:r w:rsidRPr="00741F90">
        <w:rPr>
          <w:lang w:val="en-US" w:eastAsia="ru-RU"/>
        </w:rPr>
        <w:t>BufferedWriter</w:t>
      </w:r>
      <w:proofErr w:type="spellEnd"/>
      <w:r w:rsidRPr="00741F90">
        <w:rPr>
          <w:lang w:val="en-US" w:eastAsia="ru-RU"/>
        </w:rPr>
        <w:t xml:space="preserve"> writer = new </w:t>
      </w:r>
      <w:proofErr w:type="spellStart"/>
      <w:r w:rsidRPr="00741F90">
        <w:rPr>
          <w:lang w:val="en-US" w:eastAsia="ru-RU"/>
        </w:rPr>
        <w:t>BufferedWriter</w:t>
      </w:r>
      <w:proofErr w:type="spellEnd"/>
      <w:r w:rsidRPr="00741F90">
        <w:rPr>
          <w:lang w:val="en-US" w:eastAsia="ru-RU"/>
        </w:rPr>
        <w:t xml:space="preserve">(new </w:t>
      </w:r>
      <w:proofErr w:type="spellStart"/>
      <w:r w:rsidRPr="00741F90">
        <w:rPr>
          <w:lang w:val="en-US" w:eastAsia="ru-RU"/>
        </w:rPr>
        <w:t>FileWriter</w:t>
      </w:r>
      <w:proofErr w:type="spellEnd"/>
      <w:r w:rsidRPr="00741F90">
        <w:rPr>
          <w:lang w:val="en-US" w:eastAsia="ru-RU"/>
        </w:rPr>
        <w:t>("output.txt"));</w:t>
      </w:r>
    </w:p>
    <w:p w14:paraId="4269783A" w14:textId="77777777" w:rsidR="00741F90" w:rsidRPr="00741F90" w:rsidRDefault="00741F90" w:rsidP="0089057D">
      <w:pPr>
        <w:spacing w:after="0"/>
        <w:rPr>
          <w:lang w:val="en-US" w:eastAsia="ru-RU"/>
        </w:rPr>
      </w:pPr>
    </w:p>
    <w:p w14:paraId="633612B9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String line;</w:t>
      </w:r>
    </w:p>
    <w:p w14:paraId="2C793241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while ((line = </w:t>
      </w:r>
      <w:proofErr w:type="spellStart"/>
      <w:r w:rsidRPr="00741F90">
        <w:rPr>
          <w:lang w:val="en-US" w:eastAsia="ru-RU"/>
        </w:rPr>
        <w:t>reader.readLine</w:t>
      </w:r>
      <w:proofErr w:type="spellEnd"/>
      <w:r w:rsidRPr="00741F90">
        <w:rPr>
          <w:lang w:val="en-US" w:eastAsia="ru-RU"/>
        </w:rPr>
        <w:t>()) != null) {</w:t>
      </w:r>
    </w:p>
    <w:p w14:paraId="4089A26F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    </w:t>
      </w:r>
      <w:proofErr w:type="spellStart"/>
      <w:r w:rsidRPr="00741F90">
        <w:rPr>
          <w:lang w:val="en-US" w:eastAsia="ru-RU"/>
        </w:rPr>
        <w:t>writer.write</w:t>
      </w:r>
      <w:proofErr w:type="spellEnd"/>
      <w:r w:rsidRPr="00741F90">
        <w:rPr>
          <w:lang w:val="en-US" w:eastAsia="ru-RU"/>
        </w:rPr>
        <w:t>(</w:t>
      </w:r>
      <w:proofErr w:type="spellStart"/>
      <w:r w:rsidRPr="00741F90">
        <w:rPr>
          <w:lang w:val="en-US" w:eastAsia="ru-RU"/>
        </w:rPr>
        <w:t>line.toUpperCase</w:t>
      </w:r>
      <w:proofErr w:type="spellEnd"/>
      <w:r w:rsidRPr="00741F90">
        <w:rPr>
          <w:lang w:val="en-US" w:eastAsia="ru-RU"/>
        </w:rPr>
        <w:t>());</w:t>
      </w:r>
    </w:p>
    <w:p w14:paraId="7B29465A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    </w:t>
      </w:r>
      <w:proofErr w:type="spellStart"/>
      <w:r w:rsidRPr="00741F90">
        <w:rPr>
          <w:lang w:val="en-US" w:eastAsia="ru-RU"/>
        </w:rPr>
        <w:t>writer.newLine</w:t>
      </w:r>
      <w:proofErr w:type="spellEnd"/>
      <w:r w:rsidRPr="00741F90">
        <w:rPr>
          <w:lang w:val="en-US" w:eastAsia="ru-RU"/>
        </w:rPr>
        <w:t>();</w:t>
      </w:r>
    </w:p>
    <w:p w14:paraId="797CD637" w14:textId="77777777" w:rsidR="00741F90" w:rsidRPr="00741F90" w:rsidRDefault="00741F90" w:rsidP="0089057D">
      <w:pPr>
        <w:spacing w:after="0"/>
        <w:rPr>
          <w:lang w:eastAsia="ru-RU"/>
        </w:rPr>
      </w:pPr>
      <w:r w:rsidRPr="00741F90">
        <w:rPr>
          <w:lang w:val="en-US" w:eastAsia="ru-RU"/>
        </w:rPr>
        <w:t xml:space="preserve">        </w:t>
      </w:r>
      <w:r w:rsidRPr="00741F90">
        <w:rPr>
          <w:lang w:eastAsia="ru-RU"/>
        </w:rPr>
        <w:t>}</w:t>
      </w:r>
    </w:p>
    <w:p w14:paraId="4532EEFF" w14:textId="77777777" w:rsidR="00741F90" w:rsidRPr="00741F90" w:rsidRDefault="00741F90" w:rsidP="0089057D">
      <w:pPr>
        <w:spacing w:after="0"/>
        <w:rPr>
          <w:lang w:eastAsia="ru-RU"/>
        </w:rPr>
      </w:pPr>
    </w:p>
    <w:p w14:paraId="4E077F95" w14:textId="77777777" w:rsidR="00741F90" w:rsidRPr="00741F90" w:rsidRDefault="00741F90" w:rsidP="0089057D">
      <w:pPr>
        <w:spacing w:after="0"/>
        <w:rPr>
          <w:lang w:eastAsia="ru-RU"/>
        </w:rPr>
      </w:pPr>
      <w:r w:rsidRPr="00741F90">
        <w:rPr>
          <w:lang w:eastAsia="ru-RU"/>
        </w:rPr>
        <w:t xml:space="preserve">        </w:t>
      </w:r>
      <w:proofErr w:type="spellStart"/>
      <w:r w:rsidRPr="00741F90">
        <w:rPr>
          <w:lang w:eastAsia="ru-RU"/>
        </w:rPr>
        <w:t>reader.close</w:t>
      </w:r>
      <w:proofErr w:type="spellEnd"/>
      <w:r w:rsidRPr="00741F90">
        <w:rPr>
          <w:lang w:eastAsia="ru-RU"/>
        </w:rPr>
        <w:t>();</w:t>
      </w:r>
    </w:p>
    <w:p w14:paraId="10B653E5" w14:textId="77777777" w:rsidR="00741F90" w:rsidRPr="00741F90" w:rsidRDefault="00741F90" w:rsidP="0089057D">
      <w:pPr>
        <w:spacing w:after="0"/>
        <w:rPr>
          <w:lang w:eastAsia="ru-RU"/>
        </w:rPr>
      </w:pPr>
      <w:r w:rsidRPr="00741F90">
        <w:rPr>
          <w:lang w:eastAsia="ru-RU"/>
        </w:rPr>
        <w:t xml:space="preserve">        </w:t>
      </w:r>
      <w:proofErr w:type="spellStart"/>
      <w:r w:rsidRPr="00741F90">
        <w:rPr>
          <w:lang w:eastAsia="ru-RU"/>
        </w:rPr>
        <w:t>writer.close</w:t>
      </w:r>
      <w:proofErr w:type="spellEnd"/>
      <w:r w:rsidRPr="00741F90">
        <w:rPr>
          <w:lang w:eastAsia="ru-RU"/>
        </w:rPr>
        <w:t>();</w:t>
      </w:r>
    </w:p>
    <w:p w14:paraId="3DBD26B9" w14:textId="77777777" w:rsidR="00741F90" w:rsidRPr="00741F90" w:rsidRDefault="00741F90" w:rsidP="0089057D">
      <w:pPr>
        <w:spacing w:after="0"/>
        <w:rPr>
          <w:lang w:eastAsia="ru-RU"/>
        </w:rPr>
      </w:pPr>
      <w:r w:rsidRPr="00741F90">
        <w:rPr>
          <w:lang w:eastAsia="ru-RU"/>
        </w:rPr>
        <w:t xml:space="preserve">    }</w:t>
      </w:r>
    </w:p>
    <w:p w14:paraId="1C835955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lastRenderedPageBreak/>
        <w:t>}</w:t>
      </w:r>
    </w:p>
    <w:p w14:paraId="7606C859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46A6EEA4">
          <v:rect id="_x0000_i1033" style="width:0;height:1.5pt" o:hralign="center" o:hrstd="t" o:hr="t" fillcolor="#a0a0a0" stroked="f"/>
        </w:pict>
      </w:r>
    </w:p>
    <w:p w14:paraId="7D41008E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🔗</w:t>
      </w:r>
      <w:r w:rsidRPr="00741F90">
        <w:rPr>
          <w:b/>
          <w:bCs/>
          <w:lang w:eastAsia="ru-RU"/>
        </w:rPr>
        <w:t xml:space="preserve"> 4. "Цепочки" потоков (Stream </w:t>
      </w:r>
      <w:proofErr w:type="spellStart"/>
      <w:r w:rsidRPr="00741F90">
        <w:rPr>
          <w:b/>
          <w:bCs/>
          <w:lang w:eastAsia="ru-RU"/>
        </w:rPr>
        <w:t>Chaining</w:t>
      </w:r>
      <w:proofErr w:type="spellEnd"/>
      <w:r w:rsidRPr="00741F90">
        <w:rPr>
          <w:b/>
          <w:bCs/>
          <w:lang w:eastAsia="ru-RU"/>
        </w:rPr>
        <w:t>)</w:t>
      </w:r>
    </w:p>
    <w:p w14:paraId="41BF3C1A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 xml:space="preserve">Цепочка потоков — это </w:t>
      </w:r>
      <w:r w:rsidRPr="00741F90">
        <w:rPr>
          <w:b/>
          <w:bCs/>
          <w:lang w:eastAsia="ru-RU"/>
        </w:rPr>
        <w:t>обёртывание одного потока другим</w:t>
      </w:r>
      <w:r w:rsidRPr="00741F90">
        <w:rPr>
          <w:lang w:eastAsia="ru-RU"/>
        </w:rPr>
        <w:t xml:space="preserve"> для расширения функционала.</w:t>
      </w:r>
    </w:p>
    <w:p w14:paraId="6071764E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>Например:</w:t>
      </w:r>
    </w:p>
    <w:p w14:paraId="7BD46566" w14:textId="77777777" w:rsidR="00741F90" w:rsidRPr="00741F90" w:rsidRDefault="00741F90" w:rsidP="00741F90">
      <w:pPr>
        <w:numPr>
          <w:ilvl w:val="0"/>
          <w:numId w:val="23"/>
        </w:numPr>
        <w:rPr>
          <w:lang w:eastAsia="ru-RU"/>
        </w:rPr>
      </w:pPr>
      <w:proofErr w:type="spellStart"/>
      <w:r w:rsidRPr="00741F90">
        <w:rPr>
          <w:lang w:eastAsia="ru-RU"/>
        </w:rPr>
        <w:t>FileInputStream</w:t>
      </w:r>
      <w:proofErr w:type="spellEnd"/>
      <w:r w:rsidRPr="00741F90">
        <w:rPr>
          <w:lang w:eastAsia="ru-RU"/>
        </w:rPr>
        <w:t xml:space="preserve"> читает байты из файла</w:t>
      </w:r>
    </w:p>
    <w:p w14:paraId="1E42FCCF" w14:textId="77777777" w:rsidR="00741F90" w:rsidRPr="00741F90" w:rsidRDefault="00741F90" w:rsidP="00741F90">
      <w:pPr>
        <w:numPr>
          <w:ilvl w:val="0"/>
          <w:numId w:val="23"/>
        </w:numPr>
        <w:rPr>
          <w:lang w:eastAsia="ru-RU"/>
        </w:rPr>
      </w:pPr>
      <w:proofErr w:type="spellStart"/>
      <w:r w:rsidRPr="00741F90">
        <w:rPr>
          <w:lang w:eastAsia="ru-RU"/>
        </w:rPr>
        <w:t>BufferedInputStream</w:t>
      </w:r>
      <w:proofErr w:type="spellEnd"/>
      <w:r w:rsidRPr="00741F90">
        <w:rPr>
          <w:lang w:eastAsia="ru-RU"/>
        </w:rPr>
        <w:t xml:space="preserve"> добавляет буферизацию</w:t>
      </w:r>
    </w:p>
    <w:p w14:paraId="0AE94354" w14:textId="77777777" w:rsidR="00741F90" w:rsidRPr="00741F90" w:rsidRDefault="00741F90" w:rsidP="00741F90">
      <w:pPr>
        <w:numPr>
          <w:ilvl w:val="0"/>
          <w:numId w:val="23"/>
        </w:numPr>
        <w:rPr>
          <w:lang w:eastAsia="ru-RU"/>
        </w:rPr>
      </w:pPr>
      <w:proofErr w:type="spellStart"/>
      <w:r w:rsidRPr="00741F90">
        <w:rPr>
          <w:lang w:eastAsia="ru-RU"/>
        </w:rPr>
        <w:t>DataInputStream</w:t>
      </w:r>
      <w:proofErr w:type="spellEnd"/>
      <w:r w:rsidRPr="00741F90">
        <w:rPr>
          <w:lang w:eastAsia="ru-RU"/>
        </w:rPr>
        <w:t xml:space="preserve"> позволяет читать числа, строки и т.д.</w:t>
      </w:r>
    </w:p>
    <w:p w14:paraId="31C8B4D9" w14:textId="77777777" w:rsidR="00741F90" w:rsidRPr="00D847D7" w:rsidRDefault="00741F90" w:rsidP="00741F90">
      <w:pPr>
        <w:rPr>
          <w:b/>
          <w:bCs/>
          <w:lang w:val="en-US"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📌</w:t>
      </w:r>
      <w:r w:rsidRPr="00D847D7">
        <w:rPr>
          <w:b/>
          <w:bCs/>
          <w:lang w:val="en-US" w:eastAsia="ru-RU"/>
        </w:rPr>
        <w:t xml:space="preserve"> </w:t>
      </w:r>
      <w:r w:rsidRPr="00741F90">
        <w:rPr>
          <w:b/>
          <w:bCs/>
          <w:lang w:eastAsia="ru-RU"/>
        </w:rPr>
        <w:t>Пример</w:t>
      </w:r>
      <w:r w:rsidRPr="00D847D7">
        <w:rPr>
          <w:b/>
          <w:bCs/>
          <w:lang w:val="en-US" w:eastAsia="ru-RU"/>
        </w:rPr>
        <w:t xml:space="preserve"> </w:t>
      </w:r>
      <w:r w:rsidRPr="00741F90">
        <w:rPr>
          <w:b/>
          <w:bCs/>
          <w:lang w:eastAsia="ru-RU"/>
        </w:rPr>
        <w:t>байтовой</w:t>
      </w:r>
      <w:r w:rsidRPr="00D847D7">
        <w:rPr>
          <w:b/>
          <w:bCs/>
          <w:lang w:val="en-US" w:eastAsia="ru-RU"/>
        </w:rPr>
        <w:t xml:space="preserve"> </w:t>
      </w:r>
      <w:r w:rsidRPr="00741F90">
        <w:rPr>
          <w:b/>
          <w:bCs/>
          <w:lang w:eastAsia="ru-RU"/>
        </w:rPr>
        <w:t>цепочки</w:t>
      </w:r>
      <w:r w:rsidRPr="00D847D7">
        <w:rPr>
          <w:b/>
          <w:bCs/>
          <w:lang w:val="en-US" w:eastAsia="ru-RU"/>
        </w:rPr>
        <w:t>:</w:t>
      </w:r>
    </w:p>
    <w:p w14:paraId="1037D673" w14:textId="77777777" w:rsidR="00741F90" w:rsidRPr="00741F90" w:rsidRDefault="00741F90" w:rsidP="0089057D">
      <w:pPr>
        <w:spacing w:after="0"/>
        <w:rPr>
          <w:lang w:val="en-US" w:eastAsia="ru-RU"/>
        </w:rPr>
      </w:pPr>
      <w:proofErr w:type="spellStart"/>
      <w:r w:rsidRPr="00741F90">
        <w:rPr>
          <w:lang w:val="en-US" w:eastAsia="ru-RU"/>
        </w:rPr>
        <w:t>DataInputStream</w:t>
      </w:r>
      <w:proofErr w:type="spellEnd"/>
      <w:r w:rsidRPr="00741F90">
        <w:rPr>
          <w:lang w:val="en-US" w:eastAsia="ru-RU"/>
        </w:rPr>
        <w:t xml:space="preserve"> dis = new </w:t>
      </w:r>
      <w:proofErr w:type="spellStart"/>
      <w:r w:rsidRPr="00741F90">
        <w:rPr>
          <w:lang w:val="en-US" w:eastAsia="ru-RU"/>
        </w:rPr>
        <w:t>DataInputStream</w:t>
      </w:r>
      <w:proofErr w:type="spellEnd"/>
      <w:r w:rsidRPr="00741F90">
        <w:rPr>
          <w:lang w:val="en-US" w:eastAsia="ru-RU"/>
        </w:rPr>
        <w:t>(</w:t>
      </w:r>
    </w:p>
    <w:p w14:paraId="492AA097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new </w:t>
      </w:r>
      <w:proofErr w:type="spellStart"/>
      <w:r w:rsidRPr="00741F90">
        <w:rPr>
          <w:lang w:val="en-US" w:eastAsia="ru-RU"/>
        </w:rPr>
        <w:t>BufferedInputStream</w:t>
      </w:r>
      <w:proofErr w:type="spellEnd"/>
      <w:r w:rsidRPr="00741F90">
        <w:rPr>
          <w:lang w:val="en-US" w:eastAsia="ru-RU"/>
        </w:rPr>
        <w:t>(</w:t>
      </w:r>
    </w:p>
    <w:p w14:paraId="035F9E25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    new </w:t>
      </w:r>
      <w:proofErr w:type="spellStart"/>
      <w:r w:rsidRPr="00741F90">
        <w:rPr>
          <w:lang w:val="en-US" w:eastAsia="ru-RU"/>
        </w:rPr>
        <w:t>FileInputStream</w:t>
      </w:r>
      <w:proofErr w:type="spellEnd"/>
      <w:r w:rsidRPr="00741F90">
        <w:rPr>
          <w:lang w:val="en-US" w:eastAsia="ru-RU"/>
        </w:rPr>
        <w:t>("</w:t>
      </w:r>
      <w:proofErr w:type="spellStart"/>
      <w:r w:rsidRPr="00741F90">
        <w:rPr>
          <w:lang w:val="en-US" w:eastAsia="ru-RU"/>
        </w:rPr>
        <w:t>data.bin</w:t>
      </w:r>
      <w:proofErr w:type="spellEnd"/>
      <w:r w:rsidRPr="00741F90">
        <w:rPr>
          <w:lang w:val="en-US" w:eastAsia="ru-RU"/>
        </w:rPr>
        <w:t>")</w:t>
      </w:r>
    </w:p>
    <w:p w14:paraId="0642AA64" w14:textId="77777777" w:rsidR="00741F90" w:rsidRPr="00D847D7" w:rsidRDefault="00741F90" w:rsidP="0089057D">
      <w:pPr>
        <w:spacing w:after="0"/>
        <w:rPr>
          <w:lang w:eastAsia="ru-RU"/>
        </w:rPr>
      </w:pPr>
      <w:r w:rsidRPr="00741F90">
        <w:rPr>
          <w:lang w:val="en-US" w:eastAsia="ru-RU"/>
        </w:rPr>
        <w:t xml:space="preserve">    </w:t>
      </w:r>
      <w:r w:rsidRPr="00D847D7">
        <w:rPr>
          <w:lang w:eastAsia="ru-RU"/>
        </w:rPr>
        <w:t>)</w:t>
      </w:r>
    </w:p>
    <w:p w14:paraId="468F739A" w14:textId="77777777" w:rsidR="00741F90" w:rsidRPr="00D847D7" w:rsidRDefault="00741F90" w:rsidP="0089057D">
      <w:pPr>
        <w:spacing w:after="0"/>
        <w:rPr>
          <w:lang w:eastAsia="ru-RU"/>
        </w:rPr>
      </w:pPr>
      <w:r w:rsidRPr="00D847D7">
        <w:rPr>
          <w:lang w:eastAsia="ru-RU"/>
        </w:rPr>
        <w:t>);</w:t>
      </w:r>
    </w:p>
    <w:p w14:paraId="0852BA68" w14:textId="77777777" w:rsidR="00741F90" w:rsidRPr="00D847D7" w:rsidRDefault="00741F90" w:rsidP="0089057D">
      <w:pPr>
        <w:spacing w:after="0"/>
        <w:rPr>
          <w:lang w:eastAsia="ru-RU"/>
        </w:rPr>
      </w:pPr>
    </w:p>
    <w:p w14:paraId="68C5EAFD" w14:textId="77777777" w:rsidR="00741F90" w:rsidRPr="00D847D7" w:rsidRDefault="00741F90" w:rsidP="0089057D">
      <w:pPr>
        <w:rPr>
          <w:lang w:eastAsia="ru-RU"/>
        </w:rPr>
      </w:pPr>
      <w:r w:rsidRPr="00741F90">
        <w:rPr>
          <w:lang w:val="en-US" w:eastAsia="ru-RU"/>
        </w:rPr>
        <w:t>int</w:t>
      </w:r>
      <w:r w:rsidRPr="00D847D7">
        <w:rPr>
          <w:lang w:eastAsia="ru-RU"/>
        </w:rPr>
        <w:t xml:space="preserve"> </w:t>
      </w:r>
      <w:r w:rsidRPr="00741F90">
        <w:rPr>
          <w:lang w:val="en-US" w:eastAsia="ru-RU"/>
        </w:rPr>
        <w:t>value</w:t>
      </w:r>
      <w:r w:rsidRPr="00D847D7">
        <w:rPr>
          <w:lang w:eastAsia="ru-RU"/>
        </w:rPr>
        <w:t xml:space="preserve"> = </w:t>
      </w:r>
      <w:r w:rsidRPr="00741F90">
        <w:rPr>
          <w:lang w:val="en-US" w:eastAsia="ru-RU"/>
        </w:rPr>
        <w:t>dis</w:t>
      </w:r>
      <w:r w:rsidRPr="00D847D7">
        <w:rPr>
          <w:lang w:eastAsia="ru-RU"/>
        </w:rPr>
        <w:t>.</w:t>
      </w:r>
      <w:proofErr w:type="spellStart"/>
      <w:r w:rsidRPr="00741F90">
        <w:rPr>
          <w:lang w:val="en-US" w:eastAsia="ru-RU"/>
        </w:rPr>
        <w:t>readInt</w:t>
      </w:r>
      <w:proofErr w:type="spellEnd"/>
      <w:r w:rsidRPr="00D847D7">
        <w:rPr>
          <w:lang w:eastAsia="ru-RU"/>
        </w:rPr>
        <w:t>();</w:t>
      </w:r>
    </w:p>
    <w:p w14:paraId="0BD4E97E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📌</w:t>
      </w:r>
      <w:r w:rsidRPr="00741F90">
        <w:rPr>
          <w:b/>
          <w:bCs/>
          <w:lang w:eastAsia="ru-RU"/>
        </w:rPr>
        <w:t xml:space="preserve"> Пример символьной цепочки:</w:t>
      </w:r>
    </w:p>
    <w:p w14:paraId="6E448912" w14:textId="77777777" w:rsidR="00741F90" w:rsidRPr="00741F90" w:rsidRDefault="00741F90" w:rsidP="0089057D">
      <w:pPr>
        <w:spacing w:after="0"/>
        <w:rPr>
          <w:lang w:val="en-US" w:eastAsia="ru-RU"/>
        </w:rPr>
      </w:pP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 xml:space="preserve"> reader = new </w:t>
      </w: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>(</w:t>
      </w:r>
    </w:p>
    <w:p w14:paraId="564B6276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new </w:t>
      </w:r>
      <w:proofErr w:type="spellStart"/>
      <w:r w:rsidRPr="00741F90">
        <w:rPr>
          <w:lang w:val="en-US" w:eastAsia="ru-RU"/>
        </w:rPr>
        <w:t>InputStreamReader</w:t>
      </w:r>
      <w:proofErr w:type="spellEnd"/>
      <w:r w:rsidRPr="00741F90">
        <w:rPr>
          <w:lang w:val="en-US" w:eastAsia="ru-RU"/>
        </w:rPr>
        <w:t>(System.in)</w:t>
      </w:r>
    </w:p>
    <w:p w14:paraId="250D2A80" w14:textId="77777777" w:rsidR="00741F90" w:rsidRPr="00D847D7" w:rsidRDefault="00741F90" w:rsidP="0089057D">
      <w:pPr>
        <w:spacing w:after="0"/>
        <w:rPr>
          <w:lang w:val="en-US" w:eastAsia="ru-RU"/>
        </w:rPr>
      </w:pPr>
      <w:r w:rsidRPr="00D847D7">
        <w:rPr>
          <w:lang w:val="en-US" w:eastAsia="ru-RU"/>
        </w:rPr>
        <w:t>);</w:t>
      </w:r>
    </w:p>
    <w:p w14:paraId="05243DFB" w14:textId="77777777" w:rsidR="00741F90" w:rsidRPr="00D847D7" w:rsidRDefault="00741F90" w:rsidP="0089057D">
      <w:pPr>
        <w:rPr>
          <w:lang w:val="en-US" w:eastAsia="ru-RU"/>
        </w:rPr>
      </w:pPr>
      <w:r w:rsidRPr="00D847D7">
        <w:rPr>
          <w:lang w:val="en-US" w:eastAsia="ru-RU"/>
        </w:rPr>
        <w:t xml:space="preserve">String line = </w:t>
      </w:r>
      <w:proofErr w:type="spellStart"/>
      <w:r w:rsidRPr="00D847D7">
        <w:rPr>
          <w:lang w:val="en-US" w:eastAsia="ru-RU"/>
        </w:rPr>
        <w:t>reader.readLine</w:t>
      </w:r>
      <w:proofErr w:type="spellEnd"/>
      <w:r w:rsidRPr="00D847D7">
        <w:rPr>
          <w:lang w:val="en-US" w:eastAsia="ru-RU"/>
        </w:rPr>
        <w:t>();</w:t>
      </w:r>
    </w:p>
    <w:p w14:paraId="5A6A729D" w14:textId="77777777" w:rsidR="00741F90" w:rsidRPr="00D847D7" w:rsidRDefault="00741F90" w:rsidP="00741F90">
      <w:pPr>
        <w:rPr>
          <w:lang w:val="en-US" w:eastAsia="ru-RU"/>
        </w:rPr>
      </w:pPr>
      <w:r w:rsidRPr="00741F90">
        <w:rPr>
          <w:rFonts w:ascii="Segoe UI Emoji" w:hAnsi="Segoe UI Emoji" w:cs="Segoe UI Emoji"/>
          <w:lang w:eastAsia="ru-RU"/>
        </w:rPr>
        <w:t>🧠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Здесь</w:t>
      </w:r>
      <w:r w:rsidRPr="00D847D7">
        <w:rPr>
          <w:lang w:val="en-US" w:eastAsia="ru-RU"/>
        </w:rPr>
        <w:t xml:space="preserve"> </w:t>
      </w:r>
      <w:proofErr w:type="spellStart"/>
      <w:r w:rsidRPr="00D847D7">
        <w:rPr>
          <w:lang w:val="en-US" w:eastAsia="ru-RU"/>
        </w:rPr>
        <w:t>InputStreamReader</w:t>
      </w:r>
      <w:proofErr w:type="spellEnd"/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преобразует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байты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в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символы</w:t>
      </w:r>
      <w:r w:rsidRPr="00D847D7">
        <w:rPr>
          <w:lang w:val="en-US" w:eastAsia="ru-RU"/>
        </w:rPr>
        <w:t xml:space="preserve">, </w:t>
      </w:r>
      <w:r w:rsidRPr="00741F90">
        <w:rPr>
          <w:lang w:eastAsia="ru-RU"/>
        </w:rPr>
        <w:t>а</w:t>
      </w:r>
      <w:r w:rsidRPr="00D847D7">
        <w:rPr>
          <w:lang w:val="en-US" w:eastAsia="ru-RU"/>
        </w:rPr>
        <w:t xml:space="preserve"> </w:t>
      </w:r>
      <w:proofErr w:type="spellStart"/>
      <w:r w:rsidRPr="00D847D7">
        <w:rPr>
          <w:lang w:val="en-US" w:eastAsia="ru-RU"/>
        </w:rPr>
        <w:t>BufferedReader</w:t>
      </w:r>
      <w:proofErr w:type="spellEnd"/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добавляет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буфер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и</w:t>
      </w:r>
      <w:r w:rsidRPr="00D847D7">
        <w:rPr>
          <w:lang w:val="en-US" w:eastAsia="ru-RU"/>
        </w:rPr>
        <w:t xml:space="preserve"> </w:t>
      </w:r>
      <w:r w:rsidRPr="00741F90">
        <w:rPr>
          <w:lang w:eastAsia="ru-RU"/>
        </w:rPr>
        <w:t>метод</w:t>
      </w:r>
      <w:r w:rsidRPr="00D847D7">
        <w:rPr>
          <w:lang w:val="en-US" w:eastAsia="ru-RU"/>
        </w:rPr>
        <w:t xml:space="preserve"> </w:t>
      </w:r>
      <w:proofErr w:type="spellStart"/>
      <w:r w:rsidRPr="00D847D7">
        <w:rPr>
          <w:lang w:val="en-US" w:eastAsia="ru-RU"/>
        </w:rPr>
        <w:t>readLine</w:t>
      </w:r>
      <w:proofErr w:type="spellEnd"/>
      <w:r w:rsidRPr="00D847D7">
        <w:rPr>
          <w:lang w:val="en-US" w:eastAsia="ru-RU"/>
        </w:rPr>
        <w:t>().</w:t>
      </w:r>
    </w:p>
    <w:p w14:paraId="40BBE639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0D1DDD5A">
          <v:rect id="_x0000_i1034" style="width:0;height:1.5pt" o:hralign="center" o:hrstd="t" o:hr="t" fillcolor="#a0a0a0" stroked="f"/>
        </w:pict>
      </w:r>
    </w:p>
    <w:p w14:paraId="037BF5D9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🧠</w:t>
      </w:r>
      <w:r w:rsidRPr="00741F90">
        <w:rPr>
          <w:b/>
          <w:bCs/>
          <w:lang w:eastAsia="ru-RU"/>
        </w:rPr>
        <w:t xml:space="preserve"> 5. Отличия: байтовые </w:t>
      </w:r>
      <w:proofErr w:type="spellStart"/>
      <w:r w:rsidRPr="00741F90">
        <w:rPr>
          <w:b/>
          <w:bCs/>
          <w:lang w:eastAsia="ru-RU"/>
        </w:rPr>
        <w:t>vs</w:t>
      </w:r>
      <w:proofErr w:type="spellEnd"/>
      <w:r w:rsidRPr="00741F90">
        <w:rPr>
          <w:b/>
          <w:bCs/>
          <w:lang w:eastAsia="ru-RU"/>
        </w:rPr>
        <w:t>. символьные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4098"/>
        <w:gridCol w:w="2865"/>
      </w:tblGrid>
      <w:tr w:rsidR="00741F90" w:rsidRPr="00741F90" w14:paraId="3240AB3B" w14:textId="77777777" w:rsidTr="00741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330D7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AC58BFC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Байтовые (</w:t>
            </w:r>
            <w:proofErr w:type="spellStart"/>
            <w:r w:rsidRPr="00741F90">
              <w:rPr>
                <w:b/>
                <w:bCs/>
                <w:lang w:eastAsia="ru-RU"/>
              </w:rPr>
              <w:t>InputStream</w:t>
            </w:r>
            <w:proofErr w:type="spellEnd"/>
            <w:r w:rsidRPr="00741F90">
              <w:rPr>
                <w:b/>
                <w:bCs/>
                <w:lang w:eastAsia="ru-RU"/>
              </w:rPr>
              <w:t>/</w:t>
            </w:r>
            <w:proofErr w:type="spellStart"/>
            <w:r w:rsidRPr="00741F90">
              <w:rPr>
                <w:b/>
                <w:bCs/>
                <w:lang w:eastAsia="ru-RU"/>
              </w:rPr>
              <w:t>OutputStream</w:t>
            </w:r>
            <w:proofErr w:type="spellEnd"/>
            <w:r w:rsidRPr="00741F90">
              <w:rPr>
                <w:b/>
                <w:bCs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82142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Символьные (Reader/</w:t>
            </w:r>
            <w:proofErr w:type="spellStart"/>
            <w:r w:rsidRPr="00741F90">
              <w:rPr>
                <w:b/>
                <w:bCs/>
                <w:lang w:eastAsia="ru-RU"/>
              </w:rPr>
              <w:t>Writer</w:t>
            </w:r>
            <w:proofErr w:type="spellEnd"/>
            <w:r w:rsidRPr="00741F90">
              <w:rPr>
                <w:b/>
                <w:bCs/>
                <w:lang w:eastAsia="ru-RU"/>
              </w:rPr>
              <w:t>)</w:t>
            </w:r>
          </w:p>
        </w:tc>
      </w:tr>
      <w:tr w:rsidR="00741F90" w:rsidRPr="00741F90" w14:paraId="2A4ACD86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D07F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24C7EB6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Байт (</w:t>
            </w:r>
            <w:proofErr w:type="spellStart"/>
            <w:r w:rsidRPr="00741F90">
              <w:rPr>
                <w:lang w:eastAsia="ru-RU"/>
              </w:rPr>
              <w:t>byte</w:t>
            </w:r>
            <w:proofErr w:type="spellEnd"/>
            <w:r w:rsidRPr="00741F90">
              <w:rPr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A5FF94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Символ (</w:t>
            </w:r>
            <w:proofErr w:type="spellStart"/>
            <w:r w:rsidRPr="00741F90">
              <w:rPr>
                <w:lang w:eastAsia="ru-RU"/>
              </w:rPr>
              <w:t>char</w:t>
            </w:r>
            <w:proofErr w:type="spellEnd"/>
            <w:r w:rsidRPr="00741F90">
              <w:rPr>
                <w:lang w:eastAsia="ru-RU"/>
              </w:rPr>
              <w:t>)</w:t>
            </w:r>
          </w:p>
        </w:tc>
      </w:tr>
      <w:tr w:rsidR="00741F90" w:rsidRPr="00741F90" w14:paraId="6EE24E65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51CB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Предназначение</w:t>
            </w:r>
          </w:p>
        </w:tc>
        <w:tc>
          <w:tcPr>
            <w:tcW w:w="0" w:type="auto"/>
            <w:vAlign w:val="center"/>
            <w:hideMark/>
          </w:tcPr>
          <w:p w14:paraId="373D907E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Бинарные данные (файлы, изображения)</w:t>
            </w:r>
          </w:p>
        </w:tc>
        <w:tc>
          <w:tcPr>
            <w:tcW w:w="0" w:type="auto"/>
            <w:vAlign w:val="center"/>
            <w:hideMark/>
          </w:tcPr>
          <w:p w14:paraId="4FDD1102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Текстовые данные (файлы, строки)</w:t>
            </w:r>
          </w:p>
        </w:tc>
      </w:tr>
      <w:tr w:rsidR="00741F90" w:rsidRPr="00741F90" w14:paraId="2E491C74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5C45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lastRenderedPageBreak/>
              <w:t>Поддержка кодировки</w:t>
            </w:r>
          </w:p>
        </w:tc>
        <w:tc>
          <w:tcPr>
            <w:tcW w:w="0" w:type="auto"/>
            <w:vAlign w:val="center"/>
            <w:hideMark/>
          </w:tcPr>
          <w:p w14:paraId="726EAC57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rFonts w:ascii="Segoe UI Emoji" w:hAnsi="Segoe UI Emoji" w:cs="Segoe UI Emoji"/>
                <w:lang w:eastAsia="ru-RU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D66764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rFonts w:ascii="Segoe UI Emoji" w:hAnsi="Segoe UI Emoji" w:cs="Segoe UI Emoji"/>
                <w:lang w:eastAsia="ru-RU"/>
              </w:rPr>
              <w:t>✅</w:t>
            </w:r>
          </w:p>
        </w:tc>
      </w:tr>
    </w:tbl>
    <w:p w14:paraId="45D55FAA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4DC17C05">
          <v:rect id="_x0000_i1035" style="width:0;height:1.5pt" o:hralign="center" o:hrstd="t" o:hr="t" fillcolor="#a0a0a0" stroked="f"/>
        </w:pict>
      </w:r>
    </w:p>
    <w:p w14:paraId="25C3C836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🚧</w:t>
      </w:r>
      <w:r w:rsidRPr="00741F90">
        <w:rPr>
          <w:b/>
          <w:bCs/>
          <w:lang w:eastAsia="ru-RU"/>
        </w:rPr>
        <w:t xml:space="preserve"> 6. Исключения и ресурсы</w:t>
      </w:r>
    </w:p>
    <w:p w14:paraId="62E49615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 xml:space="preserve">При работе с I/O возможны исключения (например, </w:t>
      </w:r>
      <w:proofErr w:type="spellStart"/>
      <w:r w:rsidRPr="00741F90">
        <w:rPr>
          <w:lang w:eastAsia="ru-RU"/>
        </w:rPr>
        <w:t>FileNotFoundException</w:t>
      </w:r>
      <w:proofErr w:type="spellEnd"/>
      <w:r w:rsidRPr="00741F90">
        <w:rPr>
          <w:lang w:eastAsia="ru-RU"/>
        </w:rPr>
        <w:t xml:space="preserve">, </w:t>
      </w:r>
      <w:proofErr w:type="spellStart"/>
      <w:r w:rsidRPr="00741F90">
        <w:rPr>
          <w:lang w:eastAsia="ru-RU"/>
        </w:rPr>
        <w:t>IOException</w:t>
      </w:r>
      <w:proofErr w:type="spellEnd"/>
      <w:r w:rsidRPr="00741F90">
        <w:rPr>
          <w:lang w:eastAsia="ru-RU"/>
        </w:rPr>
        <w:t>), поэтому:</w:t>
      </w:r>
    </w:p>
    <w:p w14:paraId="765E94FE" w14:textId="77777777" w:rsidR="00741F90" w:rsidRPr="00741F90" w:rsidRDefault="00741F90" w:rsidP="00741F90">
      <w:pPr>
        <w:rPr>
          <w:b/>
          <w:bCs/>
          <w:lang w:val="en-US" w:eastAsia="ru-RU"/>
        </w:rPr>
      </w:pPr>
      <w:r w:rsidRPr="00741F90">
        <w:rPr>
          <w:rFonts w:ascii="Segoe UI Emoji" w:hAnsi="Segoe UI Emoji" w:cs="Segoe UI Emoji"/>
          <w:b/>
          <w:bCs/>
          <w:lang w:val="en-US" w:eastAsia="ru-RU"/>
        </w:rPr>
        <w:t>✅</w:t>
      </w:r>
      <w:r w:rsidRPr="00741F90">
        <w:rPr>
          <w:b/>
          <w:bCs/>
          <w:lang w:val="en-US" w:eastAsia="ru-RU"/>
        </w:rPr>
        <w:t xml:space="preserve"> </w:t>
      </w:r>
      <w:r w:rsidRPr="00741F90">
        <w:rPr>
          <w:b/>
          <w:bCs/>
          <w:lang w:eastAsia="ru-RU"/>
        </w:rPr>
        <w:t>Используем</w:t>
      </w:r>
      <w:r w:rsidRPr="00741F90">
        <w:rPr>
          <w:b/>
          <w:bCs/>
          <w:lang w:val="en-US" w:eastAsia="ru-RU"/>
        </w:rPr>
        <w:t xml:space="preserve"> try-with-resources (Java 7+):</w:t>
      </w:r>
    </w:p>
    <w:p w14:paraId="0D8DCE9E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>try (</w:t>
      </w: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 xml:space="preserve"> reader = new </w:t>
      </w:r>
      <w:proofErr w:type="spellStart"/>
      <w:r w:rsidRPr="00741F90">
        <w:rPr>
          <w:lang w:val="en-US" w:eastAsia="ru-RU"/>
        </w:rPr>
        <w:t>BufferedReader</w:t>
      </w:r>
      <w:proofErr w:type="spellEnd"/>
      <w:r w:rsidRPr="00741F90">
        <w:rPr>
          <w:lang w:val="en-US" w:eastAsia="ru-RU"/>
        </w:rPr>
        <w:t xml:space="preserve">(new </w:t>
      </w:r>
      <w:proofErr w:type="spellStart"/>
      <w:r w:rsidRPr="00741F90">
        <w:rPr>
          <w:lang w:val="en-US" w:eastAsia="ru-RU"/>
        </w:rPr>
        <w:t>FileReader</w:t>
      </w:r>
      <w:proofErr w:type="spellEnd"/>
      <w:r w:rsidRPr="00741F90">
        <w:rPr>
          <w:lang w:val="en-US" w:eastAsia="ru-RU"/>
        </w:rPr>
        <w:t>("input.txt"))) {</w:t>
      </w:r>
    </w:p>
    <w:p w14:paraId="143C2F89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String line = </w:t>
      </w:r>
      <w:proofErr w:type="spellStart"/>
      <w:r w:rsidRPr="00741F90">
        <w:rPr>
          <w:lang w:val="en-US" w:eastAsia="ru-RU"/>
        </w:rPr>
        <w:t>reader.readLine</w:t>
      </w:r>
      <w:proofErr w:type="spellEnd"/>
      <w:r w:rsidRPr="00741F90">
        <w:rPr>
          <w:lang w:val="en-US" w:eastAsia="ru-RU"/>
        </w:rPr>
        <w:t>();</w:t>
      </w:r>
    </w:p>
    <w:p w14:paraId="63F84DB8" w14:textId="77777777" w:rsidR="00741F90" w:rsidRPr="00741F90" w:rsidRDefault="00741F90" w:rsidP="0089057D">
      <w:pPr>
        <w:spacing w:after="0"/>
        <w:rPr>
          <w:lang w:val="en-US" w:eastAsia="ru-RU"/>
        </w:rPr>
      </w:pPr>
      <w:r w:rsidRPr="00741F90">
        <w:rPr>
          <w:lang w:val="en-US" w:eastAsia="ru-RU"/>
        </w:rPr>
        <w:t xml:space="preserve">    </w:t>
      </w:r>
      <w:proofErr w:type="spellStart"/>
      <w:r w:rsidRPr="00741F90">
        <w:rPr>
          <w:lang w:val="en-US" w:eastAsia="ru-RU"/>
        </w:rPr>
        <w:t>System.out.println</w:t>
      </w:r>
      <w:proofErr w:type="spellEnd"/>
      <w:r w:rsidRPr="00741F90">
        <w:rPr>
          <w:lang w:val="en-US" w:eastAsia="ru-RU"/>
        </w:rPr>
        <w:t>(line);</w:t>
      </w:r>
    </w:p>
    <w:p w14:paraId="47CA7977" w14:textId="77777777" w:rsidR="00741F90" w:rsidRPr="00741F90" w:rsidRDefault="00741F90" w:rsidP="0089057D">
      <w:pPr>
        <w:spacing w:after="0"/>
        <w:rPr>
          <w:lang w:eastAsia="ru-RU"/>
        </w:rPr>
      </w:pPr>
      <w:r w:rsidRPr="00741F90">
        <w:rPr>
          <w:lang w:eastAsia="ru-RU"/>
        </w:rPr>
        <w:t>}</w:t>
      </w:r>
    </w:p>
    <w:p w14:paraId="3DA29A1B" w14:textId="77777777" w:rsidR="00741F90" w:rsidRPr="00741F90" w:rsidRDefault="00741F90" w:rsidP="00741F90">
      <w:pPr>
        <w:rPr>
          <w:lang w:eastAsia="ru-RU"/>
        </w:rPr>
      </w:pPr>
      <w:r w:rsidRPr="00741F90">
        <w:rPr>
          <w:lang w:eastAsia="ru-RU"/>
        </w:rPr>
        <w:t>Ресурсы закроются автоматически, даже при ошибках.</w:t>
      </w:r>
    </w:p>
    <w:p w14:paraId="21FEC96A" w14:textId="77777777" w:rsidR="00741F90" w:rsidRPr="00741F90" w:rsidRDefault="00000000" w:rsidP="00741F90">
      <w:pPr>
        <w:rPr>
          <w:lang w:eastAsia="ru-RU"/>
        </w:rPr>
      </w:pPr>
      <w:r>
        <w:rPr>
          <w:lang w:eastAsia="ru-RU"/>
        </w:rPr>
        <w:pict w14:anchorId="12BF99BF">
          <v:rect id="_x0000_i1036" style="width:0;height:1.5pt" o:hralign="center" o:hrstd="t" o:hr="t" fillcolor="#a0a0a0" stroked="f"/>
        </w:pict>
      </w:r>
    </w:p>
    <w:p w14:paraId="4681A58C" w14:textId="77777777" w:rsidR="00741F90" w:rsidRPr="00741F90" w:rsidRDefault="00741F90" w:rsidP="00741F90">
      <w:pPr>
        <w:rPr>
          <w:b/>
          <w:bCs/>
          <w:lang w:eastAsia="ru-RU"/>
        </w:rPr>
      </w:pPr>
      <w:r w:rsidRPr="00741F90">
        <w:rPr>
          <w:rFonts w:ascii="Segoe UI Emoji" w:hAnsi="Segoe UI Emoji" w:cs="Segoe UI Emoji"/>
          <w:b/>
          <w:bCs/>
          <w:lang w:eastAsia="ru-RU"/>
        </w:rPr>
        <w:t>💡</w:t>
      </w:r>
      <w:r w:rsidRPr="00741F90">
        <w:rPr>
          <w:b/>
          <w:bCs/>
          <w:lang w:eastAsia="ru-RU"/>
        </w:rPr>
        <w:t xml:space="preserve"> 7. Когда и что использовать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5637"/>
      </w:tblGrid>
      <w:tr w:rsidR="00741F90" w:rsidRPr="00741F90" w14:paraId="56864F43" w14:textId="77777777" w:rsidTr="00741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8D4FB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2BCF9B51" w14:textId="77777777" w:rsidR="00741F90" w:rsidRPr="00741F90" w:rsidRDefault="00741F90" w:rsidP="00741F90">
            <w:pPr>
              <w:rPr>
                <w:b/>
                <w:bCs/>
                <w:lang w:eastAsia="ru-RU"/>
              </w:rPr>
            </w:pPr>
            <w:r w:rsidRPr="00741F90">
              <w:rPr>
                <w:b/>
                <w:bCs/>
                <w:lang w:eastAsia="ru-RU"/>
              </w:rPr>
              <w:t>Класс</w:t>
            </w:r>
          </w:p>
        </w:tc>
      </w:tr>
      <w:tr w:rsidR="00741F90" w:rsidRPr="00741F90" w14:paraId="025A611E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9933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Прочитать текст из файла</w:t>
            </w:r>
          </w:p>
        </w:tc>
        <w:tc>
          <w:tcPr>
            <w:tcW w:w="0" w:type="auto"/>
            <w:vAlign w:val="center"/>
            <w:hideMark/>
          </w:tcPr>
          <w:p w14:paraId="61512DE4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BufferedReader</w:t>
            </w:r>
            <w:proofErr w:type="spellEnd"/>
            <w:r w:rsidRPr="00741F90">
              <w:rPr>
                <w:lang w:eastAsia="ru-RU"/>
              </w:rPr>
              <w:t xml:space="preserve"> + </w:t>
            </w:r>
            <w:proofErr w:type="spellStart"/>
            <w:r w:rsidRPr="00741F90">
              <w:rPr>
                <w:lang w:eastAsia="ru-RU"/>
              </w:rPr>
              <w:t>FileReader</w:t>
            </w:r>
            <w:proofErr w:type="spellEnd"/>
          </w:p>
        </w:tc>
      </w:tr>
      <w:tr w:rsidR="00741F90" w:rsidRPr="00741F90" w14:paraId="4AC62845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74D8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Прочитать бинарный файл</w:t>
            </w:r>
          </w:p>
        </w:tc>
        <w:tc>
          <w:tcPr>
            <w:tcW w:w="0" w:type="auto"/>
            <w:vAlign w:val="center"/>
            <w:hideMark/>
          </w:tcPr>
          <w:p w14:paraId="702B5E1B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BufferedInputStream</w:t>
            </w:r>
            <w:proofErr w:type="spellEnd"/>
            <w:r w:rsidRPr="00741F90">
              <w:rPr>
                <w:lang w:eastAsia="ru-RU"/>
              </w:rPr>
              <w:t xml:space="preserve"> + </w:t>
            </w:r>
            <w:proofErr w:type="spellStart"/>
            <w:r w:rsidRPr="00741F90">
              <w:rPr>
                <w:lang w:eastAsia="ru-RU"/>
              </w:rPr>
              <w:t>FileInputStream</w:t>
            </w:r>
            <w:proofErr w:type="spellEnd"/>
          </w:p>
        </w:tc>
      </w:tr>
      <w:tr w:rsidR="00741F90" w:rsidRPr="00741F90" w14:paraId="411D3D31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BFA6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Записать строку в файл</w:t>
            </w:r>
          </w:p>
        </w:tc>
        <w:tc>
          <w:tcPr>
            <w:tcW w:w="0" w:type="auto"/>
            <w:vAlign w:val="center"/>
            <w:hideMark/>
          </w:tcPr>
          <w:p w14:paraId="3DDC2250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BufferedWriter</w:t>
            </w:r>
            <w:proofErr w:type="spellEnd"/>
            <w:r w:rsidRPr="00741F90">
              <w:rPr>
                <w:lang w:eastAsia="ru-RU"/>
              </w:rPr>
              <w:t xml:space="preserve">, </w:t>
            </w:r>
            <w:proofErr w:type="spellStart"/>
            <w:r w:rsidRPr="00741F90">
              <w:rPr>
                <w:lang w:eastAsia="ru-RU"/>
              </w:rPr>
              <w:t>PrintWriter</w:t>
            </w:r>
            <w:proofErr w:type="spellEnd"/>
          </w:p>
        </w:tc>
      </w:tr>
      <w:tr w:rsidR="00741F90" w:rsidRPr="00741F90" w14:paraId="293C095E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4A62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Записать числа в файл</w:t>
            </w:r>
          </w:p>
        </w:tc>
        <w:tc>
          <w:tcPr>
            <w:tcW w:w="0" w:type="auto"/>
            <w:vAlign w:val="center"/>
            <w:hideMark/>
          </w:tcPr>
          <w:p w14:paraId="274F5351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DataOutputStream</w:t>
            </w:r>
            <w:proofErr w:type="spellEnd"/>
          </w:p>
        </w:tc>
      </w:tr>
      <w:tr w:rsidR="00741F90" w:rsidRPr="00741F90" w14:paraId="14B6984A" w14:textId="77777777" w:rsidTr="00741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24CD" w14:textId="77777777" w:rsidR="00741F90" w:rsidRPr="00741F90" w:rsidRDefault="00741F90" w:rsidP="00741F90">
            <w:pPr>
              <w:rPr>
                <w:lang w:eastAsia="ru-RU"/>
              </w:rPr>
            </w:pPr>
            <w:r w:rsidRPr="00741F90">
              <w:rPr>
                <w:lang w:eastAsia="ru-RU"/>
              </w:rPr>
              <w:t>Читать с консоли</w:t>
            </w:r>
          </w:p>
        </w:tc>
        <w:tc>
          <w:tcPr>
            <w:tcW w:w="0" w:type="auto"/>
            <w:vAlign w:val="center"/>
            <w:hideMark/>
          </w:tcPr>
          <w:p w14:paraId="5AD0BB84" w14:textId="77777777" w:rsidR="00741F90" w:rsidRPr="00741F90" w:rsidRDefault="00741F90" w:rsidP="00741F90">
            <w:pPr>
              <w:rPr>
                <w:lang w:eastAsia="ru-RU"/>
              </w:rPr>
            </w:pPr>
            <w:proofErr w:type="spellStart"/>
            <w:r w:rsidRPr="00741F90">
              <w:rPr>
                <w:lang w:eastAsia="ru-RU"/>
              </w:rPr>
              <w:t>BufferedReader</w:t>
            </w:r>
            <w:proofErr w:type="spellEnd"/>
            <w:r w:rsidRPr="00741F90">
              <w:rPr>
                <w:lang w:eastAsia="ru-RU"/>
              </w:rPr>
              <w:t xml:space="preserve"> + </w:t>
            </w:r>
            <w:proofErr w:type="spellStart"/>
            <w:r w:rsidRPr="00741F90">
              <w:rPr>
                <w:lang w:eastAsia="ru-RU"/>
              </w:rPr>
              <w:t>InputStreamReader</w:t>
            </w:r>
            <w:proofErr w:type="spellEnd"/>
            <w:r w:rsidRPr="00741F90">
              <w:rPr>
                <w:lang w:eastAsia="ru-RU"/>
              </w:rPr>
              <w:t>(System.in)</w:t>
            </w:r>
          </w:p>
        </w:tc>
      </w:tr>
    </w:tbl>
    <w:p w14:paraId="7D6E34E9" w14:textId="77777777" w:rsidR="009B597D" w:rsidRPr="009B597D" w:rsidRDefault="009B597D" w:rsidP="009B597D">
      <w:pPr>
        <w:rPr>
          <w:lang w:eastAsia="ru-RU"/>
        </w:rPr>
      </w:pPr>
    </w:p>
    <w:p w14:paraId="1623072B" w14:textId="0E61B9D3" w:rsidR="003F042C" w:rsidRPr="00E45008" w:rsidRDefault="0089057D" w:rsidP="0089057D">
      <w:pPr>
        <w:pStyle w:val="3"/>
      </w:pPr>
      <w:r w:rsidRPr="0089057D">
        <w:t>Работа с файлами в Java. Класс </w:t>
      </w:r>
      <w:proofErr w:type="spellStart"/>
      <w:r w:rsidRPr="0089057D">
        <w:rPr>
          <w:rFonts w:eastAsiaTheme="majorEastAsia"/>
        </w:rPr>
        <w:t>java.io.File</w:t>
      </w:r>
      <w:proofErr w:type="spellEnd"/>
    </w:p>
    <w:p w14:paraId="28B1FA2B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cs="Times New Roman"/>
          <w:b/>
          <w:bCs/>
          <w:szCs w:val="28"/>
        </w:rPr>
        <w:t xml:space="preserve">Класс </w:t>
      </w:r>
      <w:proofErr w:type="spellStart"/>
      <w:r w:rsidRPr="00E45008">
        <w:rPr>
          <w:rFonts w:cs="Times New Roman"/>
          <w:b/>
          <w:bCs/>
          <w:szCs w:val="28"/>
        </w:rPr>
        <w:t>java.io.File</w:t>
      </w:r>
      <w:proofErr w:type="spellEnd"/>
    </w:p>
    <w:p w14:paraId="4ED71E6F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Класс File </w:t>
      </w:r>
      <w:r w:rsidRPr="00E45008">
        <w:rPr>
          <w:rFonts w:cs="Times New Roman"/>
          <w:b/>
          <w:bCs/>
          <w:szCs w:val="28"/>
        </w:rPr>
        <w:t>не представляет файл как содержимое</w:t>
      </w:r>
      <w:r w:rsidRPr="00E45008">
        <w:rPr>
          <w:rFonts w:cs="Times New Roman"/>
          <w:szCs w:val="28"/>
        </w:rPr>
        <w:t xml:space="preserve">, а как </w:t>
      </w:r>
      <w:r w:rsidRPr="00E45008">
        <w:rPr>
          <w:rFonts w:cs="Times New Roman"/>
          <w:b/>
          <w:bCs/>
          <w:szCs w:val="28"/>
        </w:rPr>
        <w:t>абстракцию пути</w:t>
      </w:r>
      <w:r w:rsidRPr="00E45008">
        <w:rPr>
          <w:rFonts w:cs="Times New Roman"/>
          <w:szCs w:val="28"/>
        </w:rPr>
        <w:t xml:space="preserve"> к файлу или папке. Через него можно </w:t>
      </w:r>
      <w:r w:rsidRPr="00E45008">
        <w:rPr>
          <w:rFonts w:cs="Times New Roman"/>
          <w:b/>
          <w:bCs/>
          <w:szCs w:val="28"/>
        </w:rPr>
        <w:t>проверять существование</w:t>
      </w:r>
      <w:r w:rsidRPr="00E45008">
        <w:rPr>
          <w:rFonts w:cs="Times New Roman"/>
          <w:szCs w:val="28"/>
        </w:rPr>
        <w:t xml:space="preserve">, </w:t>
      </w:r>
      <w:r w:rsidRPr="00E45008">
        <w:rPr>
          <w:rFonts w:cs="Times New Roman"/>
          <w:b/>
          <w:bCs/>
          <w:szCs w:val="28"/>
        </w:rPr>
        <w:t>получать свойства</w:t>
      </w:r>
      <w:r w:rsidRPr="00E45008">
        <w:rPr>
          <w:rFonts w:cs="Times New Roman"/>
          <w:szCs w:val="28"/>
        </w:rPr>
        <w:t xml:space="preserve">, </w:t>
      </w:r>
      <w:r w:rsidRPr="00E45008">
        <w:rPr>
          <w:rFonts w:cs="Times New Roman"/>
          <w:b/>
          <w:bCs/>
          <w:szCs w:val="28"/>
        </w:rPr>
        <w:t>создавать и удалять</w:t>
      </w:r>
      <w:r w:rsidRPr="00E45008">
        <w:rPr>
          <w:rFonts w:cs="Times New Roman"/>
          <w:szCs w:val="28"/>
        </w:rPr>
        <w:t xml:space="preserve"> файлы и директории.</w:t>
      </w:r>
    </w:p>
    <w:p w14:paraId="2DB767DC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ascii="Segoe UI Emoji" w:hAnsi="Segoe UI Emoji" w:cs="Segoe UI Emoji"/>
          <w:szCs w:val="28"/>
        </w:rPr>
        <w:t>📦</w:t>
      </w:r>
      <w:r w:rsidRPr="00E45008">
        <w:rPr>
          <w:rFonts w:cs="Times New Roman"/>
          <w:szCs w:val="28"/>
        </w:rPr>
        <w:t xml:space="preserve"> Находится в пакете: java.io</w:t>
      </w:r>
    </w:p>
    <w:p w14:paraId="70182D19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45AE8D04">
          <v:rect id="_x0000_i1037" style="width:0;height:1.5pt" o:hralign="center" o:hrstd="t" o:hr="t" fillcolor="#a0a0a0" stroked="f"/>
        </w:pict>
      </w:r>
    </w:p>
    <w:p w14:paraId="6A87118A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lastRenderedPageBreak/>
        <w:t>🔧</w:t>
      </w:r>
      <w:r w:rsidRPr="00E45008">
        <w:rPr>
          <w:rFonts w:cs="Times New Roman"/>
          <w:b/>
          <w:bCs/>
          <w:szCs w:val="28"/>
        </w:rPr>
        <w:t xml:space="preserve"> 2. Создание объекта File</w:t>
      </w:r>
    </w:p>
    <w:p w14:paraId="2B66F4AB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  <w:lang w:val="en-US"/>
        </w:rPr>
        <w:t>import</w:t>
      </w:r>
      <w:r w:rsidRPr="00D847D7">
        <w:rPr>
          <w:rFonts w:cs="Times New Roman"/>
          <w:szCs w:val="28"/>
        </w:rPr>
        <w:t xml:space="preserve"> </w:t>
      </w:r>
      <w:r w:rsidRPr="00E45008">
        <w:rPr>
          <w:rFonts w:cs="Times New Roman"/>
          <w:szCs w:val="28"/>
          <w:lang w:val="en-US"/>
        </w:rPr>
        <w:t>java</w:t>
      </w:r>
      <w:r w:rsidRPr="00D847D7">
        <w:rPr>
          <w:rFonts w:cs="Times New Roman"/>
          <w:szCs w:val="28"/>
        </w:rPr>
        <w:t>.</w:t>
      </w:r>
      <w:r w:rsidRPr="00E45008">
        <w:rPr>
          <w:rFonts w:cs="Times New Roman"/>
          <w:szCs w:val="28"/>
          <w:lang w:val="en-US"/>
        </w:rPr>
        <w:t>io</w:t>
      </w:r>
      <w:r w:rsidRPr="00D847D7">
        <w:rPr>
          <w:rFonts w:cs="Times New Roman"/>
          <w:szCs w:val="28"/>
        </w:rPr>
        <w:t>.</w:t>
      </w:r>
      <w:r w:rsidRPr="00E45008">
        <w:rPr>
          <w:rFonts w:cs="Times New Roman"/>
          <w:szCs w:val="28"/>
          <w:lang w:val="en-US"/>
        </w:rPr>
        <w:t>File</w:t>
      </w:r>
      <w:r w:rsidRPr="00D847D7">
        <w:rPr>
          <w:rFonts w:cs="Times New Roman"/>
          <w:szCs w:val="28"/>
        </w:rPr>
        <w:t>;</w:t>
      </w:r>
    </w:p>
    <w:p w14:paraId="27C51A5E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</w:rPr>
      </w:pPr>
    </w:p>
    <w:p w14:paraId="4F913E3F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 file1 = new File("test.txt");              // </w:t>
      </w:r>
      <w:r w:rsidRPr="00E45008">
        <w:rPr>
          <w:rFonts w:cs="Times New Roman"/>
          <w:szCs w:val="28"/>
        </w:rPr>
        <w:t>относительный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путь</w:t>
      </w:r>
    </w:p>
    <w:p w14:paraId="120DD646" w14:textId="77777777" w:rsidR="00E45008" w:rsidRPr="00E45008" w:rsidRDefault="00E45008" w:rsidP="00E45008">
      <w:pPr>
        <w:spacing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 file2 = new File("C:/Users/User/test.txt"); // </w:t>
      </w:r>
      <w:r w:rsidRPr="00E45008">
        <w:rPr>
          <w:rFonts w:cs="Times New Roman"/>
          <w:szCs w:val="28"/>
        </w:rPr>
        <w:t>абсолютный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путь</w:t>
      </w:r>
    </w:p>
    <w:p w14:paraId="37E1F7AC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ascii="Segoe UI Emoji" w:hAnsi="Segoe UI Emoji" w:cs="Segoe UI Emoji"/>
          <w:szCs w:val="28"/>
        </w:rPr>
        <w:t>❗</w:t>
      </w:r>
      <w:r w:rsidRPr="00E45008">
        <w:rPr>
          <w:rFonts w:cs="Times New Roman"/>
          <w:szCs w:val="28"/>
        </w:rPr>
        <w:t xml:space="preserve"> Это </w:t>
      </w:r>
      <w:r w:rsidRPr="00E45008">
        <w:rPr>
          <w:rFonts w:cs="Times New Roman"/>
          <w:b/>
          <w:bCs/>
          <w:szCs w:val="28"/>
        </w:rPr>
        <w:t>не создаёт файл на диске</w:t>
      </w:r>
      <w:r w:rsidRPr="00E45008">
        <w:rPr>
          <w:rFonts w:cs="Times New Roman"/>
          <w:szCs w:val="28"/>
        </w:rPr>
        <w:t>, а лишь объект, ссылающийся на путь.</w:t>
      </w:r>
    </w:p>
    <w:p w14:paraId="72E75CD2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5464B728">
          <v:rect id="_x0000_i1038" style="width:0;height:1.5pt" o:hralign="center" o:hrstd="t" o:hr="t" fillcolor="#a0a0a0" stroked="f"/>
        </w:pict>
      </w:r>
    </w:p>
    <w:p w14:paraId="30E0CE3D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t>🔍</w:t>
      </w:r>
      <w:r w:rsidRPr="00E45008">
        <w:rPr>
          <w:rFonts w:cs="Times New Roman"/>
          <w:b/>
          <w:bCs/>
          <w:szCs w:val="28"/>
        </w:rPr>
        <w:t xml:space="preserve"> 3. Проверка существования и свойств</w:t>
      </w:r>
    </w:p>
    <w:p w14:paraId="41F1E99F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proofErr w:type="spellStart"/>
      <w:r w:rsidRPr="00E45008">
        <w:rPr>
          <w:rFonts w:cs="Times New Roman"/>
          <w:szCs w:val="28"/>
        </w:rPr>
        <w:t>if</w:t>
      </w:r>
      <w:proofErr w:type="spellEnd"/>
      <w:r w:rsidRPr="00E45008">
        <w:rPr>
          <w:rFonts w:cs="Times New Roman"/>
          <w:szCs w:val="28"/>
        </w:rPr>
        <w:t xml:space="preserve"> (file1.exists()) {</w:t>
      </w:r>
    </w:p>
    <w:p w14:paraId="789C4F60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    </w:t>
      </w:r>
      <w:proofErr w:type="spellStart"/>
      <w:r w:rsidRPr="00E45008">
        <w:rPr>
          <w:rFonts w:cs="Times New Roman"/>
          <w:szCs w:val="28"/>
        </w:rPr>
        <w:t>System.out.println</w:t>
      </w:r>
      <w:proofErr w:type="spellEnd"/>
      <w:r w:rsidRPr="00E45008">
        <w:rPr>
          <w:rFonts w:cs="Times New Roman"/>
          <w:szCs w:val="28"/>
        </w:rPr>
        <w:t>("Файл существует");</w:t>
      </w:r>
    </w:p>
    <w:p w14:paraId="1F9E152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</w:p>
    <w:p w14:paraId="0E9F5091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</w:rPr>
        <w:t xml:space="preserve">    </w:t>
      </w:r>
      <w:r w:rsidRPr="00E45008">
        <w:rPr>
          <w:rFonts w:cs="Times New Roman"/>
          <w:szCs w:val="28"/>
          <w:lang w:val="en-US"/>
        </w:rPr>
        <w:t>if (file1.isFile()) {</w:t>
      </w:r>
    </w:p>
    <w:p w14:paraId="10E28FC3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Это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обычный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>");</w:t>
      </w:r>
    </w:p>
    <w:p w14:paraId="5EB1F172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} else if (file1.isDirectory()) {</w:t>
      </w:r>
    </w:p>
    <w:p w14:paraId="6B8898C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Это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папка</w:t>
      </w:r>
      <w:r w:rsidRPr="00E45008">
        <w:rPr>
          <w:rFonts w:cs="Times New Roman"/>
          <w:szCs w:val="28"/>
          <w:lang w:val="en-US"/>
        </w:rPr>
        <w:t>");</w:t>
      </w:r>
    </w:p>
    <w:p w14:paraId="725ACA02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}</w:t>
      </w:r>
    </w:p>
    <w:p w14:paraId="2004B15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6F13AE11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Имя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файла</w:t>
      </w:r>
      <w:r w:rsidRPr="00E45008">
        <w:rPr>
          <w:rFonts w:cs="Times New Roman"/>
          <w:szCs w:val="28"/>
          <w:lang w:val="en-US"/>
        </w:rPr>
        <w:t>: " + file1.getName());</w:t>
      </w:r>
    </w:p>
    <w:p w14:paraId="6109B81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Путь</w:t>
      </w:r>
      <w:r w:rsidRPr="00E45008">
        <w:rPr>
          <w:rFonts w:cs="Times New Roman"/>
          <w:szCs w:val="28"/>
          <w:lang w:val="en-US"/>
        </w:rPr>
        <w:t>: " + file1.getPath());</w:t>
      </w:r>
    </w:p>
    <w:p w14:paraId="4CE906C7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Абсолютный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путь</w:t>
      </w:r>
      <w:r w:rsidRPr="00E45008">
        <w:rPr>
          <w:rFonts w:cs="Times New Roman"/>
          <w:szCs w:val="28"/>
          <w:lang w:val="en-US"/>
        </w:rPr>
        <w:t>: " + file1.getAbsolutePath());</w:t>
      </w:r>
    </w:p>
    <w:p w14:paraId="22B5DCC2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Размер</w:t>
      </w:r>
      <w:r w:rsidRPr="00E45008">
        <w:rPr>
          <w:rFonts w:cs="Times New Roman"/>
          <w:szCs w:val="28"/>
          <w:lang w:val="en-US"/>
        </w:rPr>
        <w:t xml:space="preserve"> (</w:t>
      </w:r>
      <w:r w:rsidRPr="00E45008">
        <w:rPr>
          <w:rFonts w:cs="Times New Roman"/>
          <w:szCs w:val="28"/>
        </w:rPr>
        <w:t>байт</w:t>
      </w:r>
      <w:r w:rsidRPr="00E45008">
        <w:rPr>
          <w:rFonts w:cs="Times New Roman"/>
          <w:szCs w:val="28"/>
          <w:lang w:val="en-US"/>
        </w:rPr>
        <w:t>): " + file1.length());</w:t>
      </w:r>
    </w:p>
    <w:p w14:paraId="35E2B77F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Можно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читать</w:t>
      </w:r>
      <w:r w:rsidRPr="00E45008">
        <w:rPr>
          <w:rFonts w:cs="Times New Roman"/>
          <w:szCs w:val="28"/>
          <w:lang w:val="en-US"/>
        </w:rPr>
        <w:t>? " + file1.canRead());</w:t>
      </w:r>
    </w:p>
    <w:p w14:paraId="55A665B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Можно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писать</w:t>
      </w:r>
      <w:r w:rsidRPr="00E45008">
        <w:rPr>
          <w:rFonts w:cs="Times New Roman"/>
          <w:szCs w:val="28"/>
          <w:lang w:val="en-US"/>
        </w:rPr>
        <w:t xml:space="preserve">? </w:t>
      </w:r>
      <w:r w:rsidRPr="00E45008">
        <w:rPr>
          <w:rFonts w:cs="Times New Roman"/>
          <w:szCs w:val="28"/>
        </w:rPr>
        <w:t>" + file1.canWrite());</w:t>
      </w:r>
    </w:p>
    <w:p w14:paraId="6B9A055C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0ECC8460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36D3582B">
          <v:rect id="_x0000_i1039" style="width:0;height:1.5pt" o:hralign="center" o:hrstd="t" o:hr="t" fillcolor="#a0a0a0" stroked="f"/>
        </w:pict>
      </w:r>
    </w:p>
    <w:p w14:paraId="56FF045B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t>📝</w:t>
      </w:r>
      <w:r w:rsidRPr="00E45008">
        <w:rPr>
          <w:rFonts w:cs="Times New Roman"/>
          <w:b/>
          <w:bCs/>
          <w:szCs w:val="28"/>
        </w:rPr>
        <w:t xml:space="preserve"> 4. Создание файла и папки</w:t>
      </w:r>
    </w:p>
    <w:p w14:paraId="1056FAB7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t>📄</w:t>
      </w:r>
      <w:r w:rsidRPr="00E45008">
        <w:rPr>
          <w:rFonts w:cs="Times New Roman"/>
          <w:b/>
          <w:bCs/>
          <w:szCs w:val="28"/>
        </w:rPr>
        <w:t xml:space="preserve"> Создание файла:</w:t>
      </w:r>
    </w:p>
    <w:p w14:paraId="19B2AAA8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>import java.io.*;</w:t>
      </w:r>
    </w:p>
    <w:p w14:paraId="7649B9CF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056A2A2F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 </w:t>
      </w:r>
      <w:proofErr w:type="spellStart"/>
      <w:r w:rsidRPr="00E45008">
        <w:rPr>
          <w:rFonts w:cs="Times New Roman"/>
          <w:szCs w:val="28"/>
          <w:lang w:val="en-US"/>
        </w:rPr>
        <w:t>file</w:t>
      </w:r>
      <w:proofErr w:type="spellEnd"/>
      <w:r w:rsidRPr="00E45008">
        <w:rPr>
          <w:rFonts w:cs="Times New Roman"/>
          <w:szCs w:val="28"/>
          <w:lang w:val="en-US"/>
        </w:rPr>
        <w:t xml:space="preserve"> = new File("newfile.txt");</w:t>
      </w:r>
    </w:p>
    <w:p w14:paraId="54E0FF33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if (</w:t>
      </w:r>
      <w:proofErr w:type="spellStart"/>
      <w:r w:rsidRPr="00E45008">
        <w:rPr>
          <w:rFonts w:cs="Times New Roman"/>
          <w:szCs w:val="28"/>
          <w:lang w:val="en-US"/>
        </w:rPr>
        <w:t>file.createNewFile</w:t>
      </w:r>
      <w:proofErr w:type="spellEnd"/>
      <w:r w:rsidRPr="00E45008">
        <w:rPr>
          <w:rFonts w:cs="Times New Roman"/>
          <w:szCs w:val="28"/>
          <w:lang w:val="en-US"/>
        </w:rPr>
        <w:t>()) {</w:t>
      </w:r>
    </w:p>
    <w:p w14:paraId="56AB3539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создан</w:t>
      </w:r>
      <w:r w:rsidRPr="00E45008">
        <w:rPr>
          <w:rFonts w:cs="Times New Roman"/>
          <w:szCs w:val="28"/>
          <w:lang w:val="en-US"/>
        </w:rPr>
        <w:t>");</w:t>
      </w:r>
    </w:p>
    <w:p w14:paraId="0125A28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} else {</w:t>
      </w:r>
    </w:p>
    <w:p w14:paraId="1BD9C2B5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уже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существует</w:t>
      </w:r>
      <w:r w:rsidRPr="00E45008">
        <w:rPr>
          <w:rFonts w:cs="Times New Roman"/>
          <w:szCs w:val="28"/>
          <w:lang w:val="en-US"/>
        </w:rPr>
        <w:t>");</w:t>
      </w:r>
    </w:p>
    <w:p w14:paraId="0C0F582D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43B65ABA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Метод </w:t>
      </w:r>
      <w:proofErr w:type="spellStart"/>
      <w:r w:rsidRPr="00E45008">
        <w:rPr>
          <w:rFonts w:cs="Times New Roman"/>
          <w:szCs w:val="28"/>
        </w:rPr>
        <w:t>createNewFile</w:t>
      </w:r>
      <w:proofErr w:type="spellEnd"/>
      <w:r w:rsidRPr="00E45008">
        <w:rPr>
          <w:rFonts w:cs="Times New Roman"/>
          <w:szCs w:val="28"/>
        </w:rPr>
        <w:t xml:space="preserve">() выбрасывает </w:t>
      </w:r>
      <w:proofErr w:type="spellStart"/>
      <w:r w:rsidRPr="00E45008">
        <w:rPr>
          <w:rFonts w:cs="Times New Roman"/>
          <w:szCs w:val="28"/>
        </w:rPr>
        <w:t>IOException</w:t>
      </w:r>
      <w:proofErr w:type="spellEnd"/>
      <w:r w:rsidRPr="00E45008">
        <w:rPr>
          <w:rFonts w:cs="Times New Roman"/>
          <w:szCs w:val="28"/>
        </w:rPr>
        <w:t>, если не удалось создать файл.</w:t>
      </w:r>
    </w:p>
    <w:p w14:paraId="45C35F62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64EA2CE8">
          <v:rect id="_x0000_i1040" style="width:0;height:1.5pt" o:hralign="center" o:hrstd="t" o:hr="t" fillcolor="#a0a0a0" stroked="f"/>
        </w:pict>
      </w:r>
    </w:p>
    <w:p w14:paraId="732F119C" w14:textId="77777777" w:rsidR="00E45008" w:rsidRPr="00D847D7" w:rsidRDefault="00E45008" w:rsidP="00E4500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E45008">
        <w:rPr>
          <w:rFonts w:ascii="Segoe UI Emoji" w:hAnsi="Segoe UI Emoji" w:cs="Segoe UI Emoji"/>
          <w:b/>
          <w:bCs/>
          <w:szCs w:val="28"/>
        </w:rPr>
        <w:lastRenderedPageBreak/>
        <w:t>📁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Создание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папки</w:t>
      </w:r>
      <w:r w:rsidRPr="00D847D7">
        <w:rPr>
          <w:rFonts w:cs="Times New Roman"/>
          <w:b/>
          <w:bCs/>
          <w:szCs w:val="28"/>
          <w:lang w:val="en-US"/>
        </w:rPr>
        <w:t>:</w:t>
      </w:r>
    </w:p>
    <w:p w14:paraId="48883FB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File folder = new File("</w:t>
      </w:r>
      <w:proofErr w:type="spellStart"/>
      <w:r w:rsidRPr="00E45008">
        <w:rPr>
          <w:rFonts w:cs="Times New Roman"/>
          <w:szCs w:val="28"/>
          <w:lang w:val="en-US"/>
        </w:rPr>
        <w:t>myFolder</w:t>
      </w:r>
      <w:proofErr w:type="spellEnd"/>
      <w:r w:rsidRPr="00E45008">
        <w:rPr>
          <w:rFonts w:cs="Times New Roman"/>
          <w:szCs w:val="28"/>
          <w:lang w:val="en-US"/>
        </w:rPr>
        <w:t>");</w:t>
      </w:r>
    </w:p>
    <w:p w14:paraId="2E02442D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>if (</w:t>
      </w:r>
      <w:proofErr w:type="spellStart"/>
      <w:r w:rsidRPr="00D847D7">
        <w:rPr>
          <w:rFonts w:cs="Times New Roman"/>
          <w:szCs w:val="28"/>
          <w:lang w:val="en-US"/>
        </w:rPr>
        <w:t>folder.mkdir</w:t>
      </w:r>
      <w:proofErr w:type="spellEnd"/>
      <w:r w:rsidRPr="00D847D7">
        <w:rPr>
          <w:rFonts w:cs="Times New Roman"/>
          <w:szCs w:val="28"/>
          <w:lang w:val="en-US"/>
        </w:rPr>
        <w:t>()) {</w:t>
      </w:r>
    </w:p>
    <w:p w14:paraId="27FE3842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 xml:space="preserve">    </w:t>
      </w:r>
      <w:proofErr w:type="spellStart"/>
      <w:r w:rsidRPr="00D847D7">
        <w:rPr>
          <w:rFonts w:cs="Times New Roman"/>
          <w:szCs w:val="28"/>
          <w:lang w:val="en-US"/>
        </w:rPr>
        <w:t>System.out.println</w:t>
      </w:r>
      <w:proofErr w:type="spellEnd"/>
      <w:r w:rsidRPr="00D847D7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Папка</w:t>
      </w:r>
      <w:r w:rsidRPr="00D847D7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создана</w:t>
      </w:r>
      <w:r w:rsidRPr="00D847D7">
        <w:rPr>
          <w:rFonts w:cs="Times New Roman"/>
          <w:szCs w:val="28"/>
          <w:lang w:val="en-US"/>
        </w:rPr>
        <w:t>");</w:t>
      </w:r>
    </w:p>
    <w:p w14:paraId="5EC10182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2D63C7A5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ascii="Segoe UI Emoji" w:hAnsi="Segoe UI Emoji" w:cs="Segoe UI Emoji"/>
          <w:szCs w:val="28"/>
        </w:rPr>
        <w:t>📌</w:t>
      </w:r>
      <w:r w:rsidRPr="00E45008">
        <w:rPr>
          <w:rFonts w:cs="Times New Roman"/>
          <w:szCs w:val="28"/>
        </w:rPr>
        <w:t xml:space="preserve"> Если нужно создать </w:t>
      </w:r>
      <w:r w:rsidRPr="00E45008">
        <w:rPr>
          <w:rFonts w:cs="Times New Roman"/>
          <w:b/>
          <w:bCs/>
          <w:szCs w:val="28"/>
        </w:rPr>
        <w:t>вложенные директории</w:t>
      </w:r>
      <w:r w:rsidRPr="00E45008">
        <w:rPr>
          <w:rFonts w:cs="Times New Roman"/>
          <w:szCs w:val="28"/>
        </w:rPr>
        <w:t>:</w:t>
      </w:r>
    </w:p>
    <w:p w14:paraId="621A3854" w14:textId="77777777" w:rsidR="00E45008" w:rsidRPr="00E45008" w:rsidRDefault="00E45008" w:rsidP="00E45008">
      <w:pPr>
        <w:spacing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new File("a/b/c").</w:t>
      </w:r>
      <w:proofErr w:type="spellStart"/>
      <w:r w:rsidRPr="00E45008">
        <w:rPr>
          <w:rFonts w:cs="Times New Roman"/>
          <w:szCs w:val="28"/>
          <w:lang w:val="en-US"/>
        </w:rPr>
        <w:t>mkdirs</w:t>
      </w:r>
      <w:proofErr w:type="spellEnd"/>
      <w:r w:rsidRPr="00E45008">
        <w:rPr>
          <w:rFonts w:cs="Times New Roman"/>
          <w:szCs w:val="28"/>
          <w:lang w:val="en-US"/>
        </w:rPr>
        <w:t xml:space="preserve">(); // </w:t>
      </w:r>
      <w:r w:rsidRPr="00E45008">
        <w:rPr>
          <w:rFonts w:cs="Times New Roman"/>
          <w:szCs w:val="28"/>
        </w:rPr>
        <w:t>создаёт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всё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дерево</w:t>
      </w:r>
    </w:p>
    <w:p w14:paraId="22EFCFD9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06C99E78">
          <v:rect id="_x0000_i1041" style="width:0;height:1.5pt" o:hralign="center" o:hrstd="t" o:hr="t" fillcolor="#a0a0a0" stroked="f"/>
        </w:pict>
      </w:r>
    </w:p>
    <w:p w14:paraId="65058FCC" w14:textId="77777777" w:rsidR="00E45008" w:rsidRPr="00D847D7" w:rsidRDefault="00E45008" w:rsidP="00E4500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E45008">
        <w:rPr>
          <w:rFonts w:ascii="Segoe UI Emoji" w:hAnsi="Segoe UI Emoji" w:cs="Segoe UI Emoji"/>
          <w:b/>
          <w:bCs/>
          <w:szCs w:val="28"/>
        </w:rPr>
        <w:t>🗑️</w:t>
      </w:r>
      <w:r w:rsidRPr="00D847D7">
        <w:rPr>
          <w:rFonts w:cs="Times New Roman"/>
          <w:b/>
          <w:bCs/>
          <w:szCs w:val="28"/>
          <w:lang w:val="en-US"/>
        </w:rPr>
        <w:t xml:space="preserve"> 5. </w:t>
      </w:r>
      <w:r w:rsidRPr="00E45008">
        <w:rPr>
          <w:rFonts w:cs="Times New Roman"/>
          <w:b/>
          <w:bCs/>
          <w:szCs w:val="28"/>
        </w:rPr>
        <w:t>Удаление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файла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или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папки</w:t>
      </w:r>
    </w:p>
    <w:p w14:paraId="77679EE3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 </w:t>
      </w:r>
      <w:proofErr w:type="spellStart"/>
      <w:r w:rsidRPr="00E45008">
        <w:rPr>
          <w:rFonts w:cs="Times New Roman"/>
          <w:szCs w:val="28"/>
          <w:lang w:val="en-US"/>
        </w:rPr>
        <w:t>file</w:t>
      </w:r>
      <w:proofErr w:type="spellEnd"/>
      <w:r w:rsidRPr="00E45008">
        <w:rPr>
          <w:rFonts w:cs="Times New Roman"/>
          <w:szCs w:val="28"/>
          <w:lang w:val="en-US"/>
        </w:rPr>
        <w:t xml:space="preserve"> = new File("newfile.txt");</w:t>
      </w:r>
    </w:p>
    <w:p w14:paraId="5D4767E5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if (</w:t>
      </w:r>
      <w:proofErr w:type="spellStart"/>
      <w:r w:rsidRPr="00E45008">
        <w:rPr>
          <w:rFonts w:cs="Times New Roman"/>
          <w:szCs w:val="28"/>
          <w:lang w:val="en-US"/>
        </w:rPr>
        <w:t>file.delete</w:t>
      </w:r>
      <w:proofErr w:type="spellEnd"/>
      <w:r w:rsidRPr="00E45008">
        <w:rPr>
          <w:rFonts w:cs="Times New Roman"/>
          <w:szCs w:val="28"/>
          <w:lang w:val="en-US"/>
        </w:rPr>
        <w:t>()) {</w:t>
      </w:r>
    </w:p>
    <w:p w14:paraId="176998BB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удалён</w:t>
      </w:r>
      <w:r w:rsidRPr="00E45008">
        <w:rPr>
          <w:rFonts w:cs="Times New Roman"/>
          <w:szCs w:val="28"/>
          <w:lang w:val="en-US"/>
        </w:rPr>
        <w:t>");</w:t>
      </w:r>
    </w:p>
    <w:p w14:paraId="4914FDEC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455E2538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Папка должна быть </w:t>
      </w:r>
      <w:r w:rsidRPr="00E45008">
        <w:rPr>
          <w:rFonts w:cs="Times New Roman"/>
          <w:b/>
          <w:bCs/>
          <w:szCs w:val="28"/>
        </w:rPr>
        <w:t>пустой</w:t>
      </w:r>
      <w:r w:rsidRPr="00E45008">
        <w:rPr>
          <w:rFonts w:cs="Times New Roman"/>
          <w:szCs w:val="28"/>
        </w:rPr>
        <w:t xml:space="preserve">, иначе </w:t>
      </w:r>
      <w:proofErr w:type="spellStart"/>
      <w:r w:rsidRPr="00E45008">
        <w:rPr>
          <w:rFonts w:cs="Times New Roman"/>
          <w:szCs w:val="28"/>
        </w:rPr>
        <w:t>delete</w:t>
      </w:r>
      <w:proofErr w:type="spellEnd"/>
      <w:r w:rsidRPr="00E45008">
        <w:rPr>
          <w:rFonts w:cs="Times New Roman"/>
          <w:szCs w:val="28"/>
        </w:rPr>
        <w:t>() не сработает.</w:t>
      </w:r>
    </w:p>
    <w:p w14:paraId="47C6B10E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7FD1216E">
          <v:rect id="_x0000_i1042" style="width:0;height:1.5pt" o:hralign="center" o:hrstd="t" o:hr="t" fillcolor="#a0a0a0" stroked="f"/>
        </w:pict>
      </w:r>
    </w:p>
    <w:p w14:paraId="2C834C84" w14:textId="77777777" w:rsidR="00E45008" w:rsidRPr="00D847D7" w:rsidRDefault="00E45008" w:rsidP="00E4500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E45008">
        <w:rPr>
          <w:rFonts w:ascii="Segoe UI Emoji" w:hAnsi="Segoe UI Emoji" w:cs="Segoe UI Emoji"/>
          <w:b/>
          <w:bCs/>
          <w:szCs w:val="28"/>
        </w:rPr>
        <w:t>📂</w:t>
      </w:r>
      <w:r w:rsidRPr="00D847D7">
        <w:rPr>
          <w:rFonts w:cs="Times New Roman"/>
          <w:b/>
          <w:bCs/>
          <w:szCs w:val="28"/>
          <w:lang w:val="en-US"/>
        </w:rPr>
        <w:t xml:space="preserve"> 6. </w:t>
      </w:r>
      <w:r w:rsidRPr="00E45008">
        <w:rPr>
          <w:rFonts w:cs="Times New Roman"/>
          <w:b/>
          <w:bCs/>
          <w:szCs w:val="28"/>
        </w:rPr>
        <w:t>Получение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списка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E45008">
        <w:rPr>
          <w:rFonts w:cs="Times New Roman"/>
          <w:b/>
          <w:bCs/>
          <w:szCs w:val="28"/>
        </w:rPr>
        <w:t>файлов</w:t>
      </w:r>
    </w:p>
    <w:p w14:paraId="351A454B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File folder = new File("</w:t>
      </w:r>
      <w:proofErr w:type="spellStart"/>
      <w:r w:rsidRPr="00E45008">
        <w:rPr>
          <w:rFonts w:cs="Times New Roman"/>
          <w:szCs w:val="28"/>
          <w:lang w:val="en-US"/>
        </w:rPr>
        <w:t>myFolder</w:t>
      </w:r>
      <w:proofErr w:type="spellEnd"/>
      <w:r w:rsidRPr="00E45008">
        <w:rPr>
          <w:rFonts w:cs="Times New Roman"/>
          <w:szCs w:val="28"/>
          <w:lang w:val="en-US"/>
        </w:rPr>
        <w:t>");</w:t>
      </w:r>
    </w:p>
    <w:p w14:paraId="4BE1302D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190217B3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File[] files = </w:t>
      </w:r>
      <w:proofErr w:type="spellStart"/>
      <w:r w:rsidRPr="00E45008">
        <w:rPr>
          <w:rFonts w:cs="Times New Roman"/>
          <w:szCs w:val="28"/>
          <w:lang w:val="en-US"/>
        </w:rPr>
        <w:t>folder.listFiles</w:t>
      </w:r>
      <w:proofErr w:type="spellEnd"/>
      <w:r w:rsidRPr="00E45008">
        <w:rPr>
          <w:rFonts w:cs="Times New Roman"/>
          <w:szCs w:val="28"/>
          <w:lang w:val="en-US"/>
        </w:rPr>
        <w:t>();</w:t>
      </w:r>
    </w:p>
    <w:p w14:paraId="0053F058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if (files != null) {</w:t>
      </w:r>
    </w:p>
    <w:p w14:paraId="2F3809E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for (File f : files) {</w:t>
      </w:r>
    </w:p>
    <w:p w14:paraId="13E1BE8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</w:t>
      </w:r>
      <w:proofErr w:type="spellStart"/>
      <w:r w:rsidRPr="00E45008">
        <w:rPr>
          <w:rFonts w:cs="Times New Roman"/>
          <w:szCs w:val="28"/>
          <w:lang w:val="en-US"/>
        </w:rPr>
        <w:t>f.getName</w:t>
      </w:r>
      <w:proofErr w:type="spellEnd"/>
      <w:r w:rsidRPr="00E45008">
        <w:rPr>
          <w:rFonts w:cs="Times New Roman"/>
          <w:szCs w:val="28"/>
          <w:lang w:val="en-US"/>
        </w:rPr>
        <w:t>() + (</w:t>
      </w:r>
      <w:proofErr w:type="spellStart"/>
      <w:r w:rsidRPr="00E45008">
        <w:rPr>
          <w:rFonts w:cs="Times New Roman"/>
          <w:szCs w:val="28"/>
          <w:lang w:val="en-US"/>
        </w:rPr>
        <w:t>f.isDirectory</w:t>
      </w:r>
      <w:proofErr w:type="spellEnd"/>
      <w:r w:rsidRPr="00E45008">
        <w:rPr>
          <w:rFonts w:cs="Times New Roman"/>
          <w:szCs w:val="28"/>
          <w:lang w:val="en-US"/>
        </w:rPr>
        <w:t xml:space="preserve">() ? </w:t>
      </w:r>
      <w:r w:rsidRPr="00E45008">
        <w:rPr>
          <w:rFonts w:cs="Times New Roman"/>
          <w:szCs w:val="28"/>
        </w:rPr>
        <w:t>" [папка]" : " [файл]"));</w:t>
      </w:r>
    </w:p>
    <w:p w14:paraId="565681A7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    }</w:t>
      </w:r>
    </w:p>
    <w:p w14:paraId="4FB8CA3F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7F339FE9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Можно фильтровать файлы:</w:t>
      </w:r>
    </w:p>
    <w:p w14:paraId="12783882" w14:textId="77777777" w:rsidR="00E45008" w:rsidRPr="00E45008" w:rsidRDefault="00E45008" w:rsidP="00E45008">
      <w:pPr>
        <w:spacing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File[] </w:t>
      </w:r>
      <w:proofErr w:type="spellStart"/>
      <w:r w:rsidRPr="00E45008">
        <w:rPr>
          <w:rFonts w:cs="Times New Roman"/>
          <w:szCs w:val="28"/>
          <w:lang w:val="en-US"/>
        </w:rPr>
        <w:t>txtFiles</w:t>
      </w:r>
      <w:proofErr w:type="spellEnd"/>
      <w:r w:rsidRPr="00E45008">
        <w:rPr>
          <w:rFonts w:cs="Times New Roman"/>
          <w:szCs w:val="28"/>
          <w:lang w:val="en-US"/>
        </w:rPr>
        <w:t xml:space="preserve"> = </w:t>
      </w:r>
      <w:proofErr w:type="spellStart"/>
      <w:r w:rsidRPr="00E45008">
        <w:rPr>
          <w:rFonts w:cs="Times New Roman"/>
          <w:szCs w:val="28"/>
          <w:lang w:val="en-US"/>
        </w:rPr>
        <w:t>folder.listFiles</w:t>
      </w:r>
      <w:proofErr w:type="spellEnd"/>
      <w:r w:rsidRPr="00E45008">
        <w:rPr>
          <w:rFonts w:cs="Times New Roman"/>
          <w:szCs w:val="28"/>
          <w:lang w:val="en-US"/>
        </w:rPr>
        <w:t>((</w:t>
      </w:r>
      <w:proofErr w:type="spellStart"/>
      <w:r w:rsidRPr="00E45008">
        <w:rPr>
          <w:rFonts w:cs="Times New Roman"/>
          <w:szCs w:val="28"/>
          <w:lang w:val="en-US"/>
        </w:rPr>
        <w:t>dir</w:t>
      </w:r>
      <w:proofErr w:type="spellEnd"/>
      <w:r w:rsidRPr="00E45008">
        <w:rPr>
          <w:rFonts w:cs="Times New Roman"/>
          <w:szCs w:val="28"/>
          <w:lang w:val="en-US"/>
        </w:rPr>
        <w:t xml:space="preserve">, name) -&gt; </w:t>
      </w:r>
      <w:proofErr w:type="spellStart"/>
      <w:r w:rsidRPr="00E45008">
        <w:rPr>
          <w:rFonts w:cs="Times New Roman"/>
          <w:szCs w:val="28"/>
          <w:lang w:val="en-US"/>
        </w:rPr>
        <w:t>name.endsWith</w:t>
      </w:r>
      <w:proofErr w:type="spellEnd"/>
      <w:r w:rsidRPr="00E45008">
        <w:rPr>
          <w:rFonts w:cs="Times New Roman"/>
          <w:szCs w:val="28"/>
          <w:lang w:val="en-US"/>
        </w:rPr>
        <w:t>(".txt"));</w:t>
      </w:r>
    </w:p>
    <w:p w14:paraId="291C9637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14FC6FE0">
          <v:rect id="_x0000_i1043" style="width:0;height:1.5pt" o:hralign="center" o:hrstd="t" o:hr="t" fillcolor="#a0a0a0" stroked="f"/>
        </w:pict>
      </w:r>
    </w:p>
    <w:p w14:paraId="48BB7E4B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t>📤</w:t>
      </w:r>
      <w:r w:rsidRPr="00E45008">
        <w:rPr>
          <w:rFonts w:cs="Times New Roman"/>
          <w:b/>
          <w:bCs/>
          <w:szCs w:val="28"/>
        </w:rPr>
        <w:t xml:space="preserve"> 7. Перемещение и переименование</w:t>
      </w:r>
    </w:p>
    <w:p w14:paraId="175ED909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  <w:lang w:val="en-US"/>
        </w:rPr>
        <w:t>File</w:t>
      </w:r>
      <w:r w:rsidRPr="00D847D7">
        <w:rPr>
          <w:rFonts w:cs="Times New Roman"/>
          <w:szCs w:val="28"/>
        </w:rPr>
        <w:t xml:space="preserve"> </w:t>
      </w:r>
      <w:proofErr w:type="spellStart"/>
      <w:r w:rsidRPr="00E45008">
        <w:rPr>
          <w:rFonts w:cs="Times New Roman"/>
          <w:szCs w:val="28"/>
          <w:lang w:val="en-US"/>
        </w:rPr>
        <w:t>oldFile</w:t>
      </w:r>
      <w:proofErr w:type="spellEnd"/>
      <w:r w:rsidRPr="00D847D7">
        <w:rPr>
          <w:rFonts w:cs="Times New Roman"/>
          <w:szCs w:val="28"/>
        </w:rPr>
        <w:t xml:space="preserve"> = </w:t>
      </w:r>
      <w:r w:rsidRPr="00E45008">
        <w:rPr>
          <w:rFonts w:cs="Times New Roman"/>
          <w:szCs w:val="28"/>
          <w:lang w:val="en-US"/>
        </w:rPr>
        <w:t>new</w:t>
      </w:r>
      <w:r w:rsidRPr="00D847D7">
        <w:rPr>
          <w:rFonts w:cs="Times New Roman"/>
          <w:szCs w:val="28"/>
        </w:rPr>
        <w:t xml:space="preserve"> </w:t>
      </w:r>
      <w:r w:rsidRPr="00E45008">
        <w:rPr>
          <w:rFonts w:cs="Times New Roman"/>
          <w:szCs w:val="28"/>
          <w:lang w:val="en-US"/>
        </w:rPr>
        <w:t>File</w:t>
      </w:r>
      <w:r w:rsidRPr="00D847D7">
        <w:rPr>
          <w:rFonts w:cs="Times New Roman"/>
          <w:szCs w:val="28"/>
        </w:rPr>
        <w:t>("</w:t>
      </w:r>
      <w:r w:rsidRPr="00E45008">
        <w:rPr>
          <w:rFonts w:cs="Times New Roman"/>
          <w:szCs w:val="28"/>
          <w:lang w:val="en-US"/>
        </w:rPr>
        <w:t>old</w:t>
      </w:r>
      <w:r w:rsidRPr="00D847D7">
        <w:rPr>
          <w:rFonts w:cs="Times New Roman"/>
          <w:szCs w:val="28"/>
        </w:rPr>
        <w:t>.</w:t>
      </w:r>
      <w:r w:rsidRPr="00E45008">
        <w:rPr>
          <w:rFonts w:cs="Times New Roman"/>
          <w:szCs w:val="28"/>
          <w:lang w:val="en-US"/>
        </w:rPr>
        <w:t>txt</w:t>
      </w:r>
      <w:r w:rsidRPr="00D847D7">
        <w:rPr>
          <w:rFonts w:cs="Times New Roman"/>
          <w:szCs w:val="28"/>
        </w:rPr>
        <w:t>");</w:t>
      </w:r>
    </w:p>
    <w:p w14:paraId="2CB8F348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File </w:t>
      </w:r>
      <w:proofErr w:type="spellStart"/>
      <w:r w:rsidRPr="00E45008">
        <w:rPr>
          <w:rFonts w:cs="Times New Roman"/>
          <w:szCs w:val="28"/>
          <w:lang w:val="en-US"/>
        </w:rPr>
        <w:t>newFile</w:t>
      </w:r>
      <w:proofErr w:type="spellEnd"/>
      <w:r w:rsidRPr="00E45008">
        <w:rPr>
          <w:rFonts w:cs="Times New Roman"/>
          <w:szCs w:val="28"/>
          <w:lang w:val="en-US"/>
        </w:rPr>
        <w:t xml:space="preserve"> = new File("renamed.txt");</w:t>
      </w:r>
    </w:p>
    <w:p w14:paraId="4E59CFC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66859940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>if (</w:t>
      </w:r>
      <w:proofErr w:type="spellStart"/>
      <w:r w:rsidRPr="00E45008">
        <w:rPr>
          <w:rFonts w:cs="Times New Roman"/>
          <w:szCs w:val="28"/>
          <w:lang w:val="en-US"/>
        </w:rPr>
        <w:t>oldFile.renameTo</w:t>
      </w:r>
      <w:proofErr w:type="spellEnd"/>
      <w:r w:rsidRPr="00E45008">
        <w:rPr>
          <w:rFonts w:cs="Times New Roman"/>
          <w:szCs w:val="28"/>
          <w:lang w:val="en-US"/>
        </w:rPr>
        <w:t>(</w:t>
      </w:r>
      <w:proofErr w:type="spellStart"/>
      <w:r w:rsidRPr="00E45008">
        <w:rPr>
          <w:rFonts w:cs="Times New Roman"/>
          <w:szCs w:val="28"/>
          <w:lang w:val="en-US"/>
        </w:rPr>
        <w:t>newFile</w:t>
      </w:r>
      <w:proofErr w:type="spellEnd"/>
      <w:r w:rsidRPr="00E45008">
        <w:rPr>
          <w:rFonts w:cs="Times New Roman"/>
          <w:szCs w:val="28"/>
          <w:lang w:val="en-US"/>
        </w:rPr>
        <w:t>)) {</w:t>
      </w:r>
    </w:p>
    <w:p w14:paraId="2E552BC8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переименован</w:t>
      </w:r>
      <w:r w:rsidRPr="00E45008">
        <w:rPr>
          <w:rFonts w:cs="Times New Roman"/>
          <w:szCs w:val="28"/>
          <w:lang w:val="en-US"/>
        </w:rPr>
        <w:t>/</w:t>
      </w:r>
      <w:r w:rsidRPr="00E45008">
        <w:rPr>
          <w:rFonts w:cs="Times New Roman"/>
          <w:szCs w:val="28"/>
        </w:rPr>
        <w:t>перемещён</w:t>
      </w:r>
      <w:r w:rsidRPr="00E45008">
        <w:rPr>
          <w:rFonts w:cs="Times New Roman"/>
          <w:szCs w:val="28"/>
          <w:lang w:val="en-US"/>
        </w:rPr>
        <w:t>");</w:t>
      </w:r>
    </w:p>
    <w:p w14:paraId="147D50FB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26985EF0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335CA20B">
          <v:rect id="_x0000_i1044" style="width:0;height:1.5pt" o:hralign="center" o:hrstd="t" o:hr="t" fillcolor="#a0a0a0" stroked="f"/>
        </w:pict>
      </w:r>
    </w:p>
    <w:p w14:paraId="3E7EE80B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lastRenderedPageBreak/>
        <w:t>💥</w:t>
      </w:r>
      <w:r w:rsidRPr="00E45008">
        <w:rPr>
          <w:rFonts w:cs="Times New Roman"/>
          <w:b/>
          <w:bCs/>
          <w:szCs w:val="28"/>
        </w:rPr>
        <w:t xml:space="preserve"> 8. Пример: создание, запись, чтение, удаление</w:t>
      </w:r>
    </w:p>
    <w:p w14:paraId="1ACBDE30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>import java.io.*;</w:t>
      </w:r>
    </w:p>
    <w:p w14:paraId="1A178A9E" w14:textId="77777777" w:rsidR="00E45008" w:rsidRPr="00D847D7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142D8533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public class </w:t>
      </w:r>
      <w:proofErr w:type="spellStart"/>
      <w:r w:rsidRPr="00E45008">
        <w:rPr>
          <w:rFonts w:cs="Times New Roman"/>
          <w:szCs w:val="28"/>
          <w:lang w:val="en-US"/>
        </w:rPr>
        <w:t>FileWorkflow</w:t>
      </w:r>
      <w:proofErr w:type="spellEnd"/>
      <w:r w:rsidRPr="00E45008">
        <w:rPr>
          <w:rFonts w:cs="Times New Roman"/>
          <w:szCs w:val="28"/>
          <w:lang w:val="en-US"/>
        </w:rPr>
        <w:t xml:space="preserve"> {</w:t>
      </w:r>
    </w:p>
    <w:p w14:paraId="315BB90A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public static void main(String[] args) throws </w:t>
      </w:r>
      <w:proofErr w:type="spellStart"/>
      <w:r w:rsidRPr="00E45008">
        <w:rPr>
          <w:rFonts w:cs="Times New Roman"/>
          <w:szCs w:val="28"/>
          <w:lang w:val="en-US"/>
        </w:rPr>
        <w:t>IOException</w:t>
      </w:r>
      <w:proofErr w:type="spellEnd"/>
      <w:r w:rsidRPr="00E45008">
        <w:rPr>
          <w:rFonts w:cs="Times New Roman"/>
          <w:szCs w:val="28"/>
          <w:lang w:val="en-US"/>
        </w:rPr>
        <w:t xml:space="preserve"> {</w:t>
      </w:r>
    </w:p>
    <w:p w14:paraId="26D6815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File </w:t>
      </w:r>
      <w:proofErr w:type="spellStart"/>
      <w:r w:rsidRPr="00E45008">
        <w:rPr>
          <w:rFonts w:cs="Times New Roman"/>
          <w:szCs w:val="28"/>
          <w:lang w:val="en-US"/>
        </w:rPr>
        <w:t>file</w:t>
      </w:r>
      <w:proofErr w:type="spellEnd"/>
      <w:r w:rsidRPr="00E45008">
        <w:rPr>
          <w:rFonts w:cs="Times New Roman"/>
          <w:szCs w:val="28"/>
          <w:lang w:val="en-US"/>
        </w:rPr>
        <w:t xml:space="preserve"> = new File("example.txt");</w:t>
      </w:r>
    </w:p>
    <w:p w14:paraId="0E2D804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029E5C0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// </w:t>
      </w:r>
      <w:r w:rsidRPr="00E45008">
        <w:rPr>
          <w:rFonts w:cs="Times New Roman"/>
          <w:szCs w:val="28"/>
        </w:rPr>
        <w:t>Создание</w:t>
      </w:r>
    </w:p>
    <w:p w14:paraId="103CB87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if (</w:t>
      </w:r>
      <w:proofErr w:type="spellStart"/>
      <w:r w:rsidRPr="00E45008">
        <w:rPr>
          <w:rFonts w:cs="Times New Roman"/>
          <w:szCs w:val="28"/>
          <w:lang w:val="en-US"/>
        </w:rPr>
        <w:t>file.createNewFile</w:t>
      </w:r>
      <w:proofErr w:type="spellEnd"/>
      <w:r w:rsidRPr="00E45008">
        <w:rPr>
          <w:rFonts w:cs="Times New Roman"/>
          <w:szCs w:val="28"/>
          <w:lang w:val="en-US"/>
        </w:rPr>
        <w:t>()) {</w:t>
      </w:r>
    </w:p>
    <w:p w14:paraId="047E14EA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создан</w:t>
      </w:r>
      <w:r w:rsidRPr="00E45008">
        <w:rPr>
          <w:rFonts w:cs="Times New Roman"/>
          <w:szCs w:val="28"/>
          <w:lang w:val="en-US"/>
        </w:rPr>
        <w:t>.");</w:t>
      </w:r>
    </w:p>
    <w:p w14:paraId="73F51166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}</w:t>
      </w:r>
    </w:p>
    <w:p w14:paraId="1BA95F55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4BBAFB4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// </w:t>
      </w:r>
      <w:r w:rsidRPr="00E45008">
        <w:rPr>
          <w:rFonts w:cs="Times New Roman"/>
          <w:szCs w:val="28"/>
        </w:rPr>
        <w:t>Запись</w:t>
      </w:r>
    </w:p>
    <w:p w14:paraId="5F476E05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FileWriter</w:t>
      </w:r>
      <w:proofErr w:type="spellEnd"/>
      <w:r w:rsidRPr="00E45008">
        <w:rPr>
          <w:rFonts w:cs="Times New Roman"/>
          <w:szCs w:val="28"/>
          <w:lang w:val="en-US"/>
        </w:rPr>
        <w:t xml:space="preserve"> writer = new </w:t>
      </w:r>
      <w:proofErr w:type="spellStart"/>
      <w:r w:rsidRPr="00E45008">
        <w:rPr>
          <w:rFonts w:cs="Times New Roman"/>
          <w:szCs w:val="28"/>
          <w:lang w:val="en-US"/>
        </w:rPr>
        <w:t>FileWriter</w:t>
      </w:r>
      <w:proofErr w:type="spellEnd"/>
      <w:r w:rsidRPr="00E45008">
        <w:rPr>
          <w:rFonts w:cs="Times New Roman"/>
          <w:szCs w:val="28"/>
          <w:lang w:val="en-US"/>
        </w:rPr>
        <w:t>(file);</w:t>
      </w:r>
    </w:p>
    <w:p w14:paraId="5254A6B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writer.write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Привет</w:t>
      </w:r>
      <w:r w:rsidRPr="00E45008">
        <w:rPr>
          <w:rFonts w:cs="Times New Roman"/>
          <w:szCs w:val="28"/>
          <w:lang w:val="en-US"/>
        </w:rPr>
        <w:t xml:space="preserve">, 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>!");</w:t>
      </w:r>
    </w:p>
    <w:p w14:paraId="148D49E0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writer.close</w:t>
      </w:r>
      <w:proofErr w:type="spellEnd"/>
      <w:r w:rsidRPr="00E45008">
        <w:rPr>
          <w:rFonts w:cs="Times New Roman"/>
          <w:szCs w:val="28"/>
          <w:lang w:val="en-US"/>
        </w:rPr>
        <w:t>();</w:t>
      </w:r>
    </w:p>
    <w:p w14:paraId="0B57C61C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4157C855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// </w:t>
      </w:r>
      <w:r w:rsidRPr="00E45008">
        <w:rPr>
          <w:rFonts w:cs="Times New Roman"/>
          <w:szCs w:val="28"/>
        </w:rPr>
        <w:t>Чтение</w:t>
      </w:r>
    </w:p>
    <w:p w14:paraId="5FAD4C81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BufferedReader</w:t>
      </w:r>
      <w:proofErr w:type="spellEnd"/>
      <w:r w:rsidRPr="00E45008">
        <w:rPr>
          <w:rFonts w:cs="Times New Roman"/>
          <w:szCs w:val="28"/>
          <w:lang w:val="en-US"/>
        </w:rPr>
        <w:t xml:space="preserve"> reader = new </w:t>
      </w:r>
      <w:proofErr w:type="spellStart"/>
      <w:r w:rsidRPr="00E45008">
        <w:rPr>
          <w:rFonts w:cs="Times New Roman"/>
          <w:szCs w:val="28"/>
          <w:lang w:val="en-US"/>
        </w:rPr>
        <w:t>BufferedReader</w:t>
      </w:r>
      <w:proofErr w:type="spellEnd"/>
      <w:r w:rsidRPr="00E45008">
        <w:rPr>
          <w:rFonts w:cs="Times New Roman"/>
          <w:szCs w:val="28"/>
          <w:lang w:val="en-US"/>
        </w:rPr>
        <w:t xml:space="preserve">(new </w:t>
      </w:r>
      <w:proofErr w:type="spellStart"/>
      <w:r w:rsidRPr="00E45008">
        <w:rPr>
          <w:rFonts w:cs="Times New Roman"/>
          <w:szCs w:val="28"/>
          <w:lang w:val="en-US"/>
        </w:rPr>
        <w:t>FileReader</w:t>
      </w:r>
      <w:proofErr w:type="spellEnd"/>
      <w:r w:rsidRPr="00E45008">
        <w:rPr>
          <w:rFonts w:cs="Times New Roman"/>
          <w:szCs w:val="28"/>
          <w:lang w:val="en-US"/>
        </w:rPr>
        <w:t>(file));</w:t>
      </w:r>
    </w:p>
    <w:p w14:paraId="165CD2B9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String line = </w:t>
      </w:r>
      <w:proofErr w:type="spellStart"/>
      <w:r w:rsidRPr="00E45008">
        <w:rPr>
          <w:rFonts w:cs="Times New Roman"/>
          <w:szCs w:val="28"/>
          <w:lang w:val="en-US"/>
        </w:rPr>
        <w:t>reader.readLine</w:t>
      </w:r>
      <w:proofErr w:type="spellEnd"/>
      <w:r w:rsidRPr="00E45008">
        <w:rPr>
          <w:rFonts w:cs="Times New Roman"/>
          <w:szCs w:val="28"/>
          <w:lang w:val="en-US"/>
        </w:rPr>
        <w:t>();</w:t>
      </w:r>
    </w:p>
    <w:p w14:paraId="020CBF3B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Содержимое</w:t>
      </w:r>
      <w:r w:rsidRPr="00E45008">
        <w:rPr>
          <w:rFonts w:cs="Times New Roman"/>
          <w:szCs w:val="28"/>
          <w:lang w:val="en-US"/>
        </w:rPr>
        <w:t>: " + line);</w:t>
      </w:r>
    </w:p>
    <w:p w14:paraId="3E10DA81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proofErr w:type="spellStart"/>
      <w:r w:rsidRPr="00E45008">
        <w:rPr>
          <w:rFonts w:cs="Times New Roman"/>
          <w:szCs w:val="28"/>
          <w:lang w:val="en-US"/>
        </w:rPr>
        <w:t>reader.close</w:t>
      </w:r>
      <w:proofErr w:type="spellEnd"/>
      <w:r w:rsidRPr="00E45008">
        <w:rPr>
          <w:rFonts w:cs="Times New Roman"/>
          <w:szCs w:val="28"/>
          <w:lang w:val="en-US"/>
        </w:rPr>
        <w:t>();</w:t>
      </w:r>
    </w:p>
    <w:p w14:paraId="279B56D1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</w:p>
    <w:p w14:paraId="0D5E532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// </w:t>
      </w:r>
      <w:r w:rsidRPr="00E45008">
        <w:rPr>
          <w:rFonts w:cs="Times New Roman"/>
          <w:szCs w:val="28"/>
        </w:rPr>
        <w:t>Удаление</w:t>
      </w:r>
    </w:p>
    <w:p w14:paraId="76A83CEE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if (</w:t>
      </w:r>
      <w:proofErr w:type="spellStart"/>
      <w:r w:rsidRPr="00E45008">
        <w:rPr>
          <w:rFonts w:cs="Times New Roman"/>
          <w:szCs w:val="28"/>
          <w:lang w:val="en-US"/>
        </w:rPr>
        <w:t>file.delete</w:t>
      </w:r>
      <w:proofErr w:type="spellEnd"/>
      <w:r w:rsidRPr="00E45008">
        <w:rPr>
          <w:rFonts w:cs="Times New Roman"/>
          <w:szCs w:val="28"/>
          <w:lang w:val="en-US"/>
        </w:rPr>
        <w:t>()) {</w:t>
      </w:r>
    </w:p>
    <w:p w14:paraId="2F3660C9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  <w:lang w:val="en-US"/>
        </w:rPr>
      </w:pPr>
      <w:r w:rsidRPr="00E45008">
        <w:rPr>
          <w:rFonts w:cs="Times New Roman"/>
          <w:szCs w:val="28"/>
          <w:lang w:val="en-US"/>
        </w:rPr>
        <w:t xml:space="preserve">            </w:t>
      </w:r>
      <w:proofErr w:type="spellStart"/>
      <w:r w:rsidRPr="00E45008">
        <w:rPr>
          <w:rFonts w:cs="Times New Roman"/>
          <w:szCs w:val="28"/>
          <w:lang w:val="en-US"/>
        </w:rPr>
        <w:t>System.out.println</w:t>
      </w:r>
      <w:proofErr w:type="spellEnd"/>
      <w:r w:rsidRPr="00E45008">
        <w:rPr>
          <w:rFonts w:cs="Times New Roman"/>
          <w:szCs w:val="28"/>
          <w:lang w:val="en-US"/>
        </w:rPr>
        <w:t>("</w:t>
      </w:r>
      <w:r w:rsidRPr="00E45008">
        <w:rPr>
          <w:rFonts w:cs="Times New Roman"/>
          <w:szCs w:val="28"/>
        </w:rPr>
        <w:t>Файл</w:t>
      </w:r>
      <w:r w:rsidRPr="00E45008">
        <w:rPr>
          <w:rFonts w:cs="Times New Roman"/>
          <w:szCs w:val="28"/>
          <w:lang w:val="en-US"/>
        </w:rPr>
        <w:t xml:space="preserve"> </w:t>
      </w:r>
      <w:r w:rsidRPr="00E45008">
        <w:rPr>
          <w:rFonts w:cs="Times New Roman"/>
          <w:szCs w:val="28"/>
        </w:rPr>
        <w:t>удалён</w:t>
      </w:r>
      <w:r w:rsidRPr="00E45008">
        <w:rPr>
          <w:rFonts w:cs="Times New Roman"/>
          <w:szCs w:val="28"/>
          <w:lang w:val="en-US"/>
        </w:rPr>
        <w:t>.");</w:t>
      </w:r>
    </w:p>
    <w:p w14:paraId="542BCF44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  <w:lang w:val="en-US"/>
        </w:rPr>
        <w:t xml:space="preserve">        </w:t>
      </w:r>
      <w:r w:rsidRPr="00E45008">
        <w:rPr>
          <w:rFonts w:cs="Times New Roman"/>
          <w:szCs w:val="28"/>
        </w:rPr>
        <w:t>}</w:t>
      </w:r>
    </w:p>
    <w:p w14:paraId="2FBB5226" w14:textId="77777777" w:rsidR="00E45008" w:rsidRPr="00E45008" w:rsidRDefault="00E45008" w:rsidP="00E45008">
      <w:pPr>
        <w:spacing w:after="0"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 xml:space="preserve">    }</w:t>
      </w:r>
    </w:p>
    <w:p w14:paraId="404B4B9B" w14:textId="77777777" w:rsidR="00E45008" w:rsidRPr="00E45008" w:rsidRDefault="00E45008" w:rsidP="00E45008">
      <w:pPr>
        <w:spacing w:line="240" w:lineRule="auto"/>
        <w:rPr>
          <w:rFonts w:cs="Times New Roman"/>
          <w:szCs w:val="28"/>
        </w:rPr>
      </w:pPr>
      <w:r w:rsidRPr="00E45008">
        <w:rPr>
          <w:rFonts w:cs="Times New Roman"/>
          <w:szCs w:val="28"/>
        </w:rPr>
        <w:t>}</w:t>
      </w:r>
    </w:p>
    <w:p w14:paraId="23A03DF2" w14:textId="77777777" w:rsidR="00E45008" w:rsidRPr="00E45008" w:rsidRDefault="00000000" w:rsidP="00E45008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03C14648">
          <v:rect id="_x0000_i1045" style="width:0;height:1.5pt" o:hralign="center" o:hrstd="t" o:hr="t" fillcolor="#a0a0a0" stroked="f"/>
        </w:pict>
      </w:r>
    </w:p>
    <w:p w14:paraId="55752F13" w14:textId="77777777" w:rsidR="00E45008" w:rsidRPr="00E45008" w:rsidRDefault="00E45008" w:rsidP="00E45008">
      <w:pPr>
        <w:spacing w:line="240" w:lineRule="auto"/>
        <w:rPr>
          <w:rFonts w:cs="Times New Roman"/>
          <w:b/>
          <w:bCs/>
          <w:szCs w:val="28"/>
        </w:rPr>
      </w:pPr>
      <w:r w:rsidRPr="00E45008">
        <w:rPr>
          <w:rFonts w:ascii="Segoe UI Emoji" w:hAnsi="Segoe UI Emoji" w:cs="Segoe UI Emoji"/>
          <w:b/>
          <w:bCs/>
          <w:szCs w:val="28"/>
        </w:rPr>
        <w:t>⚠️</w:t>
      </w:r>
      <w:r w:rsidRPr="00E45008">
        <w:rPr>
          <w:rFonts w:cs="Times New Roman"/>
          <w:b/>
          <w:bCs/>
          <w:szCs w:val="28"/>
        </w:rPr>
        <w:t xml:space="preserve"> 9. Советы по безопасности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5077"/>
      </w:tblGrid>
      <w:tr w:rsidR="00E45008" w:rsidRPr="00E45008" w14:paraId="6B9E654B" w14:textId="77777777" w:rsidTr="00E45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BD4A8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E45008">
              <w:rPr>
                <w:rFonts w:cs="Times New Roman"/>
                <w:b/>
                <w:bCs/>
                <w:szCs w:val="28"/>
              </w:rPr>
              <w:t>Что делать</w:t>
            </w:r>
          </w:p>
        </w:tc>
        <w:tc>
          <w:tcPr>
            <w:tcW w:w="0" w:type="auto"/>
            <w:vAlign w:val="center"/>
            <w:hideMark/>
          </w:tcPr>
          <w:p w14:paraId="7439E1F5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E45008">
              <w:rPr>
                <w:rFonts w:cs="Times New Roman"/>
                <w:b/>
                <w:bCs/>
                <w:szCs w:val="28"/>
              </w:rPr>
              <w:t>Почему</w:t>
            </w:r>
          </w:p>
        </w:tc>
      </w:tr>
      <w:tr w:rsidR="00E45008" w:rsidRPr="00E45008" w14:paraId="6E6E7027" w14:textId="77777777" w:rsidTr="00E45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E0AA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 xml:space="preserve">Проверяй </w:t>
            </w:r>
            <w:proofErr w:type="spellStart"/>
            <w:r w:rsidRPr="00E45008">
              <w:rPr>
                <w:rFonts w:cs="Times New Roman"/>
                <w:szCs w:val="28"/>
              </w:rPr>
              <w:t>exists</w:t>
            </w:r>
            <w:proofErr w:type="spellEnd"/>
            <w:r w:rsidRPr="00E45008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4D79B52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>Иначе будут ошибки при доступе к несуществующим файлам</w:t>
            </w:r>
          </w:p>
        </w:tc>
      </w:tr>
      <w:tr w:rsidR="00E45008" w:rsidRPr="00E45008" w14:paraId="61C2C9EC" w14:textId="77777777" w:rsidTr="00E45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806E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 xml:space="preserve">Используй </w:t>
            </w:r>
            <w:proofErr w:type="spellStart"/>
            <w:r w:rsidRPr="00E45008">
              <w:rPr>
                <w:rFonts w:cs="Times New Roman"/>
                <w:szCs w:val="28"/>
              </w:rPr>
              <w:t>try-with-resources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8C3F8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>Автоматическое закрытие ресурсов</w:t>
            </w:r>
          </w:p>
        </w:tc>
      </w:tr>
      <w:tr w:rsidR="00E45008" w:rsidRPr="00E45008" w14:paraId="34581C3E" w14:textId="77777777" w:rsidTr="00E45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51DB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 xml:space="preserve">Проверяй </w:t>
            </w:r>
            <w:proofErr w:type="spellStart"/>
            <w:r w:rsidRPr="00E45008">
              <w:rPr>
                <w:rFonts w:cs="Times New Roman"/>
                <w:szCs w:val="28"/>
              </w:rPr>
              <w:t>canRead</w:t>
            </w:r>
            <w:proofErr w:type="spellEnd"/>
            <w:r w:rsidRPr="00E45008">
              <w:rPr>
                <w:rFonts w:cs="Times New Roman"/>
                <w:szCs w:val="28"/>
              </w:rPr>
              <w:t xml:space="preserve">() / </w:t>
            </w:r>
            <w:proofErr w:type="spellStart"/>
            <w:r w:rsidRPr="00E45008">
              <w:rPr>
                <w:rFonts w:cs="Times New Roman"/>
                <w:szCs w:val="28"/>
              </w:rPr>
              <w:t>canWrite</w:t>
            </w:r>
            <w:proofErr w:type="spellEnd"/>
            <w:r w:rsidRPr="00E45008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E560059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>Некоторые файлы защищены</w:t>
            </w:r>
          </w:p>
        </w:tc>
      </w:tr>
      <w:tr w:rsidR="00E45008" w:rsidRPr="00D847D7" w14:paraId="18813687" w14:textId="77777777" w:rsidTr="00E45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3C0F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</w:rPr>
            </w:pPr>
            <w:r w:rsidRPr="00E45008">
              <w:rPr>
                <w:rFonts w:cs="Times New Roman"/>
                <w:szCs w:val="28"/>
              </w:rPr>
              <w:t>Не используй File для содержимого — только для работы с путями</w:t>
            </w:r>
          </w:p>
        </w:tc>
        <w:tc>
          <w:tcPr>
            <w:tcW w:w="0" w:type="auto"/>
            <w:vAlign w:val="center"/>
            <w:hideMark/>
          </w:tcPr>
          <w:p w14:paraId="424CD481" w14:textId="77777777" w:rsidR="00E45008" w:rsidRPr="00E45008" w:rsidRDefault="00E45008" w:rsidP="00E4500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45008">
              <w:rPr>
                <w:rFonts w:cs="Times New Roman"/>
                <w:szCs w:val="28"/>
              </w:rPr>
              <w:t>Для</w:t>
            </w:r>
            <w:r w:rsidRPr="00E45008">
              <w:rPr>
                <w:rFonts w:cs="Times New Roman"/>
                <w:szCs w:val="28"/>
                <w:lang w:val="en-US"/>
              </w:rPr>
              <w:t xml:space="preserve"> </w:t>
            </w:r>
            <w:r w:rsidRPr="00E45008">
              <w:rPr>
                <w:rFonts w:cs="Times New Roman"/>
                <w:szCs w:val="28"/>
              </w:rPr>
              <w:t>чтения</w:t>
            </w:r>
            <w:r w:rsidRPr="00E45008">
              <w:rPr>
                <w:rFonts w:cs="Times New Roman"/>
                <w:szCs w:val="28"/>
                <w:lang w:val="en-US"/>
              </w:rPr>
              <w:t>/</w:t>
            </w:r>
            <w:r w:rsidRPr="00E45008">
              <w:rPr>
                <w:rFonts w:cs="Times New Roman"/>
                <w:szCs w:val="28"/>
              </w:rPr>
              <w:t>записи</w:t>
            </w:r>
            <w:r w:rsidRPr="00E45008">
              <w:rPr>
                <w:rFonts w:cs="Times New Roman"/>
                <w:szCs w:val="28"/>
                <w:lang w:val="en-US"/>
              </w:rPr>
              <w:t xml:space="preserve"> </w:t>
            </w:r>
            <w:r w:rsidRPr="00E45008">
              <w:rPr>
                <w:rFonts w:cs="Times New Roman"/>
                <w:szCs w:val="28"/>
              </w:rPr>
              <w:t>используй</w:t>
            </w:r>
            <w:r w:rsidRPr="00E4500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45008">
              <w:rPr>
                <w:rFonts w:cs="Times New Roman"/>
                <w:szCs w:val="28"/>
                <w:lang w:val="en-US"/>
              </w:rPr>
              <w:t>FileReader</w:t>
            </w:r>
            <w:proofErr w:type="spellEnd"/>
            <w:r w:rsidRPr="00E45008">
              <w:rPr>
                <w:rFonts w:cs="Times New Roman"/>
                <w:szCs w:val="28"/>
                <w:lang w:val="en-US"/>
              </w:rPr>
              <w:t xml:space="preserve">, Scanner, Files, </w:t>
            </w:r>
            <w:proofErr w:type="spellStart"/>
            <w:r w:rsidRPr="00E45008">
              <w:rPr>
                <w:rFonts w:cs="Times New Roman"/>
                <w:szCs w:val="28"/>
                <w:lang w:val="en-US"/>
              </w:rPr>
              <w:t>BufferedReader</w:t>
            </w:r>
            <w:proofErr w:type="spellEnd"/>
            <w:r w:rsidRPr="00E45008">
              <w:rPr>
                <w:rFonts w:cs="Times New Roman"/>
                <w:szCs w:val="28"/>
                <w:lang w:val="en-US"/>
              </w:rPr>
              <w:t xml:space="preserve"> </w:t>
            </w:r>
            <w:r w:rsidRPr="00E45008">
              <w:rPr>
                <w:rFonts w:cs="Times New Roman"/>
                <w:szCs w:val="28"/>
              </w:rPr>
              <w:t>и</w:t>
            </w:r>
            <w:r w:rsidRPr="00E45008">
              <w:rPr>
                <w:rFonts w:cs="Times New Roman"/>
                <w:szCs w:val="28"/>
                <w:lang w:val="en-US"/>
              </w:rPr>
              <w:t xml:space="preserve"> </w:t>
            </w:r>
            <w:r w:rsidRPr="00E45008">
              <w:rPr>
                <w:rFonts w:cs="Times New Roman"/>
                <w:szCs w:val="28"/>
              </w:rPr>
              <w:t>т</w:t>
            </w:r>
            <w:r w:rsidRPr="00E45008">
              <w:rPr>
                <w:rFonts w:cs="Times New Roman"/>
                <w:szCs w:val="28"/>
                <w:lang w:val="en-US"/>
              </w:rPr>
              <w:t>.</w:t>
            </w:r>
            <w:r w:rsidRPr="00E45008">
              <w:rPr>
                <w:rFonts w:cs="Times New Roman"/>
                <w:szCs w:val="28"/>
              </w:rPr>
              <w:t>д</w:t>
            </w:r>
            <w:r w:rsidRPr="00E45008"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406A8768" w14:textId="77777777" w:rsidR="0089057D" w:rsidRDefault="0089057D" w:rsidP="003F042C">
      <w:pPr>
        <w:spacing w:line="240" w:lineRule="auto"/>
        <w:rPr>
          <w:rFonts w:cs="Times New Roman"/>
          <w:szCs w:val="28"/>
          <w:lang w:val="en-US"/>
        </w:rPr>
      </w:pPr>
    </w:p>
    <w:p w14:paraId="1EE5FB93" w14:textId="77777777" w:rsidR="0089057D" w:rsidRDefault="0089057D" w:rsidP="003F042C">
      <w:pPr>
        <w:spacing w:line="240" w:lineRule="auto"/>
        <w:rPr>
          <w:rFonts w:cs="Times New Roman"/>
          <w:szCs w:val="28"/>
          <w:lang w:val="en-US"/>
        </w:rPr>
      </w:pPr>
    </w:p>
    <w:p w14:paraId="4E3896FF" w14:textId="77777777" w:rsidR="00E45008" w:rsidRPr="00E45008" w:rsidRDefault="00E45008" w:rsidP="00E45008">
      <w:pPr>
        <w:pStyle w:val="3"/>
      </w:pPr>
      <w:r w:rsidRPr="00E45008">
        <w:t>Пакет </w:t>
      </w:r>
      <w:proofErr w:type="spellStart"/>
      <w:r w:rsidRPr="00E45008">
        <w:rPr>
          <w:rFonts w:eastAsiaTheme="majorEastAsia"/>
        </w:rPr>
        <w:t>java.nio</w:t>
      </w:r>
      <w:proofErr w:type="spellEnd"/>
      <w:r w:rsidRPr="00E45008">
        <w:t> - назначение, основные классы и интерфейсы.</w:t>
      </w:r>
    </w:p>
    <w:p w14:paraId="76E95B18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cs="Times New Roman"/>
          <w:b/>
          <w:bCs/>
          <w:szCs w:val="28"/>
        </w:rPr>
        <w:t xml:space="preserve">Что такое </w:t>
      </w:r>
      <w:proofErr w:type="spellStart"/>
      <w:r w:rsidRPr="008B085E">
        <w:rPr>
          <w:rFonts w:cs="Times New Roman"/>
          <w:b/>
          <w:bCs/>
          <w:szCs w:val="28"/>
        </w:rPr>
        <w:t>java.nio</w:t>
      </w:r>
      <w:proofErr w:type="spellEnd"/>
      <w:r w:rsidRPr="008B085E">
        <w:rPr>
          <w:rFonts w:cs="Times New Roman"/>
          <w:b/>
          <w:bCs/>
          <w:szCs w:val="28"/>
        </w:rPr>
        <w:t>?</w:t>
      </w:r>
    </w:p>
    <w:p w14:paraId="6A5BB0B4" w14:textId="77777777" w:rsidR="008B085E" w:rsidRPr="00D847D7" w:rsidRDefault="008B085E" w:rsidP="008B085E">
      <w:pPr>
        <w:spacing w:line="240" w:lineRule="auto"/>
        <w:rPr>
          <w:rFonts w:cs="Times New Roman"/>
          <w:szCs w:val="28"/>
        </w:rPr>
      </w:pPr>
      <w:proofErr w:type="spellStart"/>
      <w:r w:rsidRPr="008B085E">
        <w:rPr>
          <w:rFonts w:cs="Times New Roman"/>
          <w:szCs w:val="28"/>
        </w:rPr>
        <w:t>java.nio</w:t>
      </w:r>
      <w:proofErr w:type="spellEnd"/>
      <w:r w:rsidRPr="008B085E">
        <w:rPr>
          <w:rFonts w:cs="Times New Roman"/>
          <w:szCs w:val="28"/>
        </w:rPr>
        <w:t xml:space="preserve"> (New I/O) — это </w:t>
      </w:r>
      <w:r w:rsidRPr="008B085E">
        <w:rPr>
          <w:rFonts w:cs="Times New Roman"/>
          <w:b/>
          <w:bCs/>
          <w:szCs w:val="28"/>
        </w:rPr>
        <w:t>альтернативный и улучшенный API для ввода-вывода</w:t>
      </w:r>
      <w:r w:rsidRPr="008B085E">
        <w:rPr>
          <w:rFonts w:cs="Times New Roman"/>
          <w:szCs w:val="28"/>
        </w:rPr>
        <w:t xml:space="preserve">, появившийся в Java 1.4 и значительно расширенный в Java 7 (через </w:t>
      </w:r>
      <w:proofErr w:type="spellStart"/>
      <w:r w:rsidRPr="008B085E">
        <w:rPr>
          <w:rFonts w:cs="Times New Roman"/>
          <w:szCs w:val="28"/>
        </w:rPr>
        <w:t>java.nio.file</w:t>
      </w:r>
      <w:proofErr w:type="spellEnd"/>
      <w:r w:rsidRPr="008B085E">
        <w:rPr>
          <w:rFonts w:cs="Times New Roman"/>
          <w:szCs w:val="28"/>
        </w:rPr>
        <w:t xml:space="preserve">). </w:t>
      </w:r>
    </w:p>
    <w:p w14:paraId="7158A2F9" w14:textId="44FE49A2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proofErr w:type="spellStart"/>
      <w:r w:rsidRPr="008B085E">
        <w:rPr>
          <w:rFonts w:cs="Times New Roman"/>
          <w:szCs w:val="28"/>
        </w:rPr>
        <w:t>java.nio</w:t>
      </w:r>
      <w:proofErr w:type="spellEnd"/>
      <w:r w:rsidRPr="008B085E">
        <w:rPr>
          <w:rFonts w:cs="Times New Roman"/>
          <w:szCs w:val="28"/>
        </w:rPr>
        <w:t xml:space="preserve"> — это </w:t>
      </w:r>
      <w:r w:rsidRPr="008B085E">
        <w:rPr>
          <w:rFonts w:cs="Times New Roman"/>
          <w:b/>
          <w:bCs/>
          <w:szCs w:val="28"/>
        </w:rPr>
        <w:t>огромный набор API</w:t>
      </w:r>
      <w:r w:rsidRPr="008B085E">
        <w:rPr>
          <w:rFonts w:cs="Times New Roman"/>
          <w:szCs w:val="28"/>
        </w:rPr>
        <w:t xml:space="preserve">, не только для файлов, но и для </w:t>
      </w:r>
      <w:r w:rsidRPr="008B085E">
        <w:rPr>
          <w:rFonts w:cs="Times New Roman"/>
          <w:b/>
          <w:bCs/>
          <w:szCs w:val="28"/>
        </w:rPr>
        <w:t>высокопроизводительного I/O, работы с буферами, каналами, памятью, сокетами</w:t>
      </w:r>
      <w:r w:rsidRPr="008B085E">
        <w:rPr>
          <w:rFonts w:cs="Times New Roman"/>
          <w:szCs w:val="28"/>
        </w:rPr>
        <w:t xml:space="preserve"> и многого другого. Он разработан как альтернатива старому java.io, особенно в задачах, где важна </w:t>
      </w:r>
      <w:r w:rsidRPr="008B085E">
        <w:rPr>
          <w:rFonts w:cs="Times New Roman"/>
          <w:b/>
          <w:bCs/>
          <w:szCs w:val="28"/>
        </w:rPr>
        <w:t>производительность, масштабируемость и работа с неблокирующими потоками</w:t>
      </w:r>
      <w:r w:rsidRPr="008B085E">
        <w:rPr>
          <w:rFonts w:cs="Times New Roman"/>
          <w:szCs w:val="28"/>
        </w:rPr>
        <w:t>.</w:t>
      </w:r>
    </w:p>
    <w:p w14:paraId="70712304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2DDB4384">
          <v:rect id="_x0000_i1046" style="width:0;height:1.5pt" o:hralign="center" o:hrstd="t" o:hr="t" fillcolor="#a0a0a0" stroked="f"/>
        </w:pict>
      </w:r>
    </w:p>
    <w:p w14:paraId="3F593455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🎯</w:t>
      </w:r>
      <w:r w:rsidRPr="008B085E">
        <w:rPr>
          <w:rFonts w:cs="Times New Roman"/>
          <w:b/>
          <w:bCs/>
          <w:szCs w:val="28"/>
        </w:rPr>
        <w:t xml:space="preserve"> Основные цели </w:t>
      </w:r>
      <w:proofErr w:type="spellStart"/>
      <w:r w:rsidRPr="008B085E">
        <w:rPr>
          <w:rFonts w:cs="Times New Roman"/>
          <w:b/>
          <w:bCs/>
          <w:szCs w:val="28"/>
        </w:rPr>
        <w:t>java.nio</w:t>
      </w:r>
      <w:proofErr w:type="spellEnd"/>
      <w:r w:rsidRPr="008B085E">
        <w:rPr>
          <w:rFonts w:cs="Times New Roman"/>
          <w:b/>
          <w:bCs/>
          <w:szCs w:val="28"/>
        </w:rPr>
        <w:t>:</w:t>
      </w:r>
    </w:p>
    <w:p w14:paraId="5C397FA9" w14:textId="77777777" w:rsidR="008B085E" w:rsidRPr="008B085E" w:rsidRDefault="008B085E" w:rsidP="008B085E">
      <w:pPr>
        <w:numPr>
          <w:ilvl w:val="0"/>
          <w:numId w:val="26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Работа с </w:t>
      </w:r>
      <w:r w:rsidRPr="008B085E">
        <w:rPr>
          <w:rFonts w:cs="Times New Roman"/>
          <w:b/>
          <w:bCs/>
          <w:szCs w:val="28"/>
        </w:rPr>
        <w:t>буферами</w:t>
      </w:r>
      <w:r w:rsidRPr="008B085E">
        <w:rPr>
          <w:rFonts w:cs="Times New Roman"/>
          <w:szCs w:val="28"/>
        </w:rPr>
        <w:t xml:space="preserve"> и </w:t>
      </w:r>
      <w:r w:rsidRPr="008B085E">
        <w:rPr>
          <w:rFonts w:cs="Times New Roman"/>
          <w:b/>
          <w:bCs/>
          <w:szCs w:val="28"/>
        </w:rPr>
        <w:t>каналами</w:t>
      </w:r>
      <w:r w:rsidRPr="008B085E">
        <w:rPr>
          <w:rFonts w:cs="Times New Roman"/>
          <w:szCs w:val="28"/>
        </w:rPr>
        <w:t xml:space="preserve"> (для производительного I/O)</w:t>
      </w:r>
    </w:p>
    <w:p w14:paraId="24E36DFB" w14:textId="77777777" w:rsidR="008B085E" w:rsidRPr="008B085E" w:rsidRDefault="008B085E" w:rsidP="008B085E">
      <w:pPr>
        <w:numPr>
          <w:ilvl w:val="0"/>
          <w:numId w:val="26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Работа с </w:t>
      </w:r>
      <w:r w:rsidRPr="008B085E">
        <w:rPr>
          <w:rFonts w:cs="Times New Roman"/>
          <w:b/>
          <w:bCs/>
          <w:szCs w:val="28"/>
        </w:rPr>
        <w:t>файловой системой</w:t>
      </w:r>
      <w:r w:rsidRPr="008B085E">
        <w:rPr>
          <w:rFonts w:cs="Times New Roman"/>
          <w:szCs w:val="28"/>
        </w:rPr>
        <w:t xml:space="preserve"> и </w:t>
      </w:r>
      <w:r w:rsidRPr="008B085E">
        <w:rPr>
          <w:rFonts w:cs="Times New Roman"/>
          <w:b/>
          <w:bCs/>
          <w:szCs w:val="28"/>
        </w:rPr>
        <w:t>путями</w:t>
      </w:r>
      <w:r w:rsidRPr="008B085E">
        <w:rPr>
          <w:rFonts w:cs="Times New Roman"/>
          <w:szCs w:val="28"/>
        </w:rPr>
        <w:t xml:space="preserve"> (в </w:t>
      </w:r>
      <w:proofErr w:type="spellStart"/>
      <w:r w:rsidRPr="008B085E">
        <w:rPr>
          <w:rFonts w:cs="Times New Roman"/>
          <w:szCs w:val="28"/>
        </w:rPr>
        <w:t>java.nio.file</w:t>
      </w:r>
      <w:proofErr w:type="spellEnd"/>
      <w:r w:rsidRPr="008B085E">
        <w:rPr>
          <w:rFonts w:cs="Times New Roman"/>
          <w:szCs w:val="28"/>
        </w:rPr>
        <w:t>)</w:t>
      </w:r>
    </w:p>
    <w:p w14:paraId="43FF0C20" w14:textId="77777777" w:rsidR="008B085E" w:rsidRPr="008B085E" w:rsidRDefault="008B085E" w:rsidP="008B085E">
      <w:pPr>
        <w:numPr>
          <w:ilvl w:val="0"/>
          <w:numId w:val="26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Упрощённый и безопасный доступ к </w:t>
      </w:r>
      <w:r w:rsidRPr="008B085E">
        <w:rPr>
          <w:rFonts w:cs="Times New Roman"/>
          <w:b/>
          <w:bCs/>
          <w:szCs w:val="28"/>
        </w:rPr>
        <w:t>файлам, директориям</w:t>
      </w:r>
    </w:p>
    <w:p w14:paraId="2A810E94" w14:textId="77777777" w:rsidR="008B085E" w:rsidRPr="008B085E" w:rsidRDefault="008B085E" w:rsidP="008B085E">
      <w:pPr>
        <w:numPr>
          <w:ilvl w:val="0"/>
          <w:numId w:val="26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Поддержка </w:t>
      </w:r>
      <w:r w:rsidRPr="008B085E">
        <w:rPr>
          <w:rFonts w:cs="Times New Roman"/>
          <w:b/>
          <w:bCs/>
          <w:szCs w:val="28"/>
        </w:rPr>
        <w:t>символических ссылок</w:t>
      </w:r>
      <w:r w:rsidRPr="008B085E">
        <w:rPr>
          <w:rFonts w:cs="Times New Roman"/>
          <w:szCs w:val="28"/>
        </w:rPr>
        <w:t xml:space="preserve">, </w:t>
      </w:r>
      <w:r w:rsidRPr="008B085E">
        <w:rPr>
          <w:rFonts w:cs="Times New Roman"/>
          <w:b/>
          <w:bCs/>
          <w:szCs w:val="28"/>
        </w:rPr>
        <w:t>атрибутов</w:t>
      </w:r>
      <w:r w:rsidRPr="008B085E">
        <w:rPr>
          <w:rFonts w:cs="Times New Roman"/>
          <w:szCs w:val="28"/>
        </w:rPr>
        <w:t xml:space="preserve">, </w:t>
      </w:r>
      <w:r w:rsidRPr="008B085E">
        <w:rPr>
          <w:rFonts w:cs="Times New Roman"/>
          <w:b/>
          <w:bCs/>
          <w:szCs w:val="28"/>
        </w:rPr>
        <w:t>наблюдения за изменениями</w:t>
      </w:r>
    </w:p>
    <w:p w14:paraId="34190D45" w14:textId="77777777" w:rsidR="008B085E" w:rsidRPr="008B085E" w:rsidRDefault="008B085E" w:rsidP="008B085E">
      <w:pPr>
        <w:numPr>
          <w:ilvl w:val="0"/>
          <w:numId w:val="26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Совместимость с современными ОС</w:t>
      </w:r>
    </w:p>
    <w:p w14:paraId="401EF12C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4FB9EC94">
          <v:rect id="_x0000_i1047" style="width:0;height:1.5pt" o:hralign="center" o:hrstd="t" o:hr="t" fillcolor="#a0a0a0" stroked="f"/>
        </w:pict>
      </w:r>
    </w:p>
    <w:p w14:paraId="7E170E68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🗂️</w:t>
      </w:r>
      <w:r w:rsidRPr="008B085E">
        <w:rPr>
          <w:rFonts w:cs="Times New Roman"/>
          <w:b/>
          <w:bCs/>
          <w:szCs w:val="28"/>
        </w:rPr>
        <w:t xml:space="preserve"> Основные пакеты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5781"/>
      </w:tblGrid>
      <w:tr w:rsidR="008B085E" w:rsidRPr="008B085E" w14:paraId="2C16EB0E" w14:textId="77777777" w:rsidTr="008B0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6B2A5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8B085E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0" w:type="auto"/>
            <w:vAlign w:val="center"/>
            <w:hideMark/>
          </w:tcPr>
          <w:p w14:paraId="12504294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8B085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8B085E" w:rsidRPr="008B085E" w14:paraId="61E80E98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2FE9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EBD7D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Работа с путями, файлами, директориями</w:t>
            </w:r>
          </w:p>
        </w:tc>
      </w:tr>
      <w:tr w:rsidR="008B085E" w:rsidRPr="008B085E" w14:paraId="4F38FE1A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C12D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3A620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Каналы ввода-вывода (вместо потоков)</w:t>
            </w:r>
          </w:p>
        </w:tc>
      </w:tr>
      <w:tr w:rsidR="008B085E" w:rsidRPr="008B085E" w14:paraId="73E871B7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1B89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java.nio.charset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24CC8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Кодировки символов</w:t>
            </w:r>
          </w:p>
        </w:tc>
      </w:tr>
      <w:tr w:rsidR="008B085E" w:rsidRPr="008B085E" w14:paraId="448BF4AC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6A40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java.nio.ByteBuffer</w:t>
            </w:r>
            <w:proofErr w:type="spellEnd"/>
            <w:r w:rsidRPr="008B085E">
              <w:rPr>
                <w:rFonts w:cs="Times New Roman"/>
                <w:b/>
                <w:bCs/>
                <w:szCs w:val="28"/>
              </w:rPr>
              <w:t xml:space="preserve"> и друзья</w:t>
            </w:r>
          </w:p>
        </w:tc>
        <w:tc>
          <w:tcPr>
            <w:tcW w:w="0" w:type="auto"/>
            <w:vAlign w:val="center"/>
            <w:hideMark/>
          </w:tcPr>
          <w:p w14:paraId="627BDAF6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Буферы для хранения данных</w:t>
            </w:r>
          </w:p>
        </w:tc>
      </w:tr>
      <w:tr w:rsidR="008B085E" w:rsidRPr="00D847D7" w14:paraId="266520A9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3424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java.nio.MappedByteBuffer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B11C2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8B085E">
              <w:rPr>
                <w:rFonts w:cs="Times New Roman"/>
                <w:szCs w:val="28"/>
              </w:rPr>
              <w:t>Маппинг</w:t>
            </w:r>
            <w:r w:rsidRPr="008B085E">
              <w:rPr>
                <w:rFonts w:cs="Times New Roman"/>
                <w:szCs w:val="28"/>
                <w:lang w:val="en-US"/>
              </w:rPr>
              <w:t xml:space="preserve"> </w:t>
            </w:r>
            <w:r w:rsidRPr="008B085E">
              <w:rPr>
                <w:rFonts w:cs="Times New Roman"/>
                <w:szCs w:val="28"/>
              </w:rPr>
              <w:t>файлов</w:t>
            </w:r>
            <w:r w:rsidRPr="008B085E">
              <w:rPr>
                <w:rFonts w:cs="Times New Roman"/>
                <w:szCs w:val="28"/>
                <w:lang w:val="en-US"/>
              </w:rPr>
              <w:t xml:space="preserve"> </w:t>
            </w:r>
            <w:r w:rsidRPr="008B085E">
              <w:rPr>
                <w:rFonts w:cs="Times New Roman"/>
                <w:szCs w:val="28"/>
              </w:rPr>
              <w:t>в</w:t>
            </w:r>
            <w:r w:rsidRPr="008B085E">
              <w:rPr>
                <w:rFonts w:cs="Times New Roman"/>
                <w:szCs w:val="28"/>
                <w:lang w:val="en-US"/>
              </w:rPr>
              <w:t xml:space="preserve"> </w:t>
            </w:r>
            <w:r w:rsidRPr="008B085E">
              <w:rPr>
                <w:rFonts w:cs="Times New Roman"/>
                <w:szCs w:val="28"/>
              </w:rPr>
              <w:t>память</w:t>
            </w:r>
            <w:r w:rsidRPr="008B085E">
              <w:rPr>
                <w:rFonts w:cs="Times New Roman"/>
                <w:szCs w:val="28"/>
                <w:lang w:val="en-US"/>
              </w:rPr>
              <w:t xml:space="preserve"> (memory-mapped I/O)</w:t>
            </w:r>
          </w:p>
        </w:tc>
      </w:tr>
      <w:tr w:rsidR="008B085E" w:rsidRPr="008B085E" w14:paraId="7EE7B60D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BD6D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java.nio.file.attribute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9C3C2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Доступ к POSIX и DOS-атрибутам файлов</w:t>
            </w:r>
          </w:p>
        </w:tc>
      </w:tr>
    </w:tbl>
    <w:p w14:paraId="3E34AD69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2AB5CA80">
          <v:rect id="_x0000_i1048" style="width:0;height:1.5pt" o:hralign="center" o:hrstd="t" o:hr="t" fillcolor="#a0a0a0" stroked="f"/>
        </w:pict>
      </w:r>
    </w:p>
    <w:p w14:paraId="05ED68D8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📁</w:t>
      </w:r>
      <w:r w:rsidRPr="008B085E">
        <w:rPr>
          <w:rFonts w:cs="Times New Roman"/>
          <w:b/>
          <w:bCs/>
          <w:szCs w:val="28"/>
        </w:rPr>
        <w:t xml:space="preserve"> Основные классы и интерфейсы в </w:t>
      </w:r>
      <w:proofErr w:type="spellStart"/>
      <w:r w:rsidRPr="008B085E">
        <w:rPr>
          <w:rFonts w:cs="Times New Roman"/>
          <w:b/>
          <w:bCs/>
          <w:szCs w:val="28"/>
        </w:rPr>
        <w:t>java.nio.file</w:t>
      </w:r>
      <w:proofErr w:type="spellEnd"/>
    </w:p>
    <w:p w14:paraId="7FDBD5D2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lastRenderedPageBreak/>
        <w:t>🔹</w:t>
      </w:r>
      <w:r w:rsidRPr="008B085E">
        <w:rPr>
          <w:rFonts w:cs="Times New Roman"/>
          <w:b/>
          <w:bCs/>
          <w:szCs w:val="28"/>
        </w:rPr>
        <w:t xml:space="preserve"> </w:t>
      </w:r>
      <w:proofErr w:type="spellStart"/>
      <w:r w:rsidRPr="008B085E">
        <w:rPr>
          <w:rFonts w:cs="Times New Roman"/>
          <w:b/>
          <w:bCs/>
          <w:szCs w:val="28"/>
        </w:rPr>
        <w:t>Path</w:t>
      </w:r>
      <w:proofErr w:type="spellEnd"/>
    </w:p>
    <w:p w14:paraId="2FA6D1B3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Объект, представляющий путь к файлу или папке (аналог File, но лучше).</w:t>
      </w:r>
    </w:p>
    <w:p w14:paraId="6079BFDD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Path </w:t>
      </w:r>
      <w:proofErr w:type="spellStart"/>
      <w:r w:rsidRPr="008B085E">
        <w:rPr>
          <w:rFonts w:cs="Times New Roman"/>
          <w:szCs w:val="28"/>
          <w:lang w:val="en-US"/>
        </w:rPr>
        <w:t>path</w:t>
      </w:r>
      <w:proofErr w:type="spellEnd"/>
      <w:r w:rsidRPr="008B085E">
        <w:rPr>
          <w:rFonts w:cs="Times New Roman"/>
          <w:szCs w:val="28"/>
          <w:lang w:val="en-US"/>
        </w:rPr>
        <w:t xml:space="preserve"> =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("example.txt");</w:t>
      </w:r>
    </w:p>
    <w:p w14:paraId="39C26265" w14:textId="77777777" w:rsidR="008B085E" w:rsidRPr="008B085E" w:rsidRDefault="008B085E" w:rsidP="008B085E">
      <w:pPr>
        <w:numPr>
          <w:ilvl w:val="0"/>
          <w:numId w:val="27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Поддерживает вложенные пути: </w:t>
      </w:r>
      <w:proofErr w:type="spellStart"/>
      <w:r w:rsidRPr="008B085E">
        <w:rPr>
          <w:rFonts w:cs="Times New Roman"/>
          <w:szCs w:val="28"/>
        </w:rPr>
        <w:t>Paths.get</w:t>
      </w:r>
      <w:proofErr w:type="spellEnd"/>
      <w:r w:rsidRPr="008B085E">
        <w:rPr>
          <w:rFonts w:cs="Times New Roman"/>
          <w:szCs w:val="28"/>
        </w:rPr>
        <w:t>("</w:t>
      </w:r>
      <w:proofErr w:type="spellStart"/>
      <w:r w:rsidRPr="008B085E">
        <w:rPr>
          <w:rFonts w:cs="Times New Roman"/>
          <w:szCs w:val="28"/>
        </w:rPr>
        <w:t>dir</w:t>
      </w:r>
      <w:proofErr w:type="spellEnd"/>
      <w:r w:rsidRPr="008B085E">
        <w:rPr>
          <w:rFonts w:cs="Times New Roman"/>
          <w:szCs w:val="28"/>
        </w:rPr>
        <w:t>", "file.txt")</w:t>
      </w:r>
    </w:p>
    <w:p w14:paraId="71457FC0" w14:textId="77777777" w:rsidR="008B085E" w:rsidRPr="008B085E" w:rsidRDefault="008B085E" w:rsidP="008B085E">
      <w:pPr>
        <w:numPr>
          <w:ilvl w:val="0"/>
          <w:numId w:val="27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Может быть относительным или абсолютным</w:t>
      </w:r>
    </w:p>
    <w:p w14:paraId="1242D865" w14:textId="77777777" w:rsidR="008B085E" w:rsidRPr="008B085E" w:rsidRDefault="008B085E" w:rsidP="008B085E">
      <w:pPr>
        <w:numPr>
          <w:ilvl w:val="0"/>
          <w:numId w:val="27"/>
        </w:num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Не создаёт файл — просто представляет путь</w:t>
      </w:r>
    </w:p>
    <w:p w14:paraId="2974670C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1B265716">
          <v:rect id="_x0000_i1049" style="width:0;height:1.5pt" o:hralign="center" o:hrstd="t" o:hr="t" fillcolor="#a0a0a0" stroked="f"/>
        </w:pict>
      </w:r>
    </w:p>
    <w:p w14:paraId="71A1EE5B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🔹</w:t>
      </w:r>
      <w:r w:rsidRPr="008B085E">
        <w:rPr>
          <w:rFonts w:cs="Times New Roman"/>
          <w:b/>
          <w:bCs/>
          <w:szCs w:val="28"/>
        </w:rPr>
        <w:t xml:space="preserve"> Files</w:t>
      </w:r>
    </w:p>
    <w:p w14:paraId="6C41FF55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Утилитный класс со </w:t>
      </w:r>
      <w:r w:rsidRPr="008B085E">
        <w:rPr>
          <w:rFonts w:cs="Times New Roman"/>
          <w:b/>
          <w:bCs/>
          <w:szCs w:val="28"/>
        </w:rPr>
        <w:t>статическими методами</w:t>
      </w:r>
      <w:r w:rsidRPr="008B085E">
        <w:rPr>
          <w:rFonts w:cs="Times New Roman"/>
          <w:szCs w:val="28"/>
        </w:rPr>
        <w:t xml:space="preserve"> для работы с файлами и директориями.</w:t>
      </w:r>
    </w:p>
    <w:p w14:paraId="3AED5DD6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cs="Times New Roman"/>
          <w:b/>
          <w:bCs/>
          <w:szCs w:val="28"/>
        </w:rPr>
        <w:t>Примеры:</w:t>
      </w:r>
    </w:p>
    <w:p w14:paraId="288487D2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proofErr w:type="spellStart"/>
      <w:r w:rsidRPr="008B085E">
        <w:rPr>
          <w:rFonts w:cs="Times New Roman"/>
          <w:szCs w:val="28"/>
        </w:rPr>
        <w:t>Files.exists</w:t>
      </w:r>
      <w:proofErr w:type="spellEnd"/>
      <w:r w:rsidRPr="008B085E">
        <w:rPr>
          <w:rFonts w:cs="Times New Roman"/>
          <w:szCs w:val="28"/>
        </w:rPr>
        <w:t>(</w:t>
      </w:r>
      <w:proofErr w:type="spellStart"/>
      <w:r w:rsidRPr="008B085E">
        <w:rPr>
          <w:rFonts w:cs="Times New Roman"/>
          <w:szCs w:val="28"/>
        </w:rPr>
        <w:t>path</w:t>
      </w:r>
      <w:proofErr w:type="spellEnd"/>
      <w:r w:rsidRPr="008B085E">
        <w:rPr>
          <w:rFonts w:cs="Times New Roman"/>
          <w:szCs w:val="28"/>
        </w:rPr>
        <w:t>);                     // проверка существования</w:t>
      </w:r>
    </w:p>
    <w:p w14:paraId="7F5B45F9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Files.createFile</w:t>
      </w:r>
      <w:proofErr w:type="spellEnd"/>
      <w:r w:rsidRPr="008B085E">
        <w:rPr>
          <w:rFonts w:cs="Times New Roman"/>
          <w:szCs w:val="28"/>
          <w:lang w:val="en-US"/>
        </w:rPr>
        <w:t xml:space="preserve">(path);                // </w:t>
      </w:r>
      <w:r w:rsidRPr="008B085E">
        <w:rPr>
          <w:rFonts w:cs="Times New Roman"/>
          <w:szCs w:val="28"/>
        </w:rPr>
        <w:t>создать</w:t>
      </w:r>
      <w:r w:rsidRPr="008B085E">
        <w:rPr>
          <w:rFonts w:cs="Times New Roman"/>
          <w:szCs w:val="28"/>
          <w:lang w:val="en-US"/>
        </w:rPr>
        <w:t xml:space="preserve"> </w:t>
      </w:r>
      <w:r w:rsidRPr="008B085E">
        <w:rPr>
          <w:rFonts w:cs="Times New Roman"/>
          <w:szCs w:val="28"/>
        </w:rPr>
        <w:t>файл</w:t>
      </w:r>
    </w:p>
    <w:p w14:paraId="6B98549F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Files.createDirectories</w:t>
      </w:r>
      <w:proofErr w:type="spellEnd"/>
      <w:r w:rsidRPr="008B085E">
        <w:rPr>
          <w:rFonts w:cs="Times New Roman"/>
          <w:szCs w:val="28"/>
          <w:lang w:val="en-US"/>
        </w:rPr>
        <w:t xml:space="preserve">(path);         // </w:t>
      </w:r>
      <w:r w:rsidRPr="008B085E">
        <w:rPr>
          <w:rFonts w:cs="Times New Roman"/>
          <w:szCs w:val="28"/>
        </w:rPr>
        <w:t>создать</w:t>
      </w:r>
      <w:r w:rsidRPr="008B085E">
        <w:rPr>
          <w:rFonts w:cs="Times New Roman"/>
          <w:szCs w:val="28"/>
          <w:lang w:val="en-US"/>
        </w:rPr>
        <w:t xml:space="preserve"> </w:t>
      </w:r>
      <w:r w:rsidRPr="008B085E">
        <w:rPr>
          <w:rFonts w:cs="Times New Roman"/>
          <w:szCs w:val="28"/>
        </w:rPr>
        <w:t>директории</w:t>
      </w:r>
    </w:p>
    <w:p w14:paraId="4DF338A5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proofErr w:type="spellStart"/>
      <w:r w:rsidRPr="008B085E">
        <w:rPr>
          <w:rFonts w:cs="Times New Roman"/>
          <w:szCs w:val="28"/>
        </w:rPr>
        <w:t>Files.delete</w:t>
      </w:r>
      <w:proofErr w:type="spellEnd"/>
      <w:r w:rsidRPr="008B085E">
        <w:rPr>
          <w:rFonts w:cs="Times New Roman"/>
          <w:szCs w:val="28"/>
        </w:rPr>
        <w:t>(</w:t>
      </w:r>
      <w:proofErr w:type="spellStart"/>
      <w:r w:rsidRPr="008B085E">
        <w:rPr>
          <w:rFonts w:cs="Times New Roman"/>
          <w:szCs w:val="28"/>
        </w:rPr>
        <w:t>path</w:t>
      </w:r>
      <w:proofErr w:type="spellEnd"/>
      <w:r w:rsidRPr="008B085E">
        <w:rPr>
          <w:rFonts w:cs="Times New Roman"/>
          <w:szCs w:val="28"/>
        </w:rPr>
        <w:t>);                    // удалить файл/директорию</w:t>
      </w:r>
    </w:p>
    <w:p w14:paraId="06D0E68A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Files.copy</w:t>
      </w:r>
      <w:proofErr w:type="spellEnd"/>
      <w:r w:rsidRPr="008B085E">
        <w:rPr>
          <w:rFonts w:cs="Times New Roman"/>
          <w:szCs w:val="28"/>
          <w:lang w:val="en-US"/>
        </w:rPr>
        <w:t xml:space="preserve">(source, target);           // </w:t>
      </w:r>
      <w:r w:rsidRPr="008B085E">
        <w:rPr>
          <w:rFonts w:cs="Times New Roman"/>
          <w:szCs w:val="28"/>
        </w:rPr>
        <w:t>копировать</w:t>
      </w:r>
    </w:p>
    <w:p w14:paraId="1728F262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Files.move</w:t>
      </w:r>
      <w:proofErr w:type="spellEnd"/>
      <w:r w:rsidRPr="008B085E">
        <w:rPr>
          <w:rFonts w:cs="Times New Roman"/>
          <w:szCs w:val="28"/>
          <w:lang w:val="en-US"/>
        </w:rPr>
        <w:t xml:space="preserve">(source, target);           // </w:t>
      </w:r>
      <w:r w:rsidRPr="008B085E">
        <w:rPr>
          <w:rFonts w:cs="Times New Roman"/>
          <w:szCs w:val="28"/>
        </w:rPr>
        <w:t>переместить</w:t>
      </w:r>
    </w:p>
    <w:p w14:paraId="18E76090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Files.readAllLines</w:t>
      </w:r>
      <w:proofErr w:type="spellEnd"/>
      <w:r w:rsidRPr="008B085E">
        <w:rPr>
          <w:rFonts w:cs="Times New Roman"/>
          <w:szCs w:val="28"/>
          <w:lang w:val="en-US"/>
        </w:rPr>
        <w:t xml:space="preserve">(path);             // </w:t>
      </w:r>
      <w:r w:rsidRPr="008B085E">
        <w:rPr>
          <w:rFonts w:cs="Times New Roman"/>
          <w:szCs w:val="28"/>
        </w:rPr>
        <w:t>чтение</w:t>
      </w:r>
      <w:r w:rsidRPr="008B085E">
        <w:rPr>
          <w:rFonts w:cs="Times New Roman"/>
          <w:szCs w:val="28"/>
          <w:lang w:val="en-US"/>
        </w:rPr>
        <w:t xml:space="preserve"> </w:t>
      </w:r>
      <w:r w:rsidRPr="008B085E">
        <w:rPr>
          <w:rFonts w:cs="Times New Roman"/>
          <w:szCs w:val="28"/>
        </w:rPr>
        <w:t>строк</w:t>
      </w:r>
    </w:p>
    <w:p w14:paraId="7F70284F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Files.write</w:t>
      </w:r>
      <w:proofErr w:type="spellEnd"/>
      <w:r w:rsidRPr="008B085E">
        <w:rPr>
          <w:rFonts w:cs="Times New Roman"/>
          <w:szCs w:val="28"/>
          <w:lang w:val="en-US"/>
        </w:rPr>
        <w:t xml:space="preserve">(path, lines);             // </w:t>
      </w:r>
      <w:r w:rsidRPr="008B085E">
        <w:rPr>
          <w:rFonts w:cs="Times New Roman"/>
          <w:szCs w:val="28"/>
        </w:rPr>
        <w:t>запись</w:t>
      </w:r>
      <w:r w:rsidRPr="008B085E">
        <w:rPr>
          <w:rFonts w:cs="Times New Roman"/>
          <w:szCs w:val="28"/>
          <w:lang w:val="en-US"/>
        </w:rPr>
        <w:t xml:space="preserve"> </w:t>
      </w:r>
      <w:r w:rsidRPr="008B085E">
        <w:rPr>
          <w:rFonts w:cs="Times New Roman"/>
          <w:szCs w:val="28"/>
        </w:rPr>
        <w:t>строк</w:t>
      </w:r>
    </w:p>
    <w:p w14:paraId="0CC76127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28E79E84">
          <v:rect id="_x0000_i1050" style="width:0;height:1.5pt" o:hralign="center" o:hrstd="t" o:hr="t" fillcolor="#a0a0a0" stroked="f"/>
        </w:pict>
      </w:r>
    </w:p>
    <w:p w14:paraId="57E6D1C9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🔹</w:t>
      </w:r>
      <w:r w:rsidRPr="008B085E">
        <w:rPr>
          <w:rFonts w:cs="Times New Roman"/>
          <w:b/>
          <w:bCs/>
          <w:szCs w:val="28"/>
        </w:rPr>
        <w:t xml:space="preserve"> </w:t>
      </w:r>
      <w:proofErr w:type="spellStart"/>
      <w:r w:rsidRPr="008B085E">
        <w:rPr>
          <w:rFonts w:cs="Times New Roman"/>
          <w:b/>
          <w:bCs/>
          <w:szCs w:val="28"/>
        </w:rPr>
        <w:t>Paths</w:t>
      </w:r>
      <w:proofErr w:type="spellEnd"/>
    </w:p>
    <w:p w14:paraId="4D0AE3D6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Фабричный класс: предоставляет метод </w:t>
      </w:r>
      <w:proofErr w:type="spellStart"/>
      <w:r w:rsidRPr="008B085E">
        <w:rPr>
          <w:rFonts w:cs="Times New Roman"/>
          <w:szCs w:val="28"/>
        </w:rPr>
        <w:t>get</w:t>
      </w:r>
      <w:proofErr w:type="spellEnd"/>
      <w:r w:rsidRPr="008B085E">
        <w:rPr>
          <w:rFonts w:cs="Times New Roman"/>
          <w:szCs w:val="28"/>
        </w:rPr>
        <w:t xml:space="preserve">(...) для создания </w:t>
      </w:r>
      <w:proofErr w:type="spellStart"/>
      <w:r w:rsidRPr="008B085E">
        <w:rPr>
          <w:rFonts w:cs="Times New Roman"/>
          <w:szCs w:val="28"/>
        </w:rPr>
        <w:t>Path</w:t>
      </w:r>
      <w:proofErr w:type="spellEnd"/>
      <w:r w:rsidRPr="008B085E">
        <w:rPr>
          <w:rFonts w:cs="Times New Roman"/>
          <w:szCs w:val="28"/>
        </w:rPr>
        <w:t xml:space="preserve"> объектов.</w:t>
      </w:r>
    </w:p>
    <w:p w14:paraId="463F236C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Path </w:t>
      </w:r>
      <w:proofErr w:type="spellStart"/>
      <w:r w:rsidRPr="008B085E">
        <w:rPr>
          <w:rFonts w:cs="Times New Roman"/>
          <w:szCs w:val="28"/>
          <w:lang w:val="en-US"/>
        </w:rPr>
        <w:t>path</w:t>
      </w:r>
      <w:proofErr w:type="spellEnd"/>
      <w:r w:rsidRPr="008B085E">
        <w:rPr>
          <w:rFonts w:cs="Times New Roman"/>
          <w:szCs w:val="28"/>
          <w:lang w:val="en-US"/>
        </w:rPr>
        <w:t xml:space="preserve"> =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("data", "text.txt");</w:t>
      </w:r>
    </w:p>
    <w:p w14:paraId="7F3EC457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58B8F848">
          <v:rect id="_x0000_i1051" style="width:0;height:1.5pt" o:hralign="center" o:hrstd="t" o:hr="t" fillcolor="#a0a0a0" stroked="f"/>
        </w:pict>
      </w:r>
    </w:p>
    <w:p w14:paraId="25FF4334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🔹</w:t>
      </w:r>
      <w:r w:rsidRPr="008B085E">
        <w:rPr>
          <w:rFonts w:cs="Times New Roman"/>
          <w:b/>
          <w:bCs/>
          <w:szCs w:val="28"/>
        </w:rPr>
        <w:t xml:space="preserve"> </w:t>
      </w:r>
      <w:proofErr w:type="spellStart"/>
      <w:r w:rsidRPr="008B085E">
        <w:rPr>
          <w:rFonts w:cs="Times New Roman"/>
          <w:b/>
          <w:bCs/>
          <w:szCs w:val="28"/>
        </w:rPr>
        <w:t>DirectoryStream</w:t>
      </w:r>
      <w:proofErr w:type="spellEnd"/>
    </w:p>
    <w:p w14:paraId="4CC1F6A2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Позволяет безопасно перебирать содержимое директории.</w:t>
      </w:r>
    </w:p>
    <w:p w14:paraId="417CF077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>try (</w:t>
      </w:r>
      <w:proofErr w:type="spellStart"/>
      <w:r w:rsidRPr="008B085E">
        <w:rPr>
          <w:rFonts w:cs="Times New Roman"/>
          <w:szCs w:val="28"/>
          <w:lang w:val="en-US"/>
        </w:rPr>
        <w:t>DirectoryStream</w:t>
      </w:r>
      <w:proofErr w:type="spellEnd"/>
      <w:r w:rsidRPr="008B085E">
        <w:rPr>
          <w:rFonts w:cs="Times New Roman"/>
          <w:szCs w:val="28"/>
          <w:lang w:val="en-US"/>
        </w:rPr>
        <w:t xml:space="preserve">&lt;Path&gt; stream = </w:t>
      </w:r>
      <w:proofErr w:type="spellStart"/>
      <w:r w:rsidRPr="008B085E">
        <w:rPr>
          <w:rFonts w:cs="Times New Roman"/>
          <w:szCs w:val="28"/>
          <w:lang w:val="en-US"/>
        </w:rPr>
        <w:t>Files.newDirectoryStream</w:t>
      </w:r>
      <w:proofErr w:type="spellEnd"/>
      <w:r w:rsidRPr="008B085E">
        <w:rPr>
          <w:rFonts w:cs="Times New Roman"/>
          <w:szCs w:val="28"/>
          <w:lang w:val="en-US"/>
        </w:rPr>
        <w:t>(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("folder"))) {</w:t>
      </w:r>
    </w:p>
    <w:p w14:paraId="7121DA45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for (Path file : stream) {</w:t>
      </w:r>
    </w:p>
    <w:p w14:paraId="3ABF8F7D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</w:t>
      </w:r>
      <w:proofErr w:type="spellStart"/>
      <w:r w:rsidRPr="008B085E">
        <w:rPr>
          <w:rFonts w:cs="Times New Roman"/>
          <w:szCs w:val="28"/>
          <w:lang w:val="en-US"/>
        </w:rPr>
        <w:t>System.out.println</w:t>
      </w:r>
      <w:proofErr w:type="spellEnd"/>
      <w:r w:rsidRPr="008B085E">
        <w:rPr>
          <w:rFonts w:cs="Times New Roman"/>
          <w:szCs w:val="28"/>
          <w:lang w:val="en-US"/>
        </w:rPr>
        <w:t>(</w:t>
      </w:r>
      <w:proofErr w:type="spellStart"/>
      <w:r w:rsidRPr="008B085E">
        <w:rPr>
          <w:rFonts w:cs="Times New Roman"/>
          <w:szCs w:val="28"/>
          <w:lang w:val="en-US"/>
        </w:rPr>
        <w:t>file.getFileName</w:t>
      </w:r>
      <w:proofErr w:type="spellEnd"/>
      <w:r w:rsidRPr="008B085E">
        <w:rPr>
          <w:rFonts w:cs="Times New Roman"/>
          <w:szCs w:val="28"/>
          <w:lang w:val="en-US"/>
        </w:rPr>
        <w:t>());</w:t>
      </w:r>
    </w:p>
    <w:p w14:paraId="61F08327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  <w:lang w:val="en-US"/>
        </w:rPr>
        <w:t xml:space="preserve">    </w:t>
      </w:r>
      <w:r w:rsidRPr="008B085E">
        <w:rPr>
          <w:rFonts w:cs="Times New Roman"/>
          <w:szCs w:val="28"/>
        </w:rPr>
        <w:t>}</w:t>
      </w:r>
    </w:p>
    <w:p w14:paraId="62E459B7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}</w:t>
      </w:r>
    </w:p>
    <w:p w14:paraId="6D52A68E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 w14:anchorId="4B19C330">
          <v:rect id="_x0000_i1052" style="width:0;height:1.5pt" o:hralign="center" o:hrstd="t" o:hr="t" fillcolor="#a0a0a0" stroked="f"/>
        </w:pict>
      </w:r>
    </w:p>
    <w:p w14:paraId="16CC9711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🔹</w:t>
      </w:r>
      <w:r w:rsidRPr="008B085E">
        <w:rPr>
          <w:rFonts w:cs="Times New Roman"/>
          <w:b/>
          <w:bCs/>
          <w:szCs w:val="28"/>
        </w:rPr>
        <w:t xml:space="preserve"> </w:t>
      </w:r>
      <w:proofErr w:type="spellStart"/>
      <w:r w:rsidRPr="008B085E">
        <w:rPr>
          <w:rFonts w:cs="Times New Roman"/>
          <w:b/>
          <w:bCs/>
          <w:szCs w:val="28"/>
        </w:rPr>
        <w:t>StandardOpenOption</w:t>
      </w:r>
      <w:proofErr w:type="spellEnd"/>
    </w:p>
    <w:p w14:paraId="41CC15DB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Перечисление для указания флагов открытия файла (APPEND, CREATE, WRITE, TRUNCATE_EXISTING, и т.д.)</w:t>
      </w:r>
    </w:p>
    <w:p w14:paraId="4D6F529E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3661EAE5">
          <v:rect id="_x0000_i1053" style="width:0;height:1.5pt" o:hralign="center" o:hrstd="t" o:hr="t" fillcolor="#a0a0a0" stroked="f"/>
        </w:pict>
      </w:r>
    </w:p>
    <w:p w14:paraId="42C14BFE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📌</w:t>
      </w:r>
      <w:r w:rsidRPr="008B085E">
        <w:rPr>
          <w:rFonts w:cs="Times New Roman"/>
          <w:b/>
          <w:bCs/>
          <w:szCs w:val="28"/>
        </w:rPr>
        <w:t xml:space="preserve"> Пример: создание, запись и чтение файла</w:t>
      </w:r>
    </w:p>
    <w:p w14:paraId="15D48B9A" w14:textId="77777777" w:rsidR="008B085E" w:rsidRPr="00D847D7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 xml:space="preserve">import </w:t>
      </w:r>
      <w:proofErr w:type="spellStart"/>
      <w:r w:rsidRPr="00D847D7">
        <w:rPr>
          <w:rFonts w:cs="Times New Roman"/>
          <w:szCs w:val="28"/>
          <w:lang w:val="en-US"/>
        </w:rPr>
        <w:t>java.nio.file</w:t>
      </w:r>
      <w:proofErr w:type="spellEnd"/>
      <w:r w:rsidRPr="00D847D7">
        <w:rPr>
          <w:rFonts w:cs="Times New Roman"/>
          <w:szCs w:val="28"/>
          <w:lang w:val="en-US"/>
        </w:rPr>
        <w:t>.*;</w:t>
      </w:r>
    </w:p>
    <w:p w14:paraId="15FC48AC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import </w:t>
      </w:r>
      <w:proofErr w:type="spellStart"/>
      <w:r w:rsidRPr="008B085E">
        <w:rPr>
          <w:rFonts w:cs="Times New Roman"/>
          <w:szCs w:val="28"/>
          <w:lang w:val="en-US"/>
        </w:rPr>
        <w:t>java.io.IOException</w:t>
      </w:r>
      <w:proofErr w:type="spellEnd"/>
      <w:r w:rsidRPr="008B085E">
        <w:rPr>
          <w:rFonts w:cs="Times New Roman"/>
          <w:szCs w:val="28"/>
          <w:lang w:val="en-US"/>
        </w:rPr>
        <w:t>;</w:t>
      </w:r>
    </w:p>
    <w:p w14:paraId="0A7CAB08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import </w:t>
      </w:r>
      <w:proofErr w:type="spellStart"/>
      <w:r w:rsidRPr="008B085E">
        <w:rPr>
          <w:rFonts w:cs="Times New Roman"/>
          <w:szCs w:val="28"/>
          <w:lang w:val="en-US"/>
        </w:rPr>
        <w:t>java.util.List</w:t>
      </w:r>
      <w:proofErr w:type="spellEnd"/>
      <w:r w:rsidRPr="008B085E">
        <w:rPr>
          <w:rFonts w:cs="Times New Roman"/>
          <w:szCs w:val="28"/>
          <w:lang w:val="en-US"/>
        </w:rPr>
        <w:t>;</w:t>
      </w:r>
    </w:p>
    <w:p w14:paraId="6BB9FC63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591461CB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public class </w:t>
      </w:r>
      <w:proofErr w:type="spellStart"/>
      <w:r w:rsidRPr="008B085E">
        <w:rPr>
          <w:rFonts w:cs="Times New Roman"/>
          <w:szCs w:val="28"/>
          <w:lang w:val="en-US"/>
        </w:rPr>
        <w:t>NioExample</w:t>
      </w:r>
      <w:proofErr w:type="spellEnd"/>
      <w:r w:rsidRPr="008B085E">
        <w:rPr>
          <w:rFonts w:cs="Times New Roman"/>
          <w:szCs w:val="28"/>
          <w:lang w:val="en-US"/>
        </w:rPr>
        <w:t xml:space="preserve"> {</w:t>
      </w:r>
    </w:p>
    <w:p w14:paraId="7DF87E16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public static void main(String[] args) throws </w:t>
      </w:r>
      <w:proofErr w:type="spellStart"/>
      <w:r w:rsidRPr="008B085E">
        <w:rPr>
          <w:rFonts w:cs="Times New Roman"/>
          <w:szCs w:val="28"/>
          <w:lang w:val="en-US"/>
        </w:rPr>
        <w:t>IOException</w:t>
      </w:r>
      <w:proofErr w:type="spellEnd"/>
      <w:r w:rsidRPr="008B085E">
        <w:rPr>
          <w:rFonts w:cs="Times New Roman"/>
          <w:szCs w:val="28"/>
          <w:lang w:val="en-US"/>
        </w:rPr>
        <w:t xml:space="preserve"> {</w:t>
      </w:r>
    </w:p>
    <w:p w14:paraId="410A0DED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Path </w:t>
      </w:r>
      <w:proofErr w:type="spellStart"/>
      <w:r w:rsidRPr="008B085E">
        <w:rPr>
          <w:rFonts w:cs="Times New Roman"/>
          <w:szCs w:val="28"/>
          <w:lang w:val="en-US"/>
        </w:rPr>
        <w:t>path</w:t>
      </w:r>
      <w:proofErr w:type="spellEnd"/>
      <w:r w:rsidRPr="008B085E">
        <w:rPr>
          <w:rFonts w:cs="Times New Roman"/>
          <w:szCs w:val="28"/>
          <w:lang w:val="en-US"/>
        </w:rPr>
        <w:t xml:space="preserve"> =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("example.txt");</w:t>
      </w:r>
    </w:p>
    <w:p w14:paraId="39C5015C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55D1EC1B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// </w:t>
      </w:r>
      <w:r w:rsidRPr="008B085E">
        <w:rPr>
          <w:rFonts w:cs="Times New Roman"/>
          <w:szCs w:val="28"/>
        </w:rPr>
        <w:t>Создание</w:t>
      </w:r>
      <w:r w:rsidRPr="008B085E">
        <w:rPr>
          <w:rFonts w:cs="Times New Roman"/>
          <w:szCs w:val="28"/>
          <w:lang w:val="en-US"/>
        </w:rPr>
        <w:t xml:space="preserve"> </w:t>
      </w:r>
      <w:r w:rsidRPr="008B085E">
        <w:rPr>
          <w:rFonts w:cs="Times New Roman"/>
          <w:szCs w:val="28"/>
        </w:rPr>
        <w:t>файла</w:t>
      </w:r>
    </w:p>
    <w:p w14:paraId="715B9ECC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if (!</w:t>
      </w:r>
      <w:proofErr w:type="spellStart"/>
      <w:r w:rsidRPr="008B085E">
        <w:rPr>
          <w:rFonts w:cs="Times New Roman"/>
          <w:szCs w:val="28"/>
          <w:lang w:val="en-US"/>
        </w:rPr>
        <w:t>Files.exists</w:t>
      </w:r>
      <w:proofErr w:type="spellEnd"/>
      <w:r w:rsidRPr="008B085E">
        <w:rPr>
          <w:rFonts w:cs="Times New Roman"/>
          <w:szCs w:val="28"/>
          <w:lang w:val="en-US"/>
        </w:rPr>
        <w:t>(path)) {</w:t>
      </w:r>
    </w:p>
    <w:p w14:paraId="62E7F3E4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    </w:t>
      </w:r>
      <w:proofErr w:type="spellStart"/>
      <w:r w:rsidRPr="008B085E">
        <w:rPr>
          <w:rFonts w:cs="Times New Roman"/>
          <w:szCs w:val="28"/>
          <w:lang w:val="en-US"/>
        </w:rPr>
        <w:t>Files.createFile</w:t>
      </w:r>
      <w:proofErr w:type="spellEnd"/>
      <w:r w:rsidRPr="008B085E">
        <w:rPr>
          <w:rFonts w:cs="Times New Roman"/>
          <w:szCs w:val="28"/>
          <w:lang w:val="en-US"/>
        </w:rPr>
        <w:t>(path);</w:t>
      </w:r>
    </w:p>
    <w:p w14:paraId="77844E5D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}</w:t>
      </w:r>
    </w:p>
    <w:p w14:paraId="29BF2C24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260D195A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// </w:t>
      </w:r>
      <w:r w:rsidRPr="008B085E">
        <w:rPr>
          <w:rFonts w:cs="Times New Roman"/>
          <w:szCs w:val="28"/>
        </w:rPr>
        <w:t>Запись</w:t>
      </w:r>
    </w:p>
    <w:p w14:paraId="5F9254FB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</w:t>
      </w:r>
      <w:proofErr w:type="spellStart"/>
      <w:r w:rsidRPr="008B085E">
        <w:rPr>
          <w:rFonts w:cs="Times New Roman"/>
          <w:szCs w:val="28"/>
          <w:lang w:val="en-US"/>
        </w:rPr>
        <w:t>Files.write</w:t>
      </w:r>
      <w:proofErr w:type="spellEnd"/>
      <w:r w:rsidRPr="008B085E">
        <w:rPr>
          <w:rFonts w:cs="Times New Roman"/>
          <w:szCs w:val="28"/>
          <w:lang w:val="en-US"/>
        </w:rPr>
        <w:t xml:space="preserve">(path, </w:t>
      </w:r>
      <w:proofErr w:type="spellStart"/>
      <w:r w:rsidRPr="008B085E">
        <w:rPr>
          <w:rFonts w:cs="Times New Roman"/>
          <w:szCs w:val="28"/>
          <w:lang w:val="en-US"/>
        </w:rPr>
        <w:t>List.of</w:t>
      </w:r>
      <w:proofErr w:type="spellEnd"/>
      <w:r w:rsidRPr="008B085E">
        <w:rPr>
          <w:rFonts w:cs="Times New Roman"/>
          <w:szCs w:val="28"/>
          <w:lang w:val="en-US"/>
        </w:rPr>
        <w:t>("</w:t>
      </w:r>
      <w:r w:rsidRPr="008B085E">
        <w:rPr>
          <w:rFonts w:cs="Times New Roman"/>
          <w:szCs w:val="28"/>
        </w:rPr>
        <w:t>Привет</w:t>
      </w:r>
      <w:r w:rsidRPr="008B085E">
        <w:rPr>
          <w:rFonts w:cs="Times New Roman"/>
          <w:szCs w:val="28"/>
          <w:lang w:val="en-US"/>
        </w:rPr>
        <w:t>", "</w:t>
      </w:r>
      <w:r w:rsidRPr="008B085E">
        <w:rPr>
          <w:rFonts w:cs="Times New Roman"/>
          <w:szCs w:val="28"/>
        </w:rPr>
        <w:t>Мир</w:t>
      </w:r>
      <w:r w:rsidRPr="008B085E">
        <w:rPr>
          <w:rFonts w:cs="Times New Roman"/>
          <w:szCs w:val="28"/>
          <w:lang w:val="en-US"/>
        </w:rPr>
        <w:t>!"));</w:t>
      </w:r>
    </w:p>
    <w:p w14:paraId="0BD2FF5F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389B9F5A" w14:textId="77777777" w:rsidR="008B085E" w:rsidRPr="00D847D7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</w:t>
      </w:r>
      <w:r w:rsidRPr="00D847D7">
        <w:rPr>
          <w:rFonts w:cs="Times New Roman"/>
          <w:szCs w:val="28"/>
          <w:lang w:val="en-US"/>
        </w:rPr>
        <w:t xml:space="preserve">// </w:t>
      </w:r>
      <w:r w:rsidRPr="008B085E">
        <w:rPr>
          <w:rFonts w:cs="Times New Roman"/>
          <w:szCs w:val="28"/>
        </w:rPr>
        <w:t>Чтение</w:t>
      </w:r>
    </w:p>
    <w:p w14:paraId="453D103E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D847D7">
        <w:rPr>
          <w:rFonts w:cs="Times New Roman"/>
          <w:szCs w:val="28"/>
          <w:lang w:val="en-US"/>
        </w:rPr>
        <w:t xml:space="preserve">        </w:t>
      </w:r>
      <w:r w:rsidRPr="008B085E">
        <w:rPr>
          <w:rFonts w:cs="Times New Roman"/>
          <w:szCs w:val="28"/>
          <w:lang w:val="en-US"/>
        </w:rPr>
        <w:t xml:space="preserve">List&lt;String&gt; lines = </w:t>
      </w:r>
      <w:proofErr w:type="spellStart"/>
      <w:r w:rsidRPr="008B085E">
        <w:rPr>
          <w:rFonts w:cs="Times New Roman"/>
          <w:szCs w:val="28"/>
          <w:lang w:val="en-US"/>
        </w:rPr>
        <w:t>Files.readAllLines</w:t>
      </w:r>
      <w:proofErr w:type="spellEnd"/>
      <w:r w:rsidRPr="008B085E">
        <w:rPr>
          <w:rFonts w:cs="Times New Roman"/>
          <w:szCs w:val="28"/>
          <w:lang w:val="en-US"/>
        </w:rPr>
        <w:t>(path);</w:t>
      </w:r>
    </w:p>
    <w:p w14:paraId="52A4FE7A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</w:t>
      </w:r>
      <w:proofErr w:type="spellStart"/>
      <w:r w:rsidRPr="008B085E">
        <w:rPr>
          <w:rFonts w:cs="Times New Roman"/>
          <w:szCs w:val="28"/>
          <w:lang w:val="en-US"/>
        </w:rPr>
        <w:t>lines.forEach</w:t>
      </w:r>
      <w:proofErr w:type="spellEnd"/>
      <w:r w:rsidRPr="008B085E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8B085E">
        <w:rPr>
          <w:rFonts w:cs="Times New Roman"/>
          <w:szCs w:val="28"/>
          <w:lang w:val="en-US"/>
        </w:rPr>
        <w:t>System.out</w:t>
      </w:r>
      <w:proofErr w:type="spellEnd"/>
      <w:r w:rsidRPr="008B085E">
        <w:rPr>
          <w:rFonts w:cs="Times New Roman"/>
          <w:szCs w:val="28"/>
          <w:lang w:val="en-US"/>
        </w:rPr>
        <w:t>::</w:t>
      </w:r>
      <w:proofErr w:type="spellStart"/>
      <w:proofErr w:type="gramEnd"/>
      <w:r w:rsidRPr="008B085E">
        <w:rPr>
          <w:rFonts w:cs="Times New Roman"/>
          <w:szCs w:val="28"/>
          <w:lang w:val="en-US"/>
        </w:rPr>
        <w:t>println</w:t>
      </w:r>
      <w:proofErr w:type="spellEnd"/>
      <w:r w:rsidRPr="008B085E">
        <w:rPr>
          <w:rFonts w:cs="Times New Roman"/>
          <w:szCs w:val="28"/>
          <w:lang w:val="en-US"/>
        </w:rPr>
        <w:t>);</w:t>
      </w:r>
    </w:p>
    <w:p w14:paraId="1EC37400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  <w:lang w:val="en-US"/>
        </w:rPr>
        <w:t xml:space="preserve">    </w:t>
      </w:r>
      <w:r w:rsidRPr="008B085E">
        <w:rPr>
          <w:rFonts w:cs="Times New Roman"/>
          <w:szCs w:val="28"/>
        </w:rPr>
        <w:t>}</w:t>
      </w:r>
    </w:p>
    <w:p w14:paraId="4B45EA22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}</w:t>
      </w:r>
    </w:p>
    <w:p w14:paraId="5433F4CA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657D2097">
          <v:rect id="_x0000_i1054" style="width:0;height:1.5pt" o:hralign="center" o:hrstd="t" o:hr="t" fillcolor="#a0a0a0" stroked="f"/>
        </w:pict>
      </w:r>
    </w:p>
    <w:p w14:paraId="6842CC70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🧠</w:t>
      </w:r>
      <w:r w:rsidRPr="008B085E">
        <w:rPr>
          <w:rFonts w:cs="Times New Roman"/>
          <w:b/>
          <w:bCs/>
          <w:szCs w:val="28"/>
        </w:rPr>
        <w:t xml:space="preserve"> Преимущества </w:t>
      </w:r>
      <w:proofErr w:type="spellStart"/>
      <w:r w:rsidRPr="008B085E">
        <w:rPr>
          <w:rFonts w:cs="Times New Roman"/>
          <w:b/>
          <w:bCs/>
          <w:szCs w:val="28"/>
        </w:rPr>
        <w:t>java.nio.file</w:t>
      </w:r>
      <w:proofErr w:type="spellEnd"/>
      <w:r w:rsidRPr="008B085E">
        <w:rPr>
          <w:rFonts w:cs="Times New Roman"/>
          <w:b/>
          <w:bCs/>
          <w:szCs w:val="28"/>
        </w:rPr>
        <w:t xml:space="preserve"> перед </w:t>
      </w:r>
      <w:proofErr w:type="spellStart"/>
      <w:r w:rsidRPr="008B085E">
        <w:rPr>
          <w:rFonts w:cs="Times New Roman"/>
          <w:b/>
          <w:bCs/>
          <w:szCs w:val="28"/>
        </w:rPr>
        <w:t>java.io.File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2493"/>
        <w:gridCol w:w="2803"/>
      </w:tblGrid>
      <w:tr w:rsidR="008B085E" w:rsidRPr="00D847D7" w14:paraId="2649199F" w14:textId="77777777" w:rsidTr="008B08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9C378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8B085E">
              <w:rPr>
                <w:rFonts w:cs="Times New Roman"/>
                <w:b/>
                <w:bCs/>
                <w:szCs w:val="28"/>
              </w:rPr>
              <w:t>Возможность</w:t>
            </w:r>
          </w:p>
        </w:tc>
        <w:tc>
          <w:tcPr>
            <w:tcW w:w="0" w:type="auto"/>
            <w:vAlign w:val="center"/>
            <w:hideMark/>
          </w:tcPr>
          <w:p w14:paraId="3CBCCA2E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</w:rPr>
              <w:t>java.io.File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51CA8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8B085E">
              <w:rPr>
                <w:rFonts w:cs="Times New Roman"/>
                <w:b/>
                <w:bCs/>
                <w:szCs w:val="28"/>
                <w:lang w:val="en-US"/>
              </w:rPr>
              <w:t>java.nio.file.Path</w:t>
            </w:r>
            <w:proofErr w:type="spellEnd"/>
            <w:r w:rsidRPr="008B085E">
              <w:rPr>
                <w:rFonts w:cs="Times New Roman"/>
                <w:b/>
                <w:bCs/>
                <w:szCs w:val="28"/>
                <w:lang w:val="en-US"/>
              </w:rPr>
              <w:t xml:space="preserve"> + Files</w:t>
            </w:r>
          </w:p>
        </w:tc>
      </w:tr>
      <w:tr w:rsidR="008B085E" w:rsidRPr="008B085E" w14:paraId="4F330C67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B244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 xml:space="preserve">Поддержка </w:t>
            </w:r>
            <w:proofErr w:type="spellStart"/>
            <w:r w:rsidRPr="008B085E">
              <w:rPr>
                <w:rFonts w:cs="Times New Roman"/>
                <w:szCs w:val="28"/>
              </w:rPr>
              <w:t>Unicode</w:t>
            </w:r>
            <w:proofErr w:type="spellEnd"/>
            <w:r w:rsidRPr="008B085E">
              <w:rPr>
                <w:rFonts w:cs="Times New Roman"/>
                <w:szCs w:val="28"/>
              </w:rPr>
              <w:t xml:space="preserve"> путей</w:t>
            </w:r>
          </w:p>
        </w:tc>
        <w:tc>
          <w:tcPr>
            <w:tcW w:w="0" w:type="auto"/>
            <w:vAlign w:val="center"/>
            <w:hideMark/>
          </w:tcPr>
          <w:p w14:paraId="148BBBD0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4FB0DD9F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✅</w:t>
            </w:r>
            <w:r w:rsidRPr="008B085E">
              <w:rPr>
                <w:rFonts w:cs="Times New Roman"/>
                <w:szCs w:val="28"/>
              </w:rPr>
              <w:t xml:space="preserve"> Полная</w:t>
            </w:r>
          </w:p>
        </w:tc>
      </w:tr>
      <w:tr w:rsidR="008B085E" w:rsidRPr="008B085E" w14:paraId="633C68E0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BDFB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Поддержка символьных ссылок</w:t>
            </w:r>
          </w:p>
        </w:tc>
        <w:tc>
          <w:tcPr>
            <w:tcW w:w="0" w:type="auto"/>
            <w:vAlign w:val="center"/>
            <w:hideMark/>
          </w:tcPr>
          <w:p w14:paraId="7DD83BF8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81879C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✅</w:t>
            </w:r>
          </w:p>
        </w:tc>
      </w:tr>
      <w:tr w:rsidR="008B085E" w:rsidRPr="008B085E" w14:paraId="5A3A2A17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474C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Современные API и безопасность</w:t>
            </w:r>
          </w:p>
        </w:tc>
        <w:tc>
          <w:tcPr>
            <w:tcW w:w="0" w:type="auto"/>
            <w:vAlign w:val="center"/>
            <w:hideMark/>
          </w:tcPr>
          <w:p w14:paraId="7D0BF3FD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9C38C1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✅</w:t>
            </w:r>
          </w:p>
        </w:tc>
      </w:tr>
      <w:tr w:rsidR="008B085E" w:rsidRPr="008B085E" w14:paraId="761C38D3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965E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t>Простота чтения/записи строк</w:t>
            </w:r>
          </w:p>
        </w:tc>
        <w:tc>
          <w:tcPr>
            <w:tcW w:w="0" w:type="auto"/>
            <w:vAlign w:val="center"/>
            <w:hideMark/>
          </w:tcPr>
          <w:p w14:paraId="7B2E37BC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❌</w:t>
            </w:r>
            <w:r w:rsidRPr="008B085E">
              <w:rPr>
                <w:rFonts w:cs="Times New Roman"/>
                <w:szCs w:val="28"/>
              </w:rPr>
              <w:t xml:space="preserve"> (нужно много кода)</w:t>
            </w:r>
          </w:p>
        </w:tc>
        <w:tc>
          <w:tcPr>
            <w:tcW w:w="0" w:type="auto"/>
            <w:vAlign w:val="center"/>
            <w:hideMark/>
          </w:tcPr>
          <w:p w14:paraId="371D3237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✅</w:t>
            </w:r>
            <w:r w:rsidRPr="008B08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B085E">
              <w:rPr>
                <w:rFonts w:cs="Times New Roman"/>
                <w:szCs w:val="28"/>
              </w:rPr>
              <w:t>Files.readAllLines</w:t>
            </w:r>
            <w:proofErr w:type="spellEnd"/>
            <w:r w:rsidRPr="008B085E">
              <w:rPr>
                <w:rFonts w:cs="Times New Roman"/>
                <w:szCs w:val="28"/>
              </w:rPr>
              <w:t>()</w:t>
            </w:r>
          </w:p>
        </w:tc>
      </w:tr>
      <w:tr w:rsidR="008B085E" w:rsidRPr="008B085E" w14:paraId="004968CD" w14:textId="77777777" w:rsidTr="008B08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F67B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cs="Times New Roman"/>
                <w:szCs w:val="28"/>
              </w:rPr>
              <w:lastRenderedPageBreak/>
              <w:t>Наблюдение за файлами (</w:t>
            </w:r>
            <w:proofErr w:type="spellStart"/>
            <w:r w:rsidRPr="008B085E">
              <w:rPr>
                <w:rFonts w:cs="Times New Roman"/>
                <w:szCs w:val="28"/>
              </w:rPr>
              <w:t>WatchService</w:t>
            </w:r>
            <w:proofErr w:type="spellEnd"/>
            <w:r w:rsidRPr="008B085E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48A206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7CBC1C" w14:textId="77777777" w:rsidR="008B085E" w:rsidRPr="008B085E" w:rsidRDefault="008B085E" w:rsidP="008B085E">
            <w:pPr>
              <w:spacing w:line="240" w:lineRule="auto"/>
              <w:rPr>
                <w:rFonts w:cs="Times New Roman"/>
                <w:szCs w:val="28"/>
              </w:rPr>
            </w:pPr>
            <w:r w:rsidRPr="008B085E">
              <w:rPr>
                <w:rFonts w:ascii="Segoe UI Emoji" w:hAnsi="Segoe UI Emoji" w:cs="Segoe UI Emoji"/>
                <w:szCs w:val="28"/>
              </w:rPr>
              <w:t>✅</w:t>
            </w:r>
          </w:p>
        </w:tc>
      </w:tr>
    </w:tbl>
    <w:p w14:paraId="1B461FCC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0C58330D">
          <v:rect id="_x0000_i1055" style="width:0;height:1.5pt" o:hralign="center" o:hrstd="t" o:hr="t" fillcolor="#a0a0a0" stroked="f"/>
        </w:pict>
      </w:r>
    </w:p>
    <w:p w14:paraId="6C3E85BD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🔁</w:t>
      </w:r>
      <w:r w:rsidRPr="008B085E">
        <w:rPr>
          <w:rFonts w:cs="Times New Roman"/>
          <w:b/>
          <w:bCs/>
          <w:szCs w:val="28"/>
        </w:rPr>
        <w:t xml:space="preserve"> Пример: копирование и перемещение</w:t>
      </w:r>
    </w:p>
    <w:p w14:paraId="213899D6" w14:textId="77777777" w:rsidR="008B085E" w:rsidRPr="00D847D7" w:rsidRDefault="008B085E" w:rsidP="009F6F52">
      <w:pPr>
        <w:spacing w:after="0"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  <w:lang w:val="en-US"/>
        </w:rPr>
        <w:t>Path</w:t>
      </w:r>
      <w:r w:rsidRPr="00D847D7">
        <w:rPr>
          <w:rFonts w:cs="Times New Roman"/>
          <w:szCs w:val="28"/>
        </w:rPr>
        <w:t xml:space="preserve"> </w:t>
      </w:r>
      <w:r w:rsidRPr="008B085E">
        <w:rPr>
          <w:rFonts w:cs="Times New Roman"/>
          <w:szCs w:val="28"/>
          <w:lang w:val="en-US"/>
        </w:rPr>
        <w:t>source</w:t>
      </w:r>
      <w:r w:rsidRPr="00D847D7">
        <w:rPr>
          <w:rFonts w:cs="Times New Roman"/>
          <w:szCs w:val="28"/>
        </w:rPr>
        <w:t xml:space="preserve"> = </w:t>
      </w:r>
      <w:r w:rsidRPr="008B085E">
        <w:rPr>
          <w:rFonts w:cs="Times New Roman"/>
          <w:szCs w:val="28"/>
          <w:lang w:val="en-US"/>
        </w:rPr>
        <w:t>Paths</w:t>
      </w:r>
      <w:r w:rsidRPr="00D847D7">
        <w:rPr>
          <w:rFonts w:cs="Times New Roman"/>
          <w:szCs w:val="28"/>
        </w:rPr>
        <w:t>.</w:t>
      </w:r>
      <w:r w:rsidRPr="008B085E">
        <w:rPr>
          <w:rFonts w:cs="Times New Roman"/>
          <w:szCs w:val="28"/>
          <w:lang w:val="en-US"/>
        </w:rPr>
        <w:t>get</w:t>
      </w:r>
      <w:r w:rsidRPr="00D847D7">
        <w:rPr>
          <w:rFonts w:cs="Times New Roman"/>
          <w:szCs w:val="28"/>
        </w:rPr>
        <w:t>("</w:t>
      </w:r>
      <w:r w:rsidRPr="008B085E">
        <w:rPr>
          <w:rFonts w:cs="Times New Roman"/>
          <w:szCs w:val="28"/>
          <w:lang w:val="en-US"/>
        </w:rPr>
        <w:t>file</w:t>
      </w:r>
      <w:r w:rsidRPr="00D847D7">
        <w:rPr>
          <w:rFonts w:cs="Times New Roman"/>
          <w:szCs w:val="28"/>
        </w:rPr>
        <w:t>1.</w:t>
      </w:r>
      <w:r w:rsidRPr="008B085E">
        <w:rPr>
          <w:rFonts w:cs="Times New Roman"/>
          <w:szCs w:val="28"/>
          <w:lang w:val="en-US"/>
        </w:rPr>
        <w:t>txt</w:t>
      </w:r>
      <w:r w:rsidRPr="00D847D7">
        <w:rPr>
          <w:rFonts w:cs="Times New Roman"/>
          <w:szCs w:val="28"/>
        </w:rPr>
        <w:t>");</w:t>
      </w:r>
    </w:p>
    <w:p w14:paraId="13725A39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Path target =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("backup", "file1_backup.txt");</w:t>
      </w:r>
    </w:p>
    <w:p w14:paraId="24FBE804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6F00BAD7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Files.copy</w:t>
      </w:r>
      <w:proofErr w:type="spellEnd"/>
      <w:r w:rsidRPr="008B085E">
        <w:rPr>
          <w:rFonts w:cs="Times New Roman"/>
          <w:szCs w:val="28"/>
          <w:lang w:val="en-US"/>
        </w:rPr>
        <w:t xml:space="preserve">(source, target, </w:t>
      </w:r>
      <w:proofErr w:type="spellStart"/>
      <w:r w:rsidRPr="008B085E">
        <w:rPr>
          <w:rFonts w:cs="Times New Roman"/>
          <w:szCs w:val="28"/>
          <w:lang w:val="en-US"/>
        </w:rPr>
        <w:t>StandardCopyOption.REPLACE_EXISTING</w:t>
      </w:r>
      <w:proofErr w:type="spellEnd"/>
      <w:r w:rsidRPr="008B085E">
        <w:rPr>
          <w:rFonts w:cs="Times New Roman"/>
          <w:szCs w:val="28"/>
          <w:lang w:val="en-US"/>
        </w:rPr>
        <w:t>);</w:t>
      </w:r>
    </w:p>
    <w:p w14:paraId="0A0CBEB3" w14:textId="77777777" w:rsidR="008B085E" w:rsidRPr="008B085E" w:rsidRDefault="008B085E" w:rsidP="008B085E">
      <w:pPr>
        <w:spacing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Files.move</w:t>
      </w:r>
      <w:proofErr w:type="spellEnd"/>
      <w:r w:rsidRPr="008B085E">
        <w:rPr>
          <w:rFonts w:cs="Times New Roman"/>
          <w:szCs w:val="28"/>
          <w:lang w:val="en-US"/>
        </w:rPr>
        <w:t xml:space="preserve">(target,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("archive", "file1_final.txt"));</w:t>
      </w:r>
    </w:p>
    <w:p w14:paraId="25FC7E6B" w14:textId="77777777" w:rsidR="008B085E" w:rsidRPr="008B085E" w:rsidRDefault="00000000" w:rsidP="008B085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2EAB264E">
          <v:rect id="_x0000_i1056" style="width:0;height:1.5pt" o:hralign="center" o:hrstd="t" o:hr="t" fillcolor="#a0a0a0" stroked="f"/>
        </w:pict>
      </w:r>
    </w:p>
    <w:p w14:paraId="628A9AD9" w14:textId="77777777" w:rsidR="008B085E" w:rsidRPr="008B085E" w:rsidRDefault="008B085E" w:rsidP="008B085E">
      <w:pPr>
        <w:spacing w:line="240" w:lineRule="auto"/>
        <w:rPr>
          <w:rFonts w:cs="Times New Roman"/>
          <w:b/>
          <w:bCs/>
          <w:szCs w:val="28"/>
        </w:rPr>
      </w:pPr>
      <w:r w:rsidRPr="008B085E">
        <w:rPr>
          <w:rFonts w:ascii="Segoe UI Emoji" w:hAnsi="Segoe UI Emoji" w:cs="Segoe UI Emoji"/>
          <w:b/>
          <w:bCs/>
          <w:szCs w:val="28"/>
        </w:rPr>
        <w:t>👀</w:t>
      </w:r>
      <w:r w:rsidRPr="008B085E">
        <w:rPr>
          <w:rFonts w:cs="Times New Roman"/>
          <w:b/>
          <w:bCs/>
          <w:szCs w:val="28"/>
        </w:rPr>
        <w:t xml:space="preserve"> Наблюдение за директорией: </w:t>
      </w:r>
      <w:proofErr w:type="spellStart"/>
      <w:r w:rsidRPr="008B085E">
        <w:rPr>
          <w:rFonts w:cs="Times New Roman"/>
          <w:b/>
          <w:bCs/>
          <w:szCs w:val="28"/>
        </w:rPr>
        <w:t>WatchService</w:t>
      </w:r>
      <w:proofErr w:type="spellEnd"/>
    </w:p>
    <w:p w14:paraId="7A6357B6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Позволяет отслеживать </w:t>
      </w:r>
      <w:r w:rsidRPr="008B085E">
        <w:rPr>
          <w:rFonts w:cs="Times New Roman"/>
          <w:b/>
          <w:bCs/>
          <w:szCs w:val="28"/>
        </w:rPr>
        <w:t>изменения в директории</w:t>
      </w:r>
      <w:r w:rsidRPr="008B085E">
        <w:rPr>
          <w:rFonts w:cs="Times New Roman"/>
          <w:szCs w:val="28"/>
        </w:rPr>
        <w:t xml:space="preserve"> (создание, удаление, модификация файлов):</w:t>
      </w:r>
    </w:p>
    <w:p w14:paraId="14EDA206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WatchService</w:t>
      </w:r>
      <w:proofErr w:type="spellEnd"/>
      <w:r w:rsidRPr="008B085E">
        <w:rPr>
          <w:rFonts w:cs="Times New Roman"/>
          <w:szCs w:val="28"/>
          <w:lang w:val="en-US"/>
        </w:rPr>
        <w:t xml:space="preserve"> </w:t>
      </w:r>
      <w:proofErr w:type="spellStart"/>
      <w:r w:rsidRPr="008B085E">
        <w:rPr>
          <w:rFonts w:cs="Times New Roman"/>
          <w:szCs w:val="28"/>
          <w:lang w:val="en-US"/>
        </w:rPr>
        <w:t>watchService</w:t>
      </w:r>
      <w:proofErr w:type="spellEnd"/>
      <w:r w:rsidRPr="008B085E">
        <w:rPr>
          <w:rFonts w:cs="Times New Roman"/>
          <w:szCs w:val="28"/>
          <w:lang w:val="en-US"/>
        </w:rPr>
        <w:t xml:space="preserve"> = </w:t>
      </w:r>
      <w:proofErr w:type="spellStart"/>
      <w:r w:rsidRPr="008B085E">
        <w:rPr>
          <w:rFonts w:cs="Times New Roman"/>
          <w:szCs w:val="28"/>
          <w:lang w:val="en-US"/>
        </w:rPr>
        <w:t>FileSystems.getDefault</w:t>
      </w:r>
      <w:proofErr w:type="spellEnd"/>
      <w:r w:rsidRPr="008B085E">
        <w:rPr>
          <w:rFonts w:cs="Times New Roman"/>
          <w:szCs w:val="28"/>
          <w:lang w:val="en-US"/>
        </w:rPr>
        <w:t>().</w:t>
      </w:r>
      <w:proofErr w:type="spellStart"/>
      <w:r w:rsidRPr="008B085E">
        <w:rPr>
          <w:rFonts w:cs="Times New Roman"/>
          <w:szCs w:val="28"/>
          <w:lang w:val="en-US"/>
        </w:rPr>
        <w:t>newWatchService</w:t>
      </w:r>
      <w:proofErr w:type="spellEnd"/>
      <w:r w:rsidRPr="008B085E">
        <w:rPr>
          <w:rFonts w:cs="Times New Roman"/>
          <w:szCs w:val="28"/>
          <w:lang w:val="en-US"/>
        </w:rPr>
        <w:t>();</w:t>
      </w:r>
    </w:p>
    <w:p w14:paraId="7B6D73CD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Path </w:t>
      </w:r>
      <w:proofErr w:type="spellStart"/>
      <w:r w:rsidRPr="008B085E">
        <w:rPr>
          <w:rFonts w:cs="Times New Roman"/>
          <w:szCs w:val="28"/>
          <w:lang w:val="en-US"/>
        </w:rPr>
        <w:t>dir</w:t>
      </w:r>
      <w:proofErr w:type="spellEnd"/>
      <w:r w:rsidRPr="008B085E">
        <w:rPr>
          <w:rFonts w:cs="Times New Roman"/>
          <w:szCs w:val="28"/>
          <w:lang w:val="en-US"/>
        </w:rPr>
        <w:t xml:space="preserve"> = </w:t>
      </w:r>
      <w:proofErr w:type="spellStart"/>
      <w:r w:rsidRPr="008B085E">
        <w:rPr>
          <w:rFonts w:cs="Times New Roman"/>
          <w:szCs w:val="28"/>
          <w:lang w:val="en-US"/>
        </w:rPr>
        <w:t>Paths.get</w:t>
      </w:r>
      <w:proofErr w:type="spellEnd"/>
      <w:r w:rsidRPr="008B085E">
        <w:rPr>
          <w:rFonts w:cs="Times New Roman"/>
          <w:szCs w:val="28"/>
          <w:lang w:val="en-US"/>
        </w:rPr>
        <w:t>("</w:t>
      </w:r>
      <w:proofErr w:type="spellStart"/>
      <w:r w:rsidRPr="008B085E">
        <w:rPr>
          <w:rFonts w:cs="Times New Roman"/>
          <w:szCs w:val="28"/>
          <w:lang w:val="en-US"/>
        </w:rPr>
        <w:t>watched_dir</w:t>
      </w:r>
      <w:proofErr w:type="spellEnd"/>
      <w:r w:rsidRPr="008B085E">
        <w:rPr>
          <w:rFonts w:cs="Times New Roman"/>
          <w:szCs w:val="28"/>
          <w:lang w:val="en-US"/>
        </w:rPr>
        <w:t>");</w:t>
      </w:r>
    </w:p>
    <w:p w14:paraId="31008572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8B085E">
        <w:rPr>
          <w:rFonts w:cs="Times New Roman"/>
          <w:szCs w:val="28"/>
          <w:lang w:val="en-US"/>
        </w:rPr>
        <w:t>dir.register</w:t>
      </w:r>
      <w:proofErr w:type="spellEnd"/>
      <w:r w:rsidRPr="008B085E">
        <w:rPr>
          <w:rFonts w:cs="Times New Roman"/>
          <w:szCs w:val="28"/>
          <w:lang w:val="en-US"/>
        </w:rPr>
        <w:t>(</w:t>
      </w:r>
      <w:proofErr w:type="spellStart"/>
      <w:r w:rsidRPr="008B085E">
        <w:rPr>
          <w:rFonts w:cs="Times New Roman"/>
          <w:szCs w:val="28"/>
          <w:lang w:val="en-US"/>
        </w:rPr>
        <w:t>watchService</w:t>
      </w:r>
      <w:proofErr w:type="spellEnd"/>
      <w:r w:rsidRPr="008B085E">
        <w:rPr>
          <w:rFonts w:cs="Times New Roman"/>
          <w:szCs w:val="28"/>
          <w:lang w:val="en-US"/>
        </w:rPr>
        <w:t xml:space="preserve">, </w:t>
      </w:r>
      <w:proofErr w:type="spellStart"/>
      <w:r w:rsidRPr="008B085E">
        <w:rPr>
          <w:rFonts w:cs="Times New Roman"/>
          <w:szCs w:val="28"/>
          <w:lang w:val="en-US"/>
        </w:rPr>
        <w:t>StandardWatchEventKinds.ENTRY_CREATE</w:t>
      </w:r>
      <w:proofErr w:type="spellEnd"/>
      <w:r w:rsidRPr="008B085E">
        <w:rPr>
          <w:rFonts w:cs="Times New Roman"/>
          <w:szCs w:val="28"/>
          <w:lang w:val="en-US"/>
        </w:rPr>
        <w:t>);</w:t>
      </w:r>
    </w:p>
    <w:p w14:paraId="7C0C378F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</w:p>
    <w:p w14:paraId="7BBC5E49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>while (true) {</w:t>
      </w:r>
    </w:p>
    <w:p w14:paraId="047A01BF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</w:t>
      </w:r>
      <w:proofErr w:type="spellStart"/>
      <w:r w:rsidRPr="008B085E">
        <w:rPr>
          <w:rFonts w:cs="Times New Roman"/>
          <w:szCs w:val="28"/>
          <w:lang w:val="en-US"/>
        </w:rPr>
        <w:t>WatchKey</w:t>
      </w:r>
      <w:proofErr w:type="spellEnd"/>
      <w:r w:rsidRPr="008B085E">
        <w:rPr>
          <w:rFonts w:cs="Times New Roman"/>
          <w:szCs w:val="28"/>
          <w:lang w:val="en-US"/>
        </w:rPr>
        <w:t xml:space="preserve"> key = </w:t>
      </w:r>
      <w:proofErr w:type="spellStart"/>
      <w:r w:rsidRPr="008B085E">
        <w:rPr>
          <w:rFonts w:cs="Times New Roman"/>
          <w:szCs w:val="28"/>
          <w:lang w:val="en-US"/>
        </w:rPr>
        <w:t>watchService.take</w:t>
      </w:r>
      <w:proofErr w:type="spellEnd"/>
      <w:r w:rsidRPr="008B085E">
        <w:rPr>
          <w:rFonts w:cs="Times New Roman"/>
          <w:szCs w:val="28"/>
          <w:lang w:val="en-US"/>
        </w:rPr>
        <w:t>();</w:t>
      </w:r>
    </w:p>
    <w:p w14:paraId="57A1AD2A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for (</w:t>
      </w:r>
      <w:proofErr w:type="spellStart"/>
      <w:r w:rsidRPr="008B085E">
        <w:rPr>
          <w:rFonts w:cs="Times New Roman"/>
          <w:szCs w:val="28"/>
          <w:lang w:val="en-US"/>
        </w:rPr>
        <w:t>WatchEvent</w:t>
      </w:r>
      <w:proofErr w:type="spellEnd"/>
      <w:r w:rsidRPr="008B085E">
        <w:rPr>
          <w:rFonts w:cs="Times New Roman"/>
          <w:szCs w:val="28"/>
          <w:lang w:val="en-US"/>
        </w:rPr>
        <w:t xml:space="preserve">&lt;?&gt; event : </w:t>
      </w:r>
      <w:proofErr w:type="spellStart"/>
      <w:r w:rsidRPr="008B085E">
        <w:rPr>
          <w:rFonts w:cs="Times New Roman"/>
          <w:szCs w:val="28"/>
          <w:lang w:val="en-US"/>
        </w:rPr>
        <w:t>key.pollEvents</w:t>
      </w:r>
      <w:proofErr w:type="spellEnd"/>
      <w:r w:rsidRPr="008B085E">
        <w:rPr>
          <w:rFonts w:cs="Times New Roman"/>
          <w:szCs w:val="28"/>
          <w:lang w:val="en-US"/>
        </w:rPr>
        <w:t>()) {</w:t>
      </w:r>
    </w:p>
    <w:p w14:paraId="707D079C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  <w:lang w:val="en-US"/>
        </w:rPr>
      </w:pPr>
      <w:r w:rsidRPr="008B085E">
        <w:rPr>
          <w:rFonts w:cs="Times New Roman"/>
          <w:szCs w:val="28"/>
          <w:lang w:val="en-US"/>
        </w:rPr>
        <w:t xml:space="preserve">        </w:t>
      </w:r>
      <w:proofErr w:type="spellStart"/>
      <w:r w:rsidRPr="008B085E">
        <w:rPr>
          <w:rFonts w:cs="Times New Roman"/>
          <w:szCs w:val="28"/>
          <w:lang w:val="en-US"/>
        </w:rPr>
        <w:t>System.out.println</w:t>
      </w:r>
      <w:proofErr w:type="spellEnd"/>
      <w:r w:rsidRPr="008B085E">
        <w:rPr>
          <w:rFonts w:cs="Times New Roman"/>
          <w:szCs w:val="28"/>
          <w:lang w:val="en-US"/>
        </w:rPr>
        <w:t>("</w:t>
      </w:r>
      <w:r w:rsidRPr="008B085E">
        <w:rPr>
          <w:rFonts w:cs="Times New Roman"/>
          <w:szCs w:val="28"/>
        </w:rPr>
        <w:t>Событие</w:t>
      </w:r>
      <w:r w:rsidRPr="008B085E">
        <w:rPr>
          <w:rFonts w:cs="Times New Roman"/>
          <w:szCs w:val="28"/>
          <w:lang w:val="en-US"/>
        </w:rPr>
        <w:t xml:space="preserve">: " + </w:t>
      </w:r>
      <w:proofErr w:type="spellStart"/>
      <w:r w:rsidRPr="008B085E">
        <w:rPr>
          <w:rFonts w:cs="Times New Roman"/>
          <w:szCs w:val="28"/>
          <w:lang w:val="en-US"/>
        </w:rPr>
        <w:t>event.kind</w:t>
      </w:r>
      <w:proofErr w:type="spellEnd"/>
      <w:r w:rsidRPr="008B085E">
        <w:rPr>
          <w:rFonts w:cs="Times New Roman"/>
          <w:szCs w:val="28"/>
          <w:lang w:val="en-US"/>
        </w:rPr>
        <w:t xml:space="preserve">() + " — " + </w:t>
      </w:r>
      <w:proofErr w:type="spellStart"/>
      <w:r w:rsidRPr="008B085E">
        <w:rPr>
          <w:rFonts w:cs="Times New Roman"/>
          <w:szCs w:val="28"/>
          <w:lang w:val="en-US"/>
        </w:rPr>
        <w:t>event.context</w:t>
      </w:r>
      <w:proofErr w:type="spellEnd"/>
      <w:r w:rsidRPr="008B085E">
        <w:rPr>
          <w:rFonts w:cs="Times New Roman"/>
          <w:szCs w:val="28"/>
          <w:lang w:val="en-US"/>
        </w:rPr>
        <w:t>());</w:t>
      </w:r>
    </w:p>
    <w:p w14:paraId="0799E655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  <w:lang w:val="en-US"/>
        </w:rPr>
        <w:t xml:space="preserve">    </w:t>
      </w:r>
      <w:r w:rsidRPr="008B085E">
        <w:rPr>
          <w:rFonts w:cs="Times New Roman"/>
          <w:szCs w:val="28"/>
        </w:rPr>
        <w:t>}</w:t>
      </w:r>
    </w:p>
    <w:p w14:paraId="36260BB1" w14:textId="77777777" w:rsidR="008B085E" w:rsidRPr="008B085E" w:rsidRDefault="008B085E" w:rsidP="009F6F52">
      <w:pPr>
        <w:spacing w:after="0"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 xml:space="preserve">    </w:t>
      </w:r>
      <w:proofErr w:type="spellStart"/>
      <w:r w:rsidRPr="008B085E">
        <w:rPr>
          <w:rFonts w:cs="Times New Roman"/>
          <w:szCs w:val="28"/>
        </w:rPr>
        <w:t>key.reset</w:t>
      </w:r>
      <w:proofErr w:type="spellEnd"/>
      <w:r w:rsidRPr="008B085E">
        <w:rPr>
          <w:rFonts w:cs="Times New Roman"/>
          <w:szCs w:val="28"/>
        </w:rPr>
        <w:t>();</w:t>
      </w:r>
    </w:p>
    <w:p w14:paraId="6C9B63B5" w14:textId="77777777" w:rsidR="008B085E" w:rsidRPr="008B085E" w:rsidRDefault="008B085E" w:rsidP="008B085E">
      <w:pPr>
        <w:spacing w:line="240" w:lineRule="auto"/>
        <w:rPr>
          <w:rFonts w:cs="Times New Roman"/>
          <w:szCs w:val="28"/>
        </w:rPr>
      </w:pPr>
      <w:r w:rsidRPr="008B085E">
        <w:rPr>
          <w:rFonts w:cs="Times New Roman"/>
          <w:szCs w:val="28"/>
        </w:rPr>
        <w:t>}</w:t>
      </w:r>
    </w:p>
    <w:p w14:paraId="72BBD237" w14:textId="77777777" w:rsidR="0089057D" w:rsidRPr="00D847D7" w:rsidRDefault="0089057D" w:rsidP="003F042C">
      <w:pPr>
        <w:spacing w:line="240" w:lineRule="auto"/>
        <w:rPr>
          <w:rFonts w:cs="Times New Roman"/>
          <w:szCs w:val="28"/>
        </w:rPr>
      </w:pPr>
    </w:p>
    <w:p w14:paraId="348E666B" w14:textId="77777777" w:rsidR="009F6F52" w:rsidRPr="009F6F52" w:rsidRDefault="009F6F52" w:rsidP="009F6F52">
      <w:pPr>
        <w:pStyle w:val="3"/>
      </w:pPr>
      <w:r w:rsidRPr="009F6F52">
        <w:t>Утилита </w:t>
      </w:r>
      <w:proofErr w:type="spellStart"/>
      <w:r w:rsidRPr="009F6F52">
        <w:rPr>
          <w:rFonts w:eastAsiaTheme="majorEastAsia"/>
        </w:rPr>
        <w:t>javadoc</w:t>
      </w:r>
      <w:proofErr w:type="spellEnd"/>
      <w:r w:rsidRPr="009F6F52">
        <w:t>. Особенности автоматического документирования кода в Java.</w:t>
      </w:r>
    </w:p>
    <w:p w14:paraId="071960FF" w14:textId="0915FE50" w:rsidR="009F6F52" w:rsidRPr="00D847D7" w:rsidRDefault="009F6F52" w:rsidP="003F042C">
      <w:pPr>
        <w:spacing w:line="240" w:lineRule="auto"/>
        <w:rPr>
          <w:rFonts w:cs="Times New Roman"/>
          <w:szCs w:val="28"/>
        </w:rPr>
      </w:pPr>
      <w:proofErr w:type="spellStart"/>
      <w:r w:rsidRPr="009F6F52">
        <w:rPr>
          <w:rFonts w:cs="Times New Roman"/>
          <w:b/>
          <w:bCs/>
          <w:szCs w:val="28"/>
        </w:rPr>
        <w:t>javadoc</w:t>
      </w:r>
      <w:proofErr w:type="spellEnd"/>
      <w:r w:rsidRPr="009F6F52">
        <w:rPr>
          <w:rFonts w:cs="Times New Roman"/>
          <w:szCs w:val="28"/>
        </w:rPr>
        <w:t xml:space="preserve"> — это </w:t>
      </w:r>
      <w:r w:rsidRPr="009F6F52">
        <w:rPr>
          <w:rFonts w:cs="Times New Roman"/>
          <w:b/>
          <w:bCs/>
          <w:szCs w:val="28"/>
        </w:rPr>
        <w:t>утилита командной строки</w:t>
      </w:r>
      <w:r w:rsidRPr="009F6F52">
        <w:rPr>
          <w:rFonts w:cs="Times New Roman"/>
          <w:szCs w:val="28"/>
        </w:rPr>
        <w:t xml:space="preserve">, встроенная в JDK, которая </w:t>
      </w:r>
      <w:r w:rsidRPr="009F6F52">
        <w:rPr>
          <w:rFonts w:cs="Times New Roman"/>
          <w:b/>
          <w:bCs/>
          <w:szCs w:val="28"/>
        </w:rPr>
        <w:t>создаёт HTML-документацию</w:t>
      </w:r>
      <w:r w:rsidRPr="009F6F52">
        <w:rPr>
          <w:rFonts w:cs="Times New Roman"/>
          <w:szCs w:val="28"/>
        </w:rPr>
        <w:t xml:space="preserve"> на основе специальных комментариев в исходном коде Java</w:t>
      </w:r>
    </w:p>
    <w:p w14:paraId="5B27AD41" w14:textId="77777777" w:rsidR="009F6F52" w:rsidRPr="009F6F52" w:rsidRDefault="009F6F52" w:rsidP="009F6F52">
      <w:pPr>
        <w:spacing w:line="240" w:lineRule="auto"/>
        <w:rPr>
          <w:rFonts w:cs="Times New Roman"/>
          <w:b/>
          <w:bCs/>
          <w:szCs w:val="28"/>
        </w:rPr>
      </w:pPr>
      <w:r w:rsidRPr="009F6F52">
        <w:rPr>
          <w:rFonts w:cs="Times New Roman"/>
          <w:b/>
          <w:bCs/>
          <w:szCs w:val="28"/>
        </w:rPr>
        <w:t xml:space="preserve">Зачем нужен </w:t>
      </w:r>
      <w:proofErr w:type="spellStart"/>
      <w:r w:rsidRPr="009F6F52">
        <w:rPr>
          <w:rFonts w:cs="Times New Roman"/>
          <w:b/>
          <w:bCs/>
          <w:szCs w:val="28"/>
        </w:rPr>
        <w:t>javadoc</w:t>
      </w:r>
      <w:proofErr w:type="spellEnd"/>
      <w:r w:rsidRPr="009F6F52">
        <w:rPr>
          <w:rFonts w:cs="Times New Roman"/>
          <w:b/>
          <w:bCs/>
          <w:szCs w:val="28"/>
        </w:rPr>
        <w:t>?</w:t>
      </w:r>
    </w:p>
    <w:p w14:paraId="1C2E856F" w14:textId="77777777" w:rsidR="009F6F52" w:rsidRPr="009F6F52" w:rsidRDefault="009F6F52" w:rsidP="009F6F52">
      <w:pPr>
        <w:numPr>
          <w:ilvl w:val="0"/>
          <w:numId w:val="29"/>
        </w:numPr>
        <w:spacing w:line="240" w:lineRule="auto"/>
        <w:rPr>
          <w:rFonts w:cs="Times New Roman"/>
          <w:szCs w:val="28"/>
        </w:rPr>
      </w:pPr>
      <w:r w:rsidRPr="009F6F52">
        <w:rPr>
          <w:rFonts w:ascii="Segoe UI Emoji" w:hAnsi="Segoe UI Emoji" w:cs="Segoe UI Emoji"/>
          <w:szCs w:val="28"/>
        </w:rPr>
        <w:t>📖</w:t>
      </w:r>
      <w:r w:rsidRPr="009F6F52">
        <w:rPr>
          <w:rFonts w:cs="Times New Roman"/>
          <w:szCs w:val="28"/>
        </w:rPr>
        <w:t xml:space="preserve"> Автоматически создаёт читаемую </w:t>
      </w:r>
      <w:r w:rsidRPr="009F6F52">
        <w:rPr>
          <w:rFonts w:cs="Times New Roman"/>
          <w:b/>
          <w:bCs/>
          <w:szCs w:val="28"/>
        </w:rPr>
        <w:t>документацию API</w:t>
      </w:r>
    </w:p>
    <w:p w14:paraId="3FC1BF9A" w14:textId="77777777" w:rsidR="009F6F52" w:rsidRPr="009F6F52" w:rsidRDefault="009F6F52" w:rsidP="009F6F52">
      <w:pPr>
        <w:numPr>
          <w:ilvl w:val="0"/>
          <w:numId w:val="29"/>
        </w:numPr>
        <w:spacing w:line="240" w:lineRule="auto"/>
        <w:rPr>
          <w:rFonts w:cs="Times New Roman"/>
          <w:szCs w:val="28"/>
        </w:rPr>
      </w:pPr>
      <w:r w:rsidRPr="009F6F52">
        <w:rPr>
          <w:rFonts w:ascii="Segoe UI Emoji" w:hAnsi="Segoe UI Emoji" w:cs="Segoe UI Emoji"/>
          <w:szCs w:val="28"/>
        </w:rPr>
        <w:t>🤝</w:t>
      </w:r>
      <w:r w:rsidRPr="009F6F52">
        <w:rPr>
          <w:rFonts w:cs="Times New Roman"/>
          <w:szCs w:val="28"/>
        </w:rPr>
        <w:t xml:space="preserve"> Помогает другим понять твой код без чтения реализации</w:t>
      </w:r>
    </w:p>
    <w:p w14:paraId="06E04D57" w14:textId="77777777" w:rsidR="009F6F52" w:rsidRPr="009F6F52" w:rsidRDefault="009F6F52" w:rsidP="009F6F52">
      <w:pPr>
        <w:numPr>
          <w:ilvl w:val="0"/>
          <w:numId w:val="29"/>
        </w:numPr>
        <w:spacing w:line="240" w:lineRule="auto"/>
        <w:rPr>
          <w:rFonts w:cs="Times New Roman"/>
          <w:szCs w:val="28"/>
        </w:rPr>
      </w:pPr>
      <w:r w:rsidRPr="009F6F52">
        <w:rPr>
          <w:rFonts w:ascii="Segoe UI Emoji" w:hAnsi="Segoe UI Emoji" w:cs="Segoe UI Emoji"/>
          <w:szCs w:val="28"/>
        </w:rPr>
        <w:lastRenderedPageBreak/>
        <w:t>📦</w:t>
      </w:r>
      <w:r w:rsidRPr="009F6F52">
        <w:rPr>
          <w:rFonts w:cs="Times New Roman"/>
          <w:szCs w:val="28"/>
        </w:rPr>
        <w:t xml:space="preserve"> Обязательно для библиотек, фреймворков, SDK</w:t>
      </w:r>
    </w:p>
    <w:p w14:paraId="6603C6A3" w14:textId="77777777" w:rsidR="009F6F52" w:rsidRPr="009F6F52" w:rsidRDefault="009F6F52" w:rsidP="009F6F52">
      <w:pPr>
        <w:numPr>
          <w:ilvl w:val="0"/>
          <w:numId w:val="29"/>
        </w:numPr>
        <w:spacing w:line="240" w:lineRule="auto"/>
        <w:rPr>
          <w:rFonts w:cs="Times New Roman"/>
          <w:szCs w:val="28"/>
        </w:rPr>
      </w:pPr>
      <w:r w:rsidRPr="009F6F52">
        <w:rPr>
          <w:rFonts w:ascii="Segoe UI Emoji" w:hAnsi="Segoe UI Emoji" w:cs="Segoe UI Emoji"/>
          <w:szCs w:val="28"/>
        </w:rPr>
        <w:t>✅</w:t>
      </w:r>
      <w:r w:rsidRPr="009F6F52">
        <w:rPr>
          <w:rFonts w:cs="Times New Roman"/>
          <w:szCs w:val="28"/>
        </w:rPr>
        <w:t xml:space="preserve"> Используется IDE (Eclipse, </w:t>
      </w:r>
      <w:proofErr w:type="spellStart"/>
      <w:r w:rsidRPr="009F6F52">
        <w:rPr>
          <w:rFonts w:cs="Times New Roman"/>
          <w:szCs w:val="28"/>
        </w:rPr>
        <w:t>IntelliJ</w:t>
      </w:r>
      <w:proofErr w:type="spellEnd"/>
      <w:r w:rsidRPr="009F6F52">
        <w:rPr>
          <w:rFonts w:cs="Times New Roman"/>
          <w:szCs w:val="28"/>
        </w:rPr>
        <w:t>) для всплывающих подсказок</w:t>
      </w:r>
    </w:p>
    <w:p w14:paraId="2DAE53A3" w14:textId="77777777" w:rsidR="009F6F52" w:rsidRDefault="009F6F52" w:rsidP="009F6F52">
      <w:pPr>
        <w:pStyle w:val="1"/>
        <w:rPr>
          <w:sz w:val="48"/>
        </w:rPr>
      </w:pPr>
      <w:r>
        <w:t xml:space="preserve">Как писать </w:t>
      </w:r>
      <w:proofErr w:type="spellStart"/>
      <w:r>
        <w:t>javadoc</w:t>
      </w:r>
      <w:proofErr w:type="spellEnd"/>
      <w:r>
        <w:t>-комментарии</w:t>
      </w:r>
    </w:p>
    <w:p w14:paraId="13CB5F72" w14:textId="77777777" w:rsidR="009F6F52" w:rsidRDefault="009F6F52" w:rsidP="009F6F52">
      <w:pPr>
        <w:spacing w:before="100" w:beforeAutospacing="1" w:after="100" w:afterAutospacing="1"/>
      </w:pPr>
      <w:proofErr w:type="spellStart"/>
      <w:r>
        <w:t>Javadoc</w:t>
      </w:r>
      <w:proofErr w:type="spellEnd"/>
      <w:r>
        <w:t xml:space="preserve">-комментарии начинаются с </w:t>
      </w:r>
      <w:r>
        <w:rPr>
          <w:rStyle w:val="HTML"/>
          <w:rFonts w:eastAsiaTheme="majorEastAsia"/>
        </w:rPr>
        <w:t>/**</w:t>
      </w:r>
      <w:r>
        <w:t xml:space="preserve"> и пишутся </w:t>
      </w:r>
      <w:r>
        <w:rPr>
          <w:rStyle w:val="ac"/>
        </w:rPr>
        <w:t>перед классом, методом, полем и т.д.</w:t>
      </w:r>
    </w:p>
    <w:p w14:paraId="018A3A7D" w14:textId="77777777" w:rsidR="009F6F52" w:rsidRPr="009F6F52" w:rsidRDefault="009F6F52" w:rsidP="009F6F52">
      <w:pPr>
        <w:pStyle w:val="HTML0"/>
        <w:rPr>
          <w:rStyle w:val="hljs-comment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>/**</w:t>
      </w:r>
    </w:p>
    <w:p w14:paraId="2EF27CFE" w14:textId="77777777" w:rsidR="009F6F52" w:rsidRPr="009F6F52" w:rsidRDefault="009F6F52" w:rsidP="009F6F52">
      <w:pPr>
        <w:pStyle w:val="HTML0"/>
        <w:rPr>
          <w:rStyle w:val="hljs-comment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* Утилитный класс для работы с числами.</w:t>
      </w:r>
    </w:p>
    <w:p w14:paraId="27B1DCDD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*/</w:t>
      </w:r>
    </w:p>
    <w:p w14:paraId="6D72DF4A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9F6F52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public</w:t>
      </w:r>
      <w:proofErr w:type="spellEnd"/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9F6F52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class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F6F52">
        <w:rPr>
          <w:rStyle w:val="hljs-title"/>
          <w:rFonts w:ascii="Times New Roman" w:eastAsiaTheme="majorEastAsia" w:hAnsi="Times New Roman" w:cs="Times New Roman"/>
          <w:sz w:val="28"/>
          <w:szCs w:val="28"/>
        </w:rPr>
        <w:t>MathUtils</w:t>
      </w:r>
      <w:proofErr w:type="spellEnd"/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6AED09A3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22979C17" w14:textId="77777777" w:rsidR="009F6F52" w:rsidRPr="009F6F52" w:rsidRDefault="009F6F52" w:rsidP="009F6F52">
      <w:pPr>
        <w:pStyle w:val="HTML0"/>
        <w:rPr>
          <w:rStyle w:val="hljs-comment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>/**</w:t>
      </w:r>
    </w:p>
    <w:p w14:paraId="2D4BEB29" w14:textId="77777777" w:rsidR="009F6F52" w:rsidRPr="009F6F52" w:rsidRDefault="009F6F52" w:rsidP="009F6F52">
      <w:pPr>
        <w:pStyle w:val="HTML0"/>
        <w:rPr>
          <w:rStyle w:val="hljs-comment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    * Считает сумму двух целых чисел.</w:t>
      </w:r>
    </w:p>
    <w:p w14:paraId="54893E56" w14:textId="77777777" w:rsidR="009F6F52" w:rsidRPr="009F6F52" w:rsidRDefault="009F6F52" w:rsidP="009F6F52">
      <w:pPr>
        <w:pStyle w:val="HTML0"/>
        <w:rPr>
          <w:rStyle w:val="hljs-comment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    *</w:t>
      </w:r>
    </w:p>
    <w:p w14:paraId="30295D28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    * </w:t>
      </w:r>
      <w:r w:rsidRPr="009F6F52">
        <w:rPr>
          <w:rStyle w:val="hljs-doctag"/>
          <w:rFonts w:ascii="Times New Roman" w:eastAsiaTheme="majorEastAsia" w:hAnsi="Times New Roman" w:cs="Times New Roman"/>
          <w:sz w:val="28"/>
          <w:szCs w:val="28"/>
        </w:rPr>
        <w:t>@param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a первое число</w:t>
      </w:r>
    </w:p>
    <w:p w14:paraId="3DE7A14C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* </w:t>
      </w:r>
      <w:r w:rsidRPr="009F6F52">
        <w:rPr>
          <w:rStyle w:val="hljs-doctag"/>
          <w:rFonts w:ascii="Times New Roman" w:eastAsiaTheme="majorEastAsia" w:hAnsi="Times New Roman" w:cs="Times New Roman"/>
          <w:sz w:val="28"/>
          <w:szCs w:val="28"/>
        </w:rPr>
        <w:t>@param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b второе число</w:t>
      </w:r>
    </w:p>
    <w:p w14:paraId="7A23AB4F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* </w:t>
      </w:r>
      <w:r w:rsidRPr="009F6F52">
        <w:rPr>
          <w:rStyle w:val="hljs-doctag"/>
          <w:rFonts w:ascii="Times New Roman" w:eastAsiaTheme="majorEastAsia" w:hAnsi="Times New Roman" w:cs="Times New Roman"/>
          <w:sz w:val="28"/>
          <w:szCs w:val="28"/>
          <w:lang w:val="en-US"/>
        </w:rPr>
        <w:t>@return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>сумма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</w:rPr>
        <w:t>чисел</w:t>
      </w:r>
    </w:p>
    <w:p w14:paraId="456FF993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*/</w:t>
      </w:r>
    </w:p>
    <w:p w14:paraId="73C64A40" w14:textId="77777777" w:rsidR="009F6F52" w:rsidRPr="009F6F52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r w:rsidRPr="009F6F52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public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9F6F52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static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9F6F52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9F6F52">
        <w:rPr>
          <w:rStyle w:val="hljs-title"/>
          <w:rFonts w:ascii="Times New Roman" w:eastAsiaTheme="majorEastAsia" w:hAnsi="Times New Roman" w:cs="Times New Roman"/>
          <w:sz w:val="28"/>
          <w:szCs w:val="28"/>
          <w:lang w:val="en-US"/>
        </w:rPr>
        <w:t>add</w:t>
      </w:r>
      <w:r w:rsidRPr="009F6F52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(</w:t>
      </w:r>
      <w:r w:rsidRPr="009F6F52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a, </w:t>
      </w:r>
      <w:r w:rsidRPr="009F6F52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int</w:t>
      </w: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b) {</w:t>
      </w:r>
    </w:p>
    <w:p w14:paraId="191B6EE4" w14:textId="77777777" w:rsidR="009F6F52" w:rsidRPr="00D847D7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F6F5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  </w:t>
      </w:r>
      <w:r w:rsidRPr="00D847D7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return</w:t>
      </w:r>
      <w:r w:rsidRPr="00D847D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a + b;</w:t>
      </w:r>
    </w:p>
    <w:p w14:paraId="4C79DB32" w14:textId="77777777" w:rsidR="009F6F52" w:rsidRPr="00D847D7" w:rsidRDefault="009F6F52" w:rsidP="009F6F52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D847D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}</w:t>
      </w:r>
    </w:p>
    <w:p w14:paraId="79DAFA1B" w14:textId="77777777" w:rsidR="009F6F52" w:rsidRPr="00D847D7" w:rsidRDefault="009F6F52" w:rsidP="009F6F52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D847D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}</w:t>
      </w:r>
    </w:p>
    <w:p w14:paraId="518EE527" w14:textId="77777777" w:rsidR="009F6F52" w:rsidRDefault="009F6F52" w:rsidP="003F042C">
      <w:pPr>
        <w:spacing w:line="240" w:lineRule="auto"/>
        <w:rPr>
          <w:rFonts w:cs="Times New Roman"/>
          <w:szCs w:val="28"/>
          <w:lang w:val="en-US"/>
        </w:rPr>
      </w:pPr>
    </w:p>
    <w:p w14:paraId="15774890" w14:textId="77777777" w:rsidR="009F6F52" w:rsidRPr="00D847D7" w:rsidRDefault="009F6F52" w:rsidP="009F6F52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9F6F52">
        <w:rPr>
          <w:rFonts w:cs="Times New Roman"/>
          <w:b/>
          <w:bCs/>
          <w:szCs w:val="28"/>
        </w:rPr>
        <w:t>Основные</w:t>
      </w:r>
      <w:r w:rsidRPr="00D847D7">
        <w:rPr>
          <w:rFonts w:cs="Times New Roman"/>
          <w:b/>
          <w:bCs/>
          <w:szCs w:val="28"/>
          <w:lang w:val="en-US"/>
        </w:rPr>
        <w:t xml:space="preserve"> </w:t>
      </w:r>
      <w:r w:rsidRPr="009F6F52">
        <w:rPr>
          <w:rFonts w:cs="Times New Roman"/>
          <w:b/>
          <w:bCs/>
          <w:szCs w:val="28"/>
        </w:rPr>
        <w:t>теги</w:t>
      </w:r>
      <w:r w:rsidRPr="00D847D7">
        <w:rPr>
          <w:rFonts w:cs="Times New Roman"/>
          <w:b/>
          <w:bCs/>
          <w:szCs w:val="28"/>
          <w:lang w:val="en-US"/>
        </w:rPr>
        <w:t xml:space="preserve"> Javadoc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484"/>
      </w:tblGrid>
      <w:tr w:rsidR="009F6F52" w:rsidRPr="009F6F52" w14:paraId="265B53CE" w14:textId="77777777" w:rsidTr="009F6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78BAA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9F6F52">
              <w:rPr>
                <w:rFonts w:cs="Times New Roman"/>
                <w:b/>
                <w:bCs/>
                <w:szCs w:val="28"/>
              </w:rPr>
              <w:t>Тег</w:t>
            </w:r>
          </w:p>
        </w:tc>
        <w:tc>
          <w:tcPr>
            <w:tcW w:w="0" w:type="auto"/>
            <w:vAlign w:val="center"/>
            <w:hideMark/>
          </w:tcPr>
          <w:p w14:paraId="3425B9F2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9F6F52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9F6F52" w:rsidRPr="009F6F52" w14:paraId="5DDC0435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C5FA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@param</w:t>
            </w:r>
          </w:p>
        </w:tc>
        <w:tc>
          <w:tcPr>
            <w:tcW w:w="0" w:type="auto"/>
            <w:vAlign w:val="center"/>
            <w:hideMark/>
          </w:tcPr>
          <w:p w14:paraId="6A79CDE0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Описание параметра метода</w:t>
            </w:r>
          </w:p>
        </w:tc>
      </w:tr>
      <w:tr w:rsidR="009F6F52" w:rsidRPr="009F6F52" w14:paraId="23626F42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4C6E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@return</w:t>
            </w:r>
          </w:p>
        </w:tc>
        <w:tc>
          <w:tcPr>
            <w:tcW w:w="0" w:type="auto"/>
            <w:vAlign w:val="center"/>
            <w:hideMark/>
          </w:tcPr>
          <w:p w14:paraId="2672F65F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Что возвращает метод</w:t>
            </w:r>
          </w:p>
        </w:tc>
      </w:tr>
      <w:tr w:rsidR="009F6F52" w:rsidRPr="009F6F52" w14:paraId="2FE88392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FB2A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@throws / @exception</w:t>
            </w:r>
          </w:p>
        </w:tc>
        <w:tc>
          <w:tcPr>
            <w:tcW w:w="0" w:type="auto"/>
            <w:vAlign w:val="center"/>
            <w:hideMark/>
          </w:tcPr>
          <w:p w14:paraId="147A38FA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Какие исключения может выбросить</w:t>
            </w:r>
          </w:p>
        </w:tc>
      </w:tr>
      <w:tr w:rsidR="009F6F52" w:rsidRPr="009F6F52" w14:paraId="18387A89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4D16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@see</w:t>
            </w:r>
          </w:p>
        </w:tc>
        <w:tc>
          <w:tcPr>
            <w:tcW w:w="0" w:type="auto"/>
            <w:vAlign w:val="center"/>
            <w:hideMark/>
          </w:tcPr>
          <w:p w14:paraId="20F5FEB0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Ссылка на другой класс/метод</w:t>
            </w:r>
          </w:p>
        </w:tc>
      </w:tr>
      <w:tr w:rsidR="009F6F52" w:rsidRPr="009F6F52" w14:paraId="3142444B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9004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@since</w:t>
            </w:r>
          </w:p>
        </w:tc>
        <w:tc>
          <w:tcPr>
            <w:tcW w:w="0" w:type="auto"/>
            <w:vAlign w:val="center"/>
            <w:hideMark/>
          </w:tcPr>
          <w:p w14:paraId="21BED6C7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С какой версии доступно</w:t>
            </w:r>
          </w:p>
        </w:tc>
      </w:tr>
      <w:tr w:rsidR="009F6F52" w:rsidRPr="009F6F52" w14:paraId="3FDFA7DE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CD55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@author</w:t>
            </w:r>
          </w:p>
        </w:tc>
        <w:tc>
          <w:tcPr>
            <w:tcW w:w="0" w:type="auto"/>
            <w:vAlign w:val="center"/>
            <w:hideMark/>
          </w:tcPr>
          <w:p w14:paraId="5BCC18C8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Автор</w:t>
            </w:r>
          </w:p>
        </w:tc>
      </w:tr>
      <w:tr w:rsidR="009F6F52" w:rsidRPr="009F6F52" w14:paraId="6145F791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C91E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@version</w:t>
            </w:r>
          </w:p>
        </w:tc>
        <w:tc>
          <w:tcPr>
            <w:tcW w:w="0" w:type="auto"/>
            <w:vAlign w:val="center"/>
            <w:hideMark/>
          </w:tcPr>
          <w:p w14:paraId="312B32BB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Версия</w:t>
            </w:r>
          </w:p>
        </w:tc>
      </w:tr>
      <w:tr w:rsidR="009F6F52" w:rsidRPr="009F6F52" w14:paraId="6760F7A0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5908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@deprecated</w:t>
            </w:r>
          </w:p>
        </w:tc>
        <w:tc>
          <w:tcPr>
            <w:tcW w:w="0" w:type="auto"/>
            <w:vAlign w:val="center"/>
            <w:hideMark/>
          </w:tcPr>
          <w:p w14:paraId="6A5F5C33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Метод устарел</w:t>
            </w:r>
          </w:p>
        </w:tc>
      </w:tr>
      <w:tr w:rsidR="009F6F52" w:rsidRPr="009F6F52" w14:paraId="6D68B353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B2EF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lastRenderedPageBreak/>
              <w:t>{@link}</w:t>
            </w:r>
          </w:p>
        </w:tc>
        <w:tc>
          <w:tcPr>
            <w:tcW w:w="0" w:type="auto"/>
            <w:vAlign w:val="center"/>
            <w:hideMark/>
          </w:tcPr>
          <w:p w14:paraId="7EC52D53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Встроенная ссылка внутри описания</w:t>
            </w:r>
          </w:p>
        </w:tc>
      </w:tr>
      <w:tr w:rsidR="009F6F52" w:rsidRPr="009F6F52" w14:paraId="352E7087" w14:textId="77777777" w:rsidTr="009F6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45FD3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{@code}</w:t>
            </w:r>
          </w:p>
        </w:tc>
        <w:tc>
          <w:tcPr>
            <w:tcW w:w="0" w:type="auto"/>
            <w:vAlign w:val="center"/>
            <w:hideMark/>
          </w:tcPr>
          <w:p w14:paraId="76CD1869" w14:textId="77777777" w:rsidR="009F6F52" w:rsidRPr="009F6F52" w:rsidRDefault="009F6F52" w:rsidP="009F6F52">
            <w:pPr>
              <w:spacing w:line="240" w:lineRule="auto"/>
              <w:rPr>
                <w:rFonts w:cs="Times New Roman"/>
                <w:szCs w:val="28"/>
              </w:rPr>
            </w:pPr>
            <w:r w:rsidRPr="009F6F52">
              <w:rPr>
                <w:rFonts w:cs="Times New Roman"/>
                <w:szCs w:val="28"/>
              </w:rPr>
              <w:t>Форматированный фрагмент кода</w:t>
            </w:r>
          </w:p>
        </w:tc>
      </w:tr>
    </w:tbl>
    <w:p w14:paraId="32C644F2" w14:textId="77777777" w:rsidR="009F6F52" w:rsidRPr="009F6F52" w:rsidRDefault="009F6F52" w:rsidP="003F042C">
      <w:pPr>
        <w:spacing w:line="240" w:lineRule="auto"/>
        <w:rPr>
          <w:rFonts w:cs="Times New Roman"/>
          <w:szCs w:val="28"/>
          <w:lang w:val="en-US"/>
        </w:rPr>
      </w:pPr>
    </w:p>
    <w:p w14:paraId="0408E147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006F19CE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7459E477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5E01CB9F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006941C0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284A5A69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5A583BD6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401A160C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1C7C2D6F" w14:textId="77777777" w:rsidR="0089057D" w:rsidRPr="00E45008" w:rsidRDefault="0089057D" w:rsidP="003F042C">
      <w:pPr>
        <w:spacing w:line="240" w:lineRule="auto"/>
        <w:rPr>
          <w:rFonts w:cs="Times New Roman"/>
          <w:szCs w:val="28"/>
        </w:rPr>
      </w:pPr>
    </w:p>
    <w:p w14:paraId="71097386" w14:textId="0B5E7AD3" w:rsidR="0089057D" w:rsidRDefault="0089057D" w:rsidP="0089057D">
      <w:pPr>
        <w:pStyle w:val="3"/>
        <w:rPr>
          <w:lang w:val="en-US"/>
        </w:rPr>
      </w:pPr>
      <w:r>
        <w:rPr>
          <w:lang w:val="en-US"/>
        </w:rPr>
        <w:t>Scanner</w:t>
      </w:r>
    </w:p>
    <w:p w14:paraId="3280CF6B" w14:textId="77777777" w:rsidR="0089057D" w:rsidRPr="0089057D" w:rsidRDefault="0089057D" w:rsidP="0089057D">
      <w:pPr>
        <w:spacing w:line="240" w:lineRule="auto"/>
        <w:rPr>
          <w:rFonts w:cs="Times New Roman"/>
          <w:szCs w:val="28"/>
        </w:rPr>
      </w:pPr>
      <w:proofErr w:type="spellStart"/>
      <w:r w:rsidRPr="0089057D">
        <w:rPr>
          <w:rFonts w:cs="Times New Roman"/>
          <w:szCs w:val="28"/>
        </w:rPr>
        <w:t>Scanner</w:t>
      </w:r>
      <w:proofErr w:type="spellEnd"/>
      <w:r w:rsidRPr="0089057D">
        <w:rPr>
          <w:rFonts w:cs="Times New Roman"/>
          <w:szCs w:val="28"/>
        </w:rPr>
        <w:t xml:space="preserve"> — это удобный класс из пакета </w:t>
      </w:r>
      <w:proofErr w:type="spellStart"/>
      <w:r w:rsidRPr="0089057D">
        <w:rPr>
          <w:rFonts w:cs="Times New Roman"/>
          <w:szCs w:val="28"/>
        </w:rPr>
        <w:t>java.util</w:t>
      </w:r>
      <w:proofErr w:type="spellEnd"/>
      <w:r w:rsidRPr="0089057D">
        <w:rPr>
          <w:rFonts w:cs="Times New Roman"/>
          <w:szCs w:val="28"/>
        </w:rPr>
        <w:t xml:space="preserve">, предназначенный для </w:t>
      </w:r>
      <w:r w:rsidRPr="0089057D">
        <w:rPr>
          <w:rFonts w:cs="Times New Roman"/>
          <w:b/>
          <w:bCs/>
          <w:szCs w:val="28"/>
        </w:rPr>
        <w:t>чтения и разбора текста (</w:t>
      </w:r>
      <w:proofErr w:type="spellStart"/>
      <w:r w:rsidRPr="0089057D">
        <w:rPr>
          <w:rFonts w:cs="Times New Roman"/>
          <w:b/>
          <w:bCs/>
          <w:szCs w:val="28"/>
        </w:rPr>
        <w:t>input</w:t>
      </w:r>
      <w:proofErr w:type="spellEnd"/>
      <w:r w:rsidRPr="0089057D">
        <w:rPr>
          <w:rFonts w:cs="Times New Roman"/>
          <w:b/>
          <w:bCs/>
          <w:szCs w:val="28"/>
        </w:rPr>
        <w:t>)</w:t>
      </w:r>
      <w:r w:rsidRPr="0089057D">
        <w:rPr>
          <w:rFonts w:cs="Times New Roman"/>
          <w:szCs w:val="28"/>
        </w:rPr>
        <w:t xml:space="preserve"> из различных источников:</w:t>
      </w:r>
    </w:p>
    <w:p w14:paraId="12A2150A" w14:textId="77777777" w:rsidR="0089057D" w:rsidRPr="0089057D" w:rsidRDefault="0089057D" w:rsidP="0089057D">
      <w:pPr>
        <w:numPr>
          <w:ilvl w:val="0"/>
          <w:numId w:val="24"/>
        </w:numPr>
        <w:spacing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с </w:t>
      </w:r>
      <w:r w:rsidRPr="0089057D">
        <w:rPr>
          <w:rFonts w:cs="Times New Roman"/>
          <w:b/>
          <w:bCs/>
          <w:szCs w:val="28"/>
        </w:rPr>
        <w:t>консоли</w:t>
      </w:r>
      <w:r w:rsidRPr="0089057D">
        <w:rPr>
          <w:rFonts w:cs="Times New Roman"/>
          <w:szCs w:val="28"/>
        </w:rPr>
        <w:t xml:space="preserve"> (System.in)</w:t>
      </w:r>
    </w:p>
    <w:p w14:paraId="6F0DD9F3" w14:textId="77777777" w:rsidR="0089057D" w:rsidRPr="0089057D" w:rsidRDefault="0089057D" w:rsidP="0089057D">
      <w:pPr>
        <w:numPr>
          <w:ilvl w:val="0"/>
          <w:numId w:val="24"/>
        </w:numPr>
        <w:spacing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из </w:t>
      </w:r>
      <w:r w:rsidRPr="0089057D">
        <w:rPr>
          <w:rFonts w:cs="Times New Roman"/>
          <w:b/>
          <w:bCs/>
          <w:szCs w:val="28"/>
        </w:rPr>
        <w:t>файлов</w:t>
      </w:r>
    </w:p>
    <w:p w14:paraId="016F3DC3" w14:textId="77777777" w:rsidR="0089057D" w:rsidRPr="0089057D" w:rsidRDefault="0089057D" w:rsidP="0089057D">
      <w:pPr>
        <w:numPr>
          <w:ilvl w:val="0"/>
          <w:numId w:val="24"/>
        </w:numPr>
        <w:spacing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из </w:t>
      </w:r>
      <w:r w:rsidRPr="0089057D">
        <w:rPr>
          <w:rFonts w:cs="Times New Roman"/>
          <w:b/>
          <w:bCs/>
          <w:szCs w:val="28"/>
        </w:rPr>
        <w:t>строк</w:t>
      </w:r>
    </w:p>
    <w:p w14:paraId="23A10655" w14:textId="77777777" w:rsidR="0089057D" w:rsidRPr="0089057D" w:rsidRDefault="0089057D" w:rsidP="0089057D">
      <w:pPr>
        <w:numPr>
          <w:ilvl w:val="0"/>
          <w:numId w:val="24"/>
        </w:numPr>
        <w:spacing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из </w:t>
      </w:r>
      <w:r w:rsidRPr="0089057D">
        <w:rPr>
          <w:rFonts w:cs="Times New Roman"/>
          <w:b/>
          <w:bCs/>
          <w:szCs w:val="28"/>
        </w:rPr>
        <w:t>сетевых потоков</w:t>
      </w:r>
      <w:r w:rsidRPr="0089057D">
        <w:rPr>
          <w:rFonts w:cs="Times New Roman"/>
          <w:szCs w:val="28"/>
        </w:rPr>
        <w:t xml:space="preserve"> (например, </w:t>
      </w:r>
      <w:proofErr w:type="spellStart"/>
      <w:r w:rsidRPr="0089057D">
        <w:rPr>
          <w:rFonts w:cs="Times New Roman"/>
          <w:szCs w:val="28"/>
        </w:rPr>
        <w:t>InputStream</w:t>
      </w:r>
      <w:proofErr w:type="spellEnd"/>
      <w:r w:rsidRPr="0089057D">
        <w:rPr>
          <w:rFonts w:cs="Times New Roman"/>
          <w:szCs w:val="28"/>
        </w:rPr>
        <w:t>)</w:t>
      </w:r>
    </w:p>
    <w:p w14:paraId="737CAFF6" w14:textId="77777777" w:rsidR="0089057D" w:rsidRPr="0089057D" w:rsidRDefault="0089057D" w:rsidP="0089057D">
      <w:pPr>
        <w:spacing w:line="240" w:lineRule="auto"/>
        <w:rPr>
          <w:rFonts w:cs="Times New Roman"/>
          <w:szCs w:val="28"/>
        </w:rPr>
      </w:pPr>
      <w:proofErr w:type="spellStart"/>
      <w:r w:rsidRPr="0089057D">
        <w:rPr>
          <w:rFonts w:cs="Times New Roman"/>
          <w:szCs w:val="28"/>
        </w:rPr>
        <w:t>Scanner</w:t>
      </w:r>
      <w:proofErr w:type="spellEnd"/>
      <w:r w:rsidRPr="0089057D">
        <w:rPr>
          <w:rFonts w:cs="Times New Roman"/>
          <w:szCs w:val="28"/>
        </w:rPr>
        <w:t xml:space="preserve"> разбивает входной поток по </w:t>
      </w:r>
      <w:r w:rsidRPr="0089057D">
        <w:rPr>
          <w:rFonts w:cs="Times New Roman"/>
          <w:b/>
          <w:bCs/>
          <w:szCs w:val="28"/>
        </w:rPr>
        <w:t xml:space="preserve">разделителям (по умолчанию — пробелы, </w:t>
      </w:r>
      <w:proofErr w:type="spellStart"/>
      <w:r w:rsidRPr="0089057D">
        <w:rPr>
          <w:rFonts w:cs="Times New Roman"/>
          <w:b/>
          <w:bCs/>
          <w:szCs w:val="28"/>
        </w:rPr>
        <w:t>табы</w:t>
      </w:r>
      <w:proofErr w:type="spellEnd"/>
      <w:r w:rsidRPr="0089057D">
        <w:rPr>
          <w:rFonts w:cs="Times New Roman"/>
          <w:b/>
          <w:bCs/>
          <w:szCs w:val="28"/>
        </w:rPr>
        <w:t>, переносы строк)</w:t>
      </w:r>
      <w:r w:rsidRPr="0089057D">
        <w:rPr>
          <w:rFonts w:cs="Times New Roman"/>
          <w:szCs w:val="28"/>
        </w:rPr>
        <w:t xml:space="preserve"> и позволяет считывать данные как числа, строки, слова и т.д.</w:t>
      </w:r>
    </w:p>
    <w:p w14:paraId="117767D8" w14:textId="77777777" w:rsidR="0089057D" w:rsidRPr="0089057D" w:rsidRDefault="00000000" w:rsidP="0089057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17924724">
          <v:rect id="_x0000_i1057" style="width:0;height:1.5pt" o:hralign="center" o:hrstd="t" o:hr="t" fillcolor="#a0a0a0" stroked="f"/>
        </w:pict>
      </w:r>
    </w:p>
    <w:p w14:paraId="2CD781E4" w14:textId="77777777" w:rsidR="0089057D" w:rsidRPr="0089057D" w:rsidRDefault="0089057D" w:rsidP="0089057D">
      <w:pPr>
        <w:spacing w:line="240" w:lineRule="auto"/>
        <w:rPr>
          <w:rFonts w:cs="Times New Roman"/>
          <w:b/>
          <w:bCs/>
          <w:szCs w:val="28"/>
        </w:rPr>
      </w:pPr>
      <w:r w:rsidRPr="0089057D">
        <w:rPr>
          <w:rFonts w:ascii="Segoe UI Emoji" w:hAnsi="Segoe UI Emoji" w:cs="Segoe UI Emoji"/>
          <w:b/>
          <w:bCs/>
          <w:szCs w:val="28"/>
        </w:rPr>
        <w:t>✅</w:t>
      </w:r>
      <w:r w:rsidRPr="0089057D">
        <w:rPr>
          <w:rFonts w:cs="Times New Roman"/>
          <w:b/>
          <w:bCs/>
          <w:szCs w:val="28"/>
        </w:rPr>
        <w:t xml:space="preserve"> Пример 1: Чтение с консоли</w:t>
      </w:r>
    </w:p>
    <w:p w14:paraId="3D2269B6" w14:textId="77777777" w:rsidR="0089057D" w:rsidRPr="00D847D7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  <w:lang w:val="en-US"/>
        </w:rPr>
        <w:t>import</w:t>
      </w:r>
      <w:r w:rsidRPr="00D847D7">
        <w:rPr>
          <w:rFonts w:cs="Times New Roman"/>
          <w:szCs w:val="28"/>
        </w:rPr>
        <w:t xml:space="preserve"> </w:t>
      </w:r>
      <w:r w:rsidRPr="0089057D">
        <w:rPr>
          <w:rFonts w:cs="Times New Roman"/>
          <w:szCs w:val="28"/>
          <w:lang w:val="en-US"/>
        </w:rPr>
        <w:t>java</w:t>
      </w:r>
      <w:r w:rsidRPr="00D847D7">
        <w:rPr>
          <w:rFonts w:cs="Times New Roman"/>
          <w:szCs w:val="28"/>
        </w:rPr>
        <w:t>.</w:t>
      </w:r>
      <w:r w:rsidRPr="0089057D">
        <w:rPr>
          <w:rFonts w:cs="Times New Roman"/>
          <w:szCs w:val="28"/>
          <w:lang w:val="en-US"/>
        </w:rPr>
        <w:t>util</w:t>
      </w:r>
      <w:r w:rsidRPr="00D847D7">
        <w:rPr>
          <w:rFonts w:cs="Times New Roman"/>
          <w:szCs w:val="28"/>
        </w:rPr>
        <w:t>.</w:t>
      </w:r>
      <w:r w:rsidRPr="0089057D">
        <w:rPr>
          <w:rFonts w:cs="Times New Roman"/>
          <w:szCs w:val="28"/>
          <w:lang w:val="en-US"/>
        </w:rPr>
        <w:t>Scanner</w:t>
      </w:r>
      <w:r w:rsidRPr="00D847D7">
        <w:rPr>
          <w:rFonts w:cs="Times New Roman"/>
          <w:szCs w:val="28"/>
        </w:rPr>
        <w:t>;</w:t>
      </w:r>
    </w:p>
    <w:p w14:paraId="6C3E349F" w14:textId="77777777" w:rsidR="0089057D" w:rsidRPr="00D847D7" w:rsidRDefault="0089057D" w:rsidP="0089057D">
      <w:pPr>
        <w:spacing w:after="0" w:line="240" w:lineRule="auto"/>
        <w:rPr>
          <w:rFonts w:cs="Times New Roman"/>
          <w:szCs w:val="28"/>
        </w:rPr>
      </w:pPr>
    </w:p>
    <w:p w14:paraId="2975AFE0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public class </w:t>
      </w:r>
      <w:proofErr w:type="spellStart"/>
      <w:r w:rsidRPr="0089057D">
        <w:rPr>
          <w:rFonts w:cs="Times New Roman"/>
          <w:szCs w:val="28"/>
          <w:lang w:val="en-US"/>
        </w:rPr>
        <w:t>ConsoleInputExample</w:t>
      </w:r>
      <w:proofErr w:type="spellEnd"/>
      <w:r w:rsidRPr="0089057D">
        <w:rPr>
          <w:rFonts w:cs="Times New Roman"/>
          <w:szCs w:val="28"/>
          <w:lang w:val="en-US"/>
        </w:rPr>
        <w:t xml:space="preserve"> {</w:t>
      </w:r>
    </w:p>
    <w:p w14:paraId="22E8DE72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public static void main(String[] args) {</w:t>
      </w:r>
    </w:p>
    <w:p w14:paraId="5AAA8C7C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Scanner </w:t>
      </w:r>
      <w:proofErr w:type="spellStart"/>
      <w:r w:rsidRPr="0089057D">
        <w:rPr>
          <w:rFonts w:cs="Times New Roman"/>
          <w:szCs w:val="28"/>
          <w:lang w:val="en-US"/>
        </w:rPr>
        <w:t>scanner</w:t>
      </w:r>
      <w:proofErr w:type="spellEnd"/>
      <w:r w:rsidRPr="0089057D">
        <w:rPr>
          <w:rFonts w:cs="Times New Roman"/>
          <w:szCs w:val="28"/>
          <w:lang w:val="en-US"/>
        </w:rPr>
        <w:t xml:space="preserve"> = new Scanner(System.in);</w:t>
      </w:r>
    </w:p>
    <w:p w14:paraId="5BDC5F6A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304554B4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</w:t>
      </w:r>
      <w:proofErr w:type="spellStart"/>
      <w:r w:rsidRPr="0089057D">
        <w:rPr>
          <w:rFonts w:cs="Times New Roman"/>
          <w:szCs w:val="28"/>
          <w:lang w:val="en-US"/>
        </w:rPr>
        <w:t>System.out.print</w:t>
      </w:r>
      <w:proofErr w:type="spellEnd"/>
      <w:r w:rsidRPr="0089057D">
        <w:rPr>
          <w:rFonts w:cs="Times New Roman"/>
          <w:szCs w:val="28"/>
          <w:lang w:val="en-US"/>
        </w:rPr>
        <w:t>("</w:t>
      </w:r>
      <w:r w:rsidRPr="0089057D">
        <w:rPr>
          <w:rFonts w:cs="Times New Roman"/>
          <w:szCs w:val="28"/>
        </w:rPr>
        <w:t>Введите</w:t>
      </w:r>
      <w:r w:rsidRPr="0089057D">
        <w:rPr>
          <w:rFonts w:cs="Times New Roman"/>
          <w:szCs w:val="28"/>
          <w:lang w:val="en-US"/>
        </w:rPr>
        <w:t xml:space="preserve"> </w:t>
      </w:r>
      <w:r w:rsidRPr="0089057D">
        <w:rPr>
          <w:rFonts w:cs="Times New Roman"/>
          <w:szCs w:val="28"/>
        </w:rPr>
        <w:t>имя</w:t>
      </w:r>
      <w:r w:rsidRPr="0089057D">
        <w:rPr>
          <w:rFonts w:cs="Times New Roman"/>
          <w:szCs w:val="28"/>
          <w:lang w:val="en-US"/>
        </w:rPr>
        <w:t>: ");</w:t>
      </w:r>
    </w:p>
    <w:p w14:paraId="6ECF4625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lastRenderedPageBreak/>
        <w:t xml:space="preserve">        String name = </w:t>
      </w:r>
      <w:proofErr w:type="spellStart"/>
      <w:r w:rsidRPr="0089057D">
        <w:rPr>
          <w:rFonts w:cs="Times New Roman"/>
          <w:szCs w:val="28"/>
          <w:lang w:val="en-US"/>
        </w:rPr>
        <w:t>scanner.nextLine</w:t>
      </w:r>
      <w:proofErr w:type="spellEnd"/>
      <w:r w:rsidRPr="0089057D">
        <w:rPr>
          <w:rFonts w:cs="Times New Roman"/>
          <w:szCs w:val="28"/>
          <w:lang w:val="en-US"/>
        </w:rPr>
        <w:t>();</w:t>
      </w:r>
    </w:p>
    <w:p w14:paraId="20C2E19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6F554A46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</w:t>
      </w:r>
      <w:proofErr w:type="spellStart"/>
      <w:r w:rsidRPr="0089057D">
        <w:rPr>
          <w:rFonts w:cs="Times New Roman"/>
          <w:szCs w:val="28"/>
          <w:lang w:val="en-US"/>
        </w:rPr>
        <w:t>System.out.print</w:t>
      </w:r>
      <w:proofErr w:type="spellEnd"/>
      <w:r w:rsidRPr="0089057D">
        <w:rPr>
          <w:rFonts w:cs="Times New Roman"/>
          <w:szCs w:val="28"/>
          <w:lang w:val="en-US"/>
        </w:rPr>
        <w:t>("</w:t>
      </w:r>
      <w:r w:rsidRPr="0089057D">
        <w:rPr>
          <w:rFonts w:cs="Times New Roman"/>
          <w:szCs w:val="28"/>
        </w:rPr>
        <w:t>Введите</w:t>
      </w:r>
      <w:r w:rsidRPr="0089057D">
        <w:rPr>
          <w:rFonts w:cs="Times New Roman"/>
          <w:szCs w:val="28"/>
          <w:lang w:val="en-US"/>
        </w:rPr>
        <w:t xml:space="preserve"> </w:t>
      </w:r>
      <w:r w:rsidRPr="0089057D">
        <w:rPr>
          <w:rFonts w:cs="Times New Roman"/>
          <w:szCs w:val="28"/>
        </w:rPr>
        <w:t>возраст</w:t>
      </w:r>
      <w:r w:rsidRPr="0089057D">
        <w:rPr>
          <w:rFonts w:cs="Times New Roman"/>
          <w:szCs w:val="28"/>
          <w:lang w:val="en-US"/>
        </w:rPr>
        <w:t>: ");</w:t>
      </w:r>
    </w:p>
    <w:p w14:paraId="360F5944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int age = </w:t>
      </w:r>
      <w:proofErr w:type="spellStart"/>
      <w:r w:rsidRPr="0089057D">
        <w:rPr>
          <w:rFonts w:cs="Times New Roman"/>
          <w:szCs w:val="28"/>
          <w:lang w:val="en-US"/>
        </w:rPr>
        <w:t>scanner.nextInt</w:t>
      </w:r>
      <w:proofErr w:type="spellEnd"/>
      <w:r w:rsidRPr="0089057D">
        <w:rPr>
          <w:rFonts w:cs="Times New Roman"/>
          <w:szCs w:val="28"/>
          <w:lang w:val="en-US"/>
        </w:rPr>
        <w:t>();</w:t>
      </w:r>
    </w:p>
    <w:p w14:paraId="05E046AB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0803D41C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  <w:lang w:val="en-US"/>
        </w:rPr>
        <w:t xml:space="preserve">        </w:t>
      </w:r>
      <w:proofErr w:type="spellStart"/>
      <w:r w:rsidRPr="0089057D">
        <w:rPr>
          <w:rFonts w:cs="Times New Roman"/>
          <w:szCs w:val="28"/>
          <w:lang w:val="en-US"/>
        </w:rPr>
        <w:t>System.out.println</w:t>
      </w:r>
      <w:proofErr w:type="spellEnd"/>
      <w:r w:rsidRPr="0089057D">
        <w:rPr>
          <w:rFonts w:cs="Times New Roman"/>
          <w:szCs w:val="28"/>
          <w:lang w:val="en-US"/>
        </w:rPr>
        <w:t>("</w:t>
      </w:r>
      <w:r w:rsidRPr="0089057D">
        <w:rPr>
          <w:rFonts w:cs="Times New Roman"/>
          <w:szCs w:val="28"/>
        </w:rPr>
        <w:t>Привет</w:t>
      </w:r>
      <w:r w:rsidRPr="0089057D">
        <w:rPr>
          <w:rFonts w:cs="Times New Roman"/>
          <w:szCs w:val="28"/>
          <w:lang w:val="en-US"/>
        </w:rPr>
        <w:t xml:space="preserve">, " + name + "! </w:t>
      </w:r>
      <w:r w:rsidRPr="0089057D">
        <w:rPr>
          <w:rFonts w:cs="Times New Roman"/>
          <w:szCs w:val="28"/>
        </w:rPr>
        <w:t xml:space="preserve">Тебе " + </w:t>
      </w:r>
      <w:proofErr w:type="spellStart"/>
      <w:r w:rsidRPr="0089057D">
        <w:rPr>
          <w:rFonts w:cs="Times New Roman"/>
          <w:szCs w:val="28"/>
        </w:rPr>
        <w:t>age</w:t>
      </w:r>
      <w:proofErr w:type="spellEnd"/>
      <w:r w:rsidRPr="0089057D">
        <w:rPr>
          <w:rFonts w:cs="Times New Roman"/>
          <w:szCs w:val="28"/>
        </w:rPr>
        <w:t xml:space="preserve"> + " лет.");</w:t>
      </w:r>
    </w:p>
    <w:p w14:paraId="15ECDC50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    }</w:t>
      </w:r>
    </w:p>
    <w:p w14:paraId="3ACCADFF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>}</w:t>
      </w:r>
    </w:p>
    <w:p w14:paraId="593BEDAC" w14:textId="77777777" w:rsidR="0089057D" w:rsidRPr="0089057D" w:rsidRDefault="00000000" w:rsidP="0089057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61BFFF20">
          <v:rect id="_x0000_i1058" style="width:0;height:1.5pt" o:hralign="center" o:hrstd="t" o:hr="t" fillcolor="#a0a0a0" stroked="f"/>
        </w:pict>
      </w:r>
    </w:p>
    <w:p w14:paraId="6B19B7BF" w14:textId="77777777" w:rsidR="0089057D" w:rsidRPr="0089057D" w:rsidRDefault="0089057D" w:rsidP="0089057D">
      <w:pPr>
        <w:spacing w:line="240" w:lineRule="auto"/>
        <w:rPr>
          <w:rFonts w:cs="Times New Roman"/>
          <w:b/>
          <w:bCs/>
          <w:szCs w:val="28"/>
        </w:rPr>
      </w:pPr>
      <w:r w:rsidRPr="0089057D">
        <w:rPr>
          <w:rFonts w:ascii="Segoe UI Emoji" w:hAnsi="Segoe UI Emoji" w:cs="Segoe UI Emoji"/>
          <w:b/>
          <w:bCs/>
          <w:szCs w:val="28"/>
        </w:rPr>
        <w:t>🧠</w:t>
      </w:r>
      <w:r w:rsidRPr="0089057D">
        <w:rPr>
          <w:rFonts w:cs="Times New Roman"/>
          <w:b/>
          <w:bCs/>
          <w:szCs w:val="28"/>
        </w:rPr>
        <w:t xml:space="preserve"> Основные методы </w:t>
      </w:r>
      <w:proofErr w:type="spellStart"/>
      <w:r w:rsidRPr="0089057D">
        <w:rPr>
          <w:rFonts w:cs="Times New Roman"/>
          <w:b/>
          <w:bCs/>
          <w:szCs w:val="28"/>
        </w:rPr>
        <w:t>Scanner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4895"/>
      </w:tblGrid>
      <w:tr w:rsidR="0089057D" w:rsidRPr="0089057D" w14:paraId="649FFDD5" w14:textId="77777777" w:rsidTr="008905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B198A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89057D">
              <w:rPr>
                <w:rFonts w:cs="Times New Roman"/>
                <w:b/>
                <w:bCs/>
                <w:szCs w:val="28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2FFA66A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89057D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9057D" w:rsidRPr="0089057D" w14:paraId="61F5A57A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BF99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next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984E04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 xml:space="preserve">Считывает </w:t>
            </w:r>
            <w:r w:rsidRPr="0089057D">
              <w:rPr>
                <w:rFonts w:cs="Times New Roman"/>
                <w:b/>
                <w:bCs/>
                <w:szCs w:val="28"/>
              </w:rPr>
              <w:t>одно слово</w:t>
            </w:r>
          </w:p>
        </w:tc>
      </w:tr>
      <w:tr w:rsidR="0089057D" w:rsidRPr="0089057D" w14:paraId="09900125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11BD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nextLine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3E74005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 xml:space="preserve">Считывает </w:t>
            </w:r>
            <w:r w:rsidRPr="0089057D">
              <w:rPr>
                <w:rFonts w:cs="Times New Roman"/>
                <w:b/>
                <w:bCs/>
                <w:szCs w:val="28"/>
              </w:rPr>
              <w:t>всю строку до \n</w:t>
            </w:r>
          </w:p>
        </w:tc>
      </w:tr>
      <w:tr w:rsidR="0089057D" w:rsidRPr="0089057D" w14:paraId="5425AAAB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AFB2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nextInt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AC935E7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 xml:space="preserve">Считывает </w:t>
            </w:r>
            <w:r w:rsidRPr="0089057D">
              <w:rPr>
                <w:rFonts w:cs="Times New Roman"/>
                <w:b/>
                <w:bCs/>
                <w:szCs w:val="28"/>
              </w:rPr>
              <w:t>целое число</w:t>
            </w:r>
          </w:p>
        </w:tc>
      </w:tr>
      <w:tr w:rsidR="0089057D" w:rsidRPr="0089057D" w14:paraId="671C8144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15476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nextDouble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E213BF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 xml:space="preserve">Считывает </w:t>
            </w:r>
            <w:r w:rsidRPr="0089057D">
              <w:rPr>
                <w:rFonts w:cs="Times New Roman"/>
                <w:b/>
                <w:bCs/>
                <w:szCs w:val="28"/>
              </w:rPr>
              <w:t>число с плавающей точкой</w:t>
            </w:r>
          </w:p>
        </w:tc>
      </w:tr>
      <w:tr w:rsidR="0089057D" w:rsidRPr="0089057D" w14:paraId="3B2C9627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09B6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hasNext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2B95633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>Есть ли ещё токены?</w:t>
            </w:r>
          </w:p>
        </w:tc>
      </w:tr>
      <w:tr w:rsidR="0089057D" w:rsidRPr="0089057D" w14:paraId="08A89207" w14:textId="77777777" w:rsidTr="00890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35C7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9057D">
              <w:rPr>
                <w:rFonts w:cs="Times New Roman"/>
                <w:szCs w:val="28"/>
              </w:rPr>
              <w:t>hasNextInt</w:t>
            </w:r>
            <w:proofErr w:type="spellEnd"/>
            <w:r w:rsidRPr="0089057D">
              <w:rPr>
                <w:rFonts w:cs="Times New Roman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E0E472" w14:textId="77777777" w:rsidR="0089057D" w:rsidRPr="0089057D" w:rsidRDefault="0089057D" w:rsidP="0089057D">
            <w:pPr>
              <w:spacing w:line="240" w:lineRule="auto"/>
              <w:rPr>
                <w:rFonts w:cs="Times New Roman"/>
                <w:szCs w:val="28"/>
              </w:rPr>
            </w:pPr>
            <w:r w:rsidRPr="0089057D">
              <w:rPr>
                <w:rFonts w:cs="Times New Roman"/>
                <w:szCs w:val="28"/>
              </w:rPr>
              <w:t>Есть ли следующее число?</w:t>
            </w:r>
          </w:p>
        </w:tc>
      </w:tr>
    </w:tbl>
    <w:p w14:paraId="552742C6" w14:textId="77777777" w:rsidR="0089057D" w:rsidRPr="0089057D" w:rsidRDefault="0089057D" w:rsidP="0089057D">
      <w:pPr>
        <w:spacing w:line="240" w:lineRule="auto"/>
        <w:rPr>
          <w:rFonts w:cs="Times New Roman"/>
          <w:szCs w:val="28"/>
        </w:rPr>
      </w:pPr>
      <w:r w:rsidRPr="0089057D">
        <w:rPr>
          <w:rFonts w:ascii="Segoe UI Emoji" w:hAnsi="Segoe UI Emoji" w:cs="Segoe UI Emoji"/>
          <w:szCs w:val="28"/>
        </w:rPr>
        <w:t>📌</w:t>
      </w:r>
      <w:r w:rsidRPr="0089057D">
        <w:rPr>
          <w:rFonts w:cs="Times New Roman"/>
          <w:szCs w:val="28"/>
        </w:rPr>
        <w:t xml:space="preserve"> </w:t>
      </w:r>
      <w:r w:rsidRPr="0089057D">
        <w:rPr>
          <w:rFonts w:cs="Times New Roman"/>
          <w:b/>
          <w:bCs/>
          <w:szCs w:val="28"/>
        </w:rPr>
        <w:t>Важно!</w:t>
      </w:r>
      <w:r w:rsidRPr="0089057D">
        <w:rPr>
          <w:rFonts w:cs="Times New Roman"/>
          <w:szCs w:val="28"/>
        </w:rPr>
        <w:t xml:space="preserve"> После </w:t>
      </w:r>
      <w:proofErr w:type="spellStart"/>
      <w:r w:rsidRPr="0089057D">
        <w:rPr>
          <w:rFonts w:cs="Times New Roman"/>
          <w:szCs w:val="28"/>
        </w:rPr>
        <w:t>nextInt</w:t>
      </w:r>
      <w:proofErr w:type="spellEnd"/>
      <w:r w:rsidRPr="0089057D">
        <w:rPr>
          <w:rFonts w:cs="Times New Roman"/>
          <w:szCs w:val="28"/>
        </w:rPr>
        <w:t xml:space="preserve">() или </w:t>
      </w:r>
      <w:proofErr w:type="spellStart"/>
      <w:r w:rsidRPr="0089057D">
        <w:rPr>
          <w:rFonts w:cs="Times New Roman"/>
          <w:szCs w:val="28"/>
        </w:rPr>
        <w:t>next</w:t>
      </w:r>
      <w:proofErr w:type="spellEnd"/>
      <w:r w:rsidRPr="0089057D">
        <w:rPr>
          <w:rFonts w:cs="Times New Roman"/>
          <w:szCs w:val="28"/>
        </w:rPr>
        <w:t xml:space="preserve">() надо вызывать </w:t>
      </w:r>
      <w:proofErr w:type="spellStart"/>
      <w:r w:rsidRPr="0089057D">
        <w:rPr>
          <w:rFonts w:cs="Times New Roman"/>
          <w:szCs w:val="28"/>
        </w:rPr>
        <w:t>nextLine</w:t>
      </w:r>
      <w:proofErr w:type="spellEnd"/>
      <w:r w:rsidRPr="0089057D">
        <w:rPr>
          <w:rFonts w:cs="Times New Roman"/>
          <w:szCs w:val="28"/>
        </w:rPr>
        <w:t>() чтобы "съесть" символ новой строки \n.</w:t>
      </w:r>
    </w:p>
    <w:p w14:paraId="5E3996B2" w14:textId="77777777" w:rsidR="0089057D" w:rsidRPr="0089057D" w:rsidRDefault="00000000" w:rsidP="0089057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52A84521">
          <v:rect id="_x0000_i1059" style="width:0;height:1.5pt" o:hralign="center" o:hrstd="t" o:hr="t" fillcolor="#a0a0a0" stroked="f"/>
        </w:pict>
      </w:r>
    </w:p>
    <w:p w14:paraId="625712AA" w14:textId="77777777" w:rsidR="0089057D" w:rsidRPr="0089057D" w:rsidRDefault="0089057D" w:rsidP="0089057D">
      <w:pPr>
        <w:spacing w:line="240" w:lineRule="auto"/>
        <w:rPr>
          <w:rFonts w:cs="Times New Roman"/>
          <w:b/>
          <w:bCs/>
          <w:szCs w:val="28"/>
        </w:rPr>
      </w:pPr>
      <w:r w:rsidRPr="0089057D">
        <w:rPr>
          <w:rFonts w:ascii="Segoe UI Emoji" w:hAnsi="Segoe UI Emoji" w:cs="Segoe UI Emoji"/>
          <w:b/>
          <w:bCs/>
          <w:szCs w:val="28"/>
        </w:rPr>
        <w:t>📂</w:t>
      </w:r>
      <w:r w:rsidRPr="0089057D">
        <w:rPr>
          <w:rFonts w:cs="Times New Roman"/>
          <w:b/>
          <w:bCs/>
          <w:szCs w:val="28"/>
        </w:rPr>
        <w:t xml:space="preserve"> Пример 2: Чтение из файла</w:t>
      </w:r>
    </w:p>
    <w:p w14:paraId="6F0F5071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proofErr w:type="spellStart"/>
      <w:r w:rsidRPr="0089057D">
        <w:rPr>
          <w:rFonts w:cs="Times New Roman"/>
          <w:szCs w:val="28"/>
        </w:rPr>
        <w:t>import</w:t>
      </w:r>
      <w:proofErr w:type="spellEnd"/>
      <w:r w:rsidRPr="0089057D">
        <w:rPr>
          <w:rFonts w:cs="Times New Roman"/>
          <w:szCs w:val="28"/>
        </w:rPr>
        <w:t xml:space="preserve"> </w:t>
      </w:r>
      <w:proofErr w:type="spellStart"/>
      <w:r w:rsidRPr="0089057D">
        <w:rPr>
          <w:rFonts w:cs="Times New Roman"/>
          <w:szCs w:val="28"/>
        </w:rPr>
        <w:t>java.io.File</w:t>
      </w:r>
      <w:proofErr w:type="spellEnd"/>
      <w:r w:rsidRPr="0089057D">
        <w:rPr>
          <w:rFonts w:cs="Times New Roman"/>
          <w:szCs w:val="28"/>
        </w:rPr>
        <w:t>;</w:t>
      </w:r>
    </w:p>
    <w:p w14:paraId="398DE3C1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import </w:t>
      </w:r>
      <w:proofErr w:type="spellStart"/>
      <w:r w:rsidRPr="0089057D">
        <w:rPr>
          <w:rFonts w:cs="Times New Roman"/>
          <w:szCs w:val="28"/>
          <w:lang w:val="en-US"/>
        </w:rPr>
        <w:t>java.io.FileNotFoundException</w:t>
      </w:r>
      <w:proofErr w:type="spellEnd"/>
      <w:r w:rsidRPr="0089057D">
        <w:rPr>
          <w:rFonts w:cs="Times New Roman"/>
          <w:szCs w:val="28"/>
          <w:lang w:val="en-US"/>
        </w:rPr>
        <w:t>;</w:t>
      </w:r>
    </w:p>
    <w:p w14:paraId="136741C0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import </w:t>
      </w:r>
      <w:proofErr w:type="spellStart"/>
      <w:r w:rsidRPr="0089057D">
        <w:rPr>
          <w:rFonts w:cs="Times New Roman"/>
          <w:szCs w:val="28"/>
          <w:lang w:val="en-US"/>
        </w:rPr>
        <w:t>java.util.Scanner</w:t>
      </w:r>
      <w:proofErr w:type="spellEnd"/>
      <w:r w:rsidRPr="0089057D">
        <w:rPr>
          <w:rFonts w:cs="Times New Roman"/>
          <w:szCs w:val="28"/>
          <w:lang w:val="en-US"/>
        </w:rPr>
        <w:t>;</w:t>
      </w:r>
    </w:p>
    <w:p w14:paraId="7B52260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198A0575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public class </w:t>
      </w:r>
      <w:proofErr w:type="spellStart"/>
      <w:r w:rsidRPr="0089057D">
        <w:rPr>
          <w:rFonts w:cs="Times New Roman"/>
          <w:szCs w:val="28"/>
          <w:lang w:val="en-US"/>
        </w:rPr>
        <w:t>FileScannerExample</w:t>
      </w:r>
      <w:proofErr w:type="spellEnd"/>
      <w:r w:rsidRPr="0089057D">
        <w:rPr>
          <w:rFonts w:cs="Times New Roman"/>
          <w:szCs w:val="28"/>
          <w:lang w:val="en-US"/>
        </w:rPr>
        <w:t xml:space="preserve"> {</w:t>
      </w:r>
    </w:p>
    <w:p w14:paraId="5F00196B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public static void main(String[] args) throws </w:t>
      </w:r>
      <w:proofErr w:type="spellStart"/>
      <w:r w:rsidRPr="0089057D">
        <w:rPr>
          <w:rFonts w:cs="Times New Roman"/>
          <w:szCs w:val="28"/>
          <w:lang w:val="en-US"/>
        </w:rPr>
        <w:t>FileNotFoundException</w:t>
      </w:r>
      <w:proofErr w:type="spellEnd"/>
      <w:r w:rsidRPr="0089057D">
        <w:rPr>
          <w:rFonts w:cs="Times New Roman"/>
          <w:szCs w:val="28"/>
          <w:lang w:val="en-US"/>
        </w:rPr>
        <w:t xml:space="preserve"> {</w:t>
      </w:r>
    </w:p>
    <w:p w14:paraId="21DBF564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File </w:t>
      </w:r>
      <w:proofErr w:type="spellStart"/>
      <w:r w:rsidRPr="0089057D">
        <w:rPr>
          <w:rFonts w:cs="Times New Roman"/>
          <w:szCs w:val="28"/>
          <w:lang w:val="en-US"/>
        </w:rPr>
        <w:t>file</w:t>
      </w:r>
      <w:proofErr w:type="spellEnd"/>
      <w:r w:rsidRPr="0089057D">
        <w:rPr>
          <w:rFonts w:cs="Times New Roman"/>
          <w:szCs w:val="28"/>
          <w:lang w:val="en-US"/>
        </w:rPr>
        <w:t xml:space="preserve"> = new File("data.txt");</w:t>
      </w:r>
    </w:p>
    <w:p w14:paraId="0E61B6CD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Scanner </w:t>
      </w:r>
      <w:proofErr w:type="spellStart"/>
      <w:r w:rsidRPr="0089057D">
        <w:rPr>
          <w:rFonts w:cs="Times New Roman"/>
          <w:szCs w:val="28"/>
          <w:lang w:val="en-US"/>
        </w:rPr>
        <w:t>scanner</w:t>
      </w:r>
      <w:proofErr w:type="spellEnd"/>
      <w:r w:rsidRPr="0089057D">
        <w:rPr>
          <w:rFonts w:cs="Times New Roman"/>
          <w:szCs w:val="28"/>
          <w:lang w:val="en-US"/>
        </w:rPr>
        <w:t xml:space="preserve"> = new Scanner(file);</w:t>
      </w:r>
    </w:p>
    <w:p w14:paraId="55AE9629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25C38BDF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while (</w:t>
      </w:r>
      <w:proofErr w:type="spellStart"/>
      <w:r w:rsidRPr="0089057D">
        <w:rPr>
          <w:rFonts w:cs="Times New Roman"/>
          <w:szCs w:val="28"/>
          <w:lang w:val="en-US"/>
        </w:rPr>
        <w:t>scanner.hasNextLine</w:t>
      </w:r>
      <w:proofErr w:type="spellEnd"/>
      <w:r w:rsidRPr="0089057D">
        <w:rPr>
          <w:rFonts w:cs="Times New Roman"/>
          <w:szCs w:val="28"/>
          <w:lang w:val="en-US"/>
        </w:rPr>
        <w:t>()) {</w:t>
      </w:r>
    </w:p>
    <w:p w14:paraId="59D9AFD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    String line = </w:t>
      </w:r>
      <w:proofErr w:type="spellStart"/>
      <w:r w:rsidRPr="0089057D">
        <w:rPr>
          <w:rFonts w:cs="Times New Roman"/>
          <w:szCs w:val="28"/>
          <w:lang w:val="en-US"/>
        </w:rPr>
        <w:t>scanner.nextLine</w:t>
      </w:r>
      <w:proofErr w:type="spellEnd"/>
      <w:r w:rsidRPr="0089057D">
        <w:rPr>
          <w:rFonts w:cs="Times New Roman"/>
          <w:szCs w:val="28"/>
          <w:lang w:val="en-US"/>
        </w:rPr>
        <w:t>();</w:t>
      </w:r>
    </w:p>
    <w:p w14:paraId="0F3BD667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        </w:t>
      </w:r>
      <w:proofErr w:type="spellStart"/>
      <w:r w:rsidRPr="0089057D">
        <w:rPr>
          <w:rFonts w:cs="Times New Roman"/>
          <w:szCs w:val="28"/>
          <w:lang w:val="en-US"/>
        </w:rPr>
        <w:t>System.out.println</w:t>
      </w:r>
      <w:proofErr w:type="spellEnd"/>
      <w:r w:rsidRPr="0089057D">
        <w:rPr>
          <w:rFonts w:cs="Times New Roman"/>
          <w:szCs w:val="28"/>
          <w:lang w:val="en-US"/>
        </w:rPr>
        <w:t>("</w:t>
      </w:r>
      <w:r w:rsidRPr="0089057D">
        <w:rPr>
          <w:rFonts w:cs="Times New Roman"/>
          <w:szCs w:val="28"/>
        </w:rPr>
        <w:t>Прочитано</w:t>
      </w:r>
      <w:r w:rsidRPr="0089057D">
        <w:rPr>
          <w:rFonts w:cs="Times New Roman"/>
          <w:szCs w:val="28"/>
          <w:lang w:val="en-US"/>
        </w:rPr>
        <w:t>: " + line);</w:t>
      </w:r>
    </w:p>
    <w:p w14:paraId="059CD43C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  <w:lang w:val="en-US"/>
        </w:rPr>
        <w:t xml:space="preserve">        </w:t>
      </w:r>
      <w:r w:rsidRPr="0089057D">
        <w:rPr>
          <w:rFonts w:cs="Times New Roman"/>
          <w:szCs w:val="28"/>
        </w:rPr>
        <w:t>}</w:t>
      </w:r>
    </w:p>
    <w:p w14:paraId="6C86B8B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</w:p>
    <w:p w14:paraId="07694A2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        </w:t>
      </w:r>
      <w:proofErr w:type="spellStart"/>
      <w:r w:rsidRPr="0089057D">
        <w:rPr>
          <w:rFonts w:cs="Times New Roman"/>
          <w:szCs w:val="28"/>
        </w:rPr>
        <w:t>scanner.close</w:t>
      </w:r>
      <w:proofErr w:type="spellEnd"/>
      <w:r w:rsidRPr="0089057D">
        <w:rPr>
          <w:rFonts w:cs="Times New Roman"/>
          <w:szCs w:val="28"/>
        </w:rPr>
        <w:t>();</w:t>
      </w:r>
    </w:p>
    <w:p w14:paraId="6D4E95CE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 xml:space="preserve">    }</w:t>
      </w:r>
    </w:p>
    <w:p w14:paraId="7AD5DF4B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lastRenderedPageBreak/>
        <w:t>}</w:t>
      </w:r>
    </w:p>
    <w:p w14:paraId="79E429F7" w14:textId="77777777" w:rsidR="0089057D" w:rsidRPr="0089057D" w:rsidRDefault="00000000" w:rsidP="0089057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pict w14:anchorId="1C70E7FE">
          <v:rect id="_x0000_i1060" style="width:0;height:1.5pt" o:hralign="center" o:hrstd="t" o:hr="t" fillcolor="#a0a0a0" stroked="f"/>
        </w:pict>
      </w:r>
    </w:p>
    <w:p w14:paraId="412AF452" w14:textId="77777777" w:rsidR="0089057D" w:rsidRPr="0089057D" w:rsidRDefault="0089057D" w:rsidP="0089057D">
      <w:pPr>
        <w:spacing w:line="240" w:lineRule="auto"/>
        <w:rPr>
          <w:rFonts w:cs="Times New Roman"/>
          <w:b/>
          <w:bCs/>
          <w:szCs w:val="28"/>
        </w:rPr>
      </w:pPr>
      <w:r w:rsidRPr="0089057D">
        <w:rPr>
          <w:rFonts w:ascii="Segoe UI Emoji" w:hAnsi="Segoe UI Emoji" w:cs="Segoe UI Emoji"/>
          <w:b/>
          <w:bCs/>
          <w:szCs w:val="28"/>
        </w:rPr>
        <w:t>🔧</w:t>
      </w:r>
      <w:r w:rsidRPr="0089057D">
        <w:rPr>
          <w:rFonts w:cs="Times New Roman"/>
          <w:b/>
          <w:bCs/>
          <w:szCs w:val="28"/>
        </w:rPr>
        <w:t xml:space="preserve"> Пример 3: Чтение чисел из строки</w:t>
      </w:r>
    </w:p>
    <w:p w14:paraId="369188FB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>String data = "100 200 300";</w:t>
      </w:r>
    </w:p>
    <w:p w14:paraId="0840D31D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Scanner </w:t>
      </w:r>
      <w:proofErr w:type="spellStart"/>
      <w:r w:rsidRPr="0089057D">
        <w:rPr>
          <w:rFonts w:cs="Times New Roman"/>
          <w:szCs w:val="28"/>
          <w:lang w:val="en-US"/>
        </w:rPr>
        <w:t>scanner</w:t>
      </w:r>
      <w:proofErr w:type="spellEnd"/>
      <w:r w:rsidRPr="0089057D">
        <w:rPr>
          <w:rFonts w:cs="Times New Roman"/>
          <w:szCs w:val="28"/>
          <w:lang w:val="en-US"/>
        </w:rPr>
        <w:t xml:space="preserve"> = new Scanner(data);</w:t>
      </w:r>
    </w:p>
    <w:p w14:paraId="39EFAF6A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</w:p>
    <w:p w14:paraId="3B2951F8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>while (</w:t>
      </w:r>
      <w:proofErr w:type="spellStart"/>
      <w:r w:rsidRPr="0089057D">
        <w:rPr>
          <w:rFonts w:cs="Times New Roman"/>
          <w:szCs w:val="28"/>
          <w:lang w:val="en-US"/>
        </w:rPr>
        <w:t>scanner.hasNextInt</w:t>
      </w:r>
      <w:proofErr w:type="spellEnd"/>
      <w:r w:rsidRPr="0089057D">
        <w:rPr>
          <w:rFonts w:cs="Times New Roman"/>
          <w:szCs w:val="28"/>
          <w:lang w:val="en-US"/>
        </w:rPr>
        <w:t>()) {</w:t>
      </w:r>
    </w:p>
    <w:p w14:paraId="3B3A767A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int num = </w:t>
      </w:r>
      <w:proofErr w:type="spellStart"/>
      <w:r w:rsidRPr="0089057D">
        <w:rPr>
          <w:rFonts w:cs="Times New Roman"/>
          <w:szCs w:val="28"/>
          <w:lang w:val="en-US"/>
        </w:rPr>
        <w:t>scanner.nextInt</w:t>
      </w:r>
      <w:proofErr w:type="spellEnd"/>
      <w:r w:rsidRPr="0089057D">
        <w:rPr>
          <w:rFonts w:cs="Times New Roman"/>
          <w:szCs w:val="28"/>
          <w:lang w:val="en-US"/>
        </w:rPr>
        <w:t>();</w:t>
      </w:r>
    </w:p>
    <w:p w14:paraId="4CE008ED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  <w:lang w:val="en-US"/>
        </w:rPr>
      </w:pPr>
      <w:r w:rsidRPr="0089057D">
        <w:rPr>
          <w:rFonts w:cs="Times New Roman"/>
          <w:szCs w:val="28"/>
          <w:lang w:val="en-US"/>
        </w:rPr>
        <w:t xml:space="preserve">    </w:t>
      </w:r>
      <w:proofErr w:type="spellStart"/>
      <w:r w:rsidRPr="0089057D">
        <w:rPr>
          <w:rFonts w:cs="Times New Roman"/>
          <w:szCs w:val="28"/>
          <w:lang w:val="en-US"/>
        </w:rPr>
        <w:t>System.out.println</w:t>
      </w:r>
      <w:proofErr w:type="spellEnd"/>
      <w:r w:rsidRPr="0089057D">
        <w:rPr>
          <w:rFonts w:cs="Times New Roman"/>
          <w:szCs w:val="28"/>
          <w:lang w:val="en-US"/>
        </w:rPr>
        <w:t>("</w:t>
      </w:r>
      <w:r w:rsidRPr="0089057D">
        <w:rPr>
          <w:rFonts w:cs="Times New Roman"/>
          <w:szCs w:val="28"/>
        </w:rPr>
        <w:t>Число</w:t>
      </w:r>
      <w:r w:rsidRPr="0089057D">
        <w:rPr>
          <w:rFonts w:cs="Times New Roman"/>
          <w:szCs w:val="28"/>
          <w:lang w:val="en-US"/>
        </w:rPr>
        <w:t>: " + num);</w:t>
      </w:r>
    </w:p>
    <w:p w14:paraId="49C3476F" w14:textId="77777777" w:rsidR="0089057D" w:rsidRPr="0089057D" w:rsidRDefault="0089057D" w:rsidP="0089057D">
      <w:pPr>
        <w:spacing w:after="0" w:line="240" w:lineRule="auto"/>
        <w:rPr>
          <w:rFonts w:cs="Times New Roman"/>
          <w:szCs w:val="28"/>
        </w:rPr>
      </w:pPr>
      <w:r w:rsidRPr="0089057D">
        <w:rPr>
          <w:rFonts w:cs="Times New Roman"/>
          <w:szCs w:val="28"/>
        </w:rPr>
        <w:t>}</w:t>
      </w:r>
    </w:p>
    <w:p w14:paraId="6612E3B5" w14:textId="77777777" w:rsidR="0089057D" w:rsidRPr="005B0D68" w:rsidRDefault="0089057D" w:rsidP="003F042C">
      <w:pPr>
        <w:spacing w:line="240" w:lineRule="auto"/>
        <w:rPr>
          <w:rFonts w:cs="Times New Roman"/>
          <w:szCs w:val="28"/>
        </w:rPr>
      </w:pPr>
    </w:p>
    <w:p w14:paraId="4DAC1E7D" w14:textId="6D55686C" w:rsidR="005B0D68" w:rsidRDefault="005B0D68" w:rsidP="005B0D68">
      <w:pPr>
        <w:spacing w:line="240" w:lineRule="auto"/>
        <w:rPr>
          <w:rFonts w:cs="Times New Roman"/>
          <w:szCs w:val="28"/>
        </w:rPr>
      </w:pPr>
      <w:proofErr w:type="spellStart"/>
      <w:r w:rsidRPr="005B0D68">
        <w:rPr>
          <w:rFonts w:cs="Times New Roman"/>
          <w:szCs w:val="28"/>
        </w:rPr>
        <w:t>forEach</w:t>
      </w:r>
      <w:proofErr w:type="spellEnd"/>
      <w:r w:rsidRPr="005B0D68">
        <w:rPr>
          <w:rFonts w:cs="Times New Roman"/>
          <w:szCs w:val="28"/>
        </w:rPr>
        <w:t xml:space="preserve">(...) — метод из </w:t>
      </w:r>
      <w:proofErr w:type="spellStart"/>
      <w:r w:rsidRPr="005B0D68">
        <w:rPr>
          <w:rFonts w:cs="Times New Roman"/>
          <w:szCs w:val="28"/>
        </w:rPr>
        <w:t>Iterable</w:t>
      </w:r>
      <w:proofErr w:type="spellEnd"/>
      <w:r w:rsidRPr="005B0D68">
        <w:rPr>
          <w:rFonts w:cs="Times New Roman"/>
          <w:szCs w:val="28"/>
        </w:rPr>
        <w:t>, пробегает по всем элементам.</w:t>
      </w:r>
    </w:p>
    <w:p w14:paraId="3E7A2205" w14:textId="77777777" w:rsidR="005B0D68" w:rsidRPr="005B0D68" w:rsidRDefault="005B0D68" w:rsidP="005B0D68">
      <w:pPr>
        <w:spacing w:line="240" w:lineRule="auto"/>
        <w:rPr>
          <w:rFonts w:cs="Times New Roman"/>
          <w:szCs w:val="28"/>
        </w:rPr>
      </w:pPr>
    </w:p>
    <w:p w14:paraId="5F1A7AB9" w14:textId="3B2E5767" w:rsidR="005B0D68" w:rsidRPr="005B0D68" w:rsidRDefault="005B0D68" w:rsidP="005B0D68">
      <w:pPr>
        <w:spacing w:line="240" w:lineRule="auto"/>
        <w:rPr>
          <w:rFonts w:cs="Times New Roman"/>
          <w:szCs w:val="28"/>
        </w:rPr>
      </w:pPr>
      <w:proofErr w:type="spellStart"/>
      <w:r w:rsidRPr="005B0D68">
        <w:rPr>
          <w:rFonts w:cs="Times New Roman"/>
          <w:szCs w:val="28"/>
        </w:rPr>
        <w:t>collection</w:t>
      </w:r>
      <w:proofErr w:type="spellEnd"/>
      <w:r w:rsidRPr="005B0D68">
        <w:rPr>
          <w:rFonts w:cs="Times New Roman"/>
          <w:szCs w:val="28"/>
        </w:rPr>
        <w:t>::</w:t>
      </w:r>
      <w:proofErr w:type="spellStart"/>
      <w:r w:rsidRPr="005B0D68">
        <w:rPr>
          <w:rFonts w:cs="Times New Roman"/>
          <w:szCs w:val="28"/>
        </w:rPr>
        <w:t>add</w:t>
      </w:r>
      <w:proofErr w:type="spellEnd"/>
      <w:r w:rsidRPr="005B0D68">
        <w:rPr>
          <w:rFonts w:cs="Times New Roman"/>
          <w:szCs w:val="28"/>
        </w:rPr>
        <w:t xml:space="preserve"> — </w:t>
      </w:r>
      <w:r w:rsidRPr="005B0D68">
        <w:rPr>
          <w:rFonts w:cs="Times New Roman"/>
          <w:b/>
          <w:bCs/>
          <w:szCs w:val="28"/>
        </w:rPr>
        <w:t>ссылка на метод</w:t>
      </w:r>
      <w:r w:rsidRPr="005B0D68">
        <w:rPr>
          <w:rFonts w:cs="Times New Roman"/>
          <w:szCs w:val="28"/>
        </w:rPr>
        <w:t xml:space="preserve"> (</w:t>
      </w:r>
      <w:proofErr w:type="spellStart"/>
      <w:r w:rsidRPr="005B0D68">
        <w:rPr>
          <w:rFonts w:cs="Times New Roman"/>
          <w:szCs w:val="28"/>
        </w:rPr>
        <w:t>method</w:t>
      </w:r>
      <w:proofErr w:type="spellEnd"/>
      <w:r w:rsidRPr="005B0D68">
        <w:rPr>
          <w:rFonts w:cs="Times New Roman"/>
          <w:szCs w:val="28"/>
        </w:rPr>
        <w:t xml:space="preserve"> </w:t>
      </w:r>
      <w:proofErr w:type="spellStart"/>
      <w:r w:rsidRPr="005B0D68">
        <w:rPr>
          <w:rFonts w:cs="Times New Roman"/>
          <w:szCs w:val="28"/>
        </w:rPr>
        <w:t>reference</w:t>
      </w:r>
      <w:proofErr w:type="spellEnd"/>
      <w:r w:rsidRPr="005B0D68">
        <w:rPr>
          <w:rFonts w:cs="Times New Roman"/>
          <w:szCs w:val="28"/>
        </w:rPr>
        <w:t>), короткий способ записи:</w:t>
      </w:r>
    </w:p>
    <w:p w14:paraId="60A5726E" w14:textId="77777777" w:rsidR="005B0D68" w:rsidRPr="005B0D68" w:rsidRDefault="005B0D68" w:rsidP="005B0D68">
      <w:pPr>
        <w:spacing w:line="240" w:lineRule="auto"/>
        <w:rPr>
          <w:rFonts w:cs="Times New Roman"/>
          <w:szCs w:val="28"/>
        </w:rPr>
      </w:pPr>
      <w:proofErr w:type="spellStart"/>
      <w:r w:rsidRPr="005B0D68">
        <w:rPr>
          <w:rFonts w:cs="Times New Roman"/>
          <w:szCs w:val="28"/>
        </w:rPr>
        <w:t>for</w:t>
      </w:r>
      <w:proofErr w:type="spellEnd"/>
      <w:r w:rsidRPr="005B0D68">
        <w:rPr>
          <w:rFonts w:cs="Times New Roman"/>
          <w:szCs w:val="28"/>
        </w:rPr>
        <w:t xml:space="preserve"> (Movie m : </w:t>
      </w:r>
      <w:proofErr w:type="spellStart"/>
      <w:r w:rsidRPr="005B0D68">
        <w:rPr>
          <w:rFonts w:cs="Times New Roman"/>
          <w:szCs w:val="28"/>
        </w:rPr>
        <w:t>loaded</w:t>
      </w:r>
      <w:proofErr w:type="spellEnd"/>
      <w:r w:rsidRPr="005B0D68">
        <w:rPr>
          <w:rFonts w:cs="Times New Roman"/>
          <w:szCs w:val="28"/>
        </w:rPr>
        <w:t>) {</w:t>
      </w:r>
    </w:p>
    <w:p w14:paraId="4623CA5D" w14:textId="77777777" w:rsidR="005B0D68" w:rsidRPr="005B0D68" w:rsidRDefault="005B0D68" w:rsidP="005B0D68">
      <w:pPr>
        <w:spacing w:line="240" w:lineRule="auto"/>
        <w:rPr>
          <w:rFonts w:cs="Times New Roman"/>
          <w:szCs w:val="28"/>
        </w:rPr>
      </w:pPr>
      <w:r w:rsidRPr="005B0D68">
        <w:rPr>
          <w:rFonts w:cs="Times New Roman"/>
          <w:szCs w:val="28"/>
        </w:rPr>
        <w:t xml:space="preserve">    </w:t>
      </w:r>
      <w:proofErr w:type="spellStart"/>
      <w:r w:rsidRPr="005B0D68">
        <w:rPr>
          <w:rFonts w:cs="Times New Roman"/>
          <w:szCs w:val="28"/>
        </w:rPr>
        <w:t>collection.add</w:t>
      </w:r>
      <w:proofErr w:type="spellEnd"/>
      <w:r w:rsidRPr="005B0D68">
        <w:rPr>
          <w:rFonts w:cs="Times New Roman"/>
          <w:szCs w:val="28"/>
        </w:rPr>
        <w:t>(m);</w:t>
      </w:r>
    </w:p>
    <w:p w14:paraId="66173AE8" w14:textId="77777777" w:rsidR="005B0D68" w:rsidRPr="005B0D68" w:rsidRDefault="005B0D68" w:rsidP="005B0D68">
      <w:pPr>
        <w:spacing w:line="240" w:lineRule="auto"/>
        <w:rPr>
          <w:rFonts w:cs="Times New Roman"/>
          <w:szCs w:val="28"/>
        </w:rPr>
      </w:pPr>
      <w:r w:rsidRPr="005B0D68">
        <w:rPr>
          <w:rFonts w:cs="Times New Roman"/>
          <w:szCs w:val="28"/>
        </w:rPr>
        <w:t>}</w:t>
      </w:r>
    </w:p>
    <w:p w14:paraId="60D254E1" w14:textId="77777777" w:rsidR="00D847D7" w:rsidRDefault="00D847D7" w:rsidP="003F042C">
      <w:pPr>
        <w:spacing w:line="240" w:lineRule="auto"/>
        <w:rPr>
          <w:rFonts w:cs="Times New Roman"/>
          <w:szCs w:val="28"/>
        </w:rPr>
      </w:pPr>
    </w:p>
    <w:p w14:paraId="3D887FEA" w14:textId="708AA0A1" w:rsidR="005C7910" w:rsidRDefault="005C7910" w:rsidP="003F042C">
      <w:pPr>
        <w:spacing w:line="240" w:lineRule="auto"/>
        <w:rPr>
          <w:rFonts w:cs="Times New Roman"/>
          <w:szCs w:val="28"/>
        </w:rPr>
      </w:pPr>
      <w:proofErr w:type="spellStart"/>
      <w:r w:rsidRPr="005C7910">
        <w:rPr>
          <w:rFonts w:cs="Times New Roman"/>
          <w:szCs w:val="28"/>
          <w:lang w:val="en-US"/>
        </w:rPr>
        <w:t>javadoc</w:t>
      </w:r>
      <w:proofErr w:type="spellEnd"/>
      <w:r w:rsidRPr="005C7910">
        <w:rPr>
          <w:rFonts w:cs="Times New Roman"/>
          <w:szCs w:val="28"/>
          <w:lang w:val="en-US"/>
        </w:rPr>
        <w:t xml:space="preserve"> -d docs -</w:t>
      </w:r>
      <w:proofErr w:type="spellStart"/>
      <w:r w:rsidRPr="005C7910">
        <w:rPr>
          <w:rFonts w:cs="Times New Roman"/>
          <w:szCs w:val="28"/>
          <w:lang w:val="en-US"/>
        </w:rPr>
        <w:t>classpath</w:t>
      </w:r>
      <w:proofErr w:type="spellEnd"/>
      <w:r w:rsidRPr="005C7910">
        <w:rPr>
          <w:rFonts w:cs="Times New Roman"/>
          <w:szCs w:val="28"/>
          <w:lang w:val="en-US"/>
        </w:rPr>
        <w:t xml:space="preserve"> json-20250107.jar Main.java core\*.java collection\*.java commands\*.java input\*.java input\basic\*.java model\*.java storage\*.java -encoding UTF-8 -charset UTF-8</w:t>
      </w:r>
    </w:p>
    <w:p w14:paraId="0D421029" w14:textId="77777777" w:rsidR="005C7910" w:rsidRPr="005C7910" w:rsidRDefault="005C7910" w:rsidP="003F042C">
      <w:pPr>
        <w:spacing w:line="240" w:lineRule="auto"/>
        <w:rPr>
          <w:rFonts w:cs="Times New Roman"/>
          <w:szCs w:val="28"/>
        </w:rPr>
      </w:pPr>
    </w:p>
    <w:sectPr w:rsidR="005C7910" w:rsidRPr="005C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C91"/>
    <w:multiLevelType w:val="multilevel"/>
    <w:tmpl w:val="B28A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DEF"/>
    <w:multiLevelType w:val="multilevel"/>
    <w:tmpl w:val="B28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75B9"/>
    <w:multiLevelType w:val="multilevel"/>
    <w:tmpl w:val="17D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35E13"/>
    <w:multiLevelType w:val="multilevel"/>
    <w:tmpl w:val="70B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38BD"/>
    <w:multiLevelType w:val="multilevel"/>
    <w:tmpl w:val="C4E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235E"/>
    <w:multiLevelType w:val="multilevel"/>
    <w:tmpl w:val="EDC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B59E8"/>
    <w:multiLevelType w:val="multilevel"/>
    <w:tmpl w:val="AF0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67457"/>
    <w:multiLevelType w:val="multilevel"/>
    <w:tmpl w:val="0B6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133E"/>
    <w:multiLevelType w:val="multilevel"/>
    <w:tmpl w:val="B216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53741"/>
    <w:multiLevelType w:val="multilevel"/>
    <w:tmpl w:val="F5EE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674A0"/>
    <w:multiLevelType w:val="multilevel"/>
    <w:tmpl w:val="DDF8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72DD0"/>
    <w:multiLevelType w:val="multilevel"/>
    <w:tmpl w:val="623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8422C"/>
    <w:multiLevelType w:val="multilevel"/>
    <w:tmpl w:val="C85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647D4"/>
    <w:multiLevelType w:val="multilevel"/>
    <w:tmpl w:val="C166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73E7C"/>
    <w:multiLevelType w:val="multilevel"/>
    <w:tmpl w:val="D37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B5504"/>
    <w:multiLevelType w:val="multilevel"/>
    <w:tmpl w:val="6884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73C96"/>
    <w:multiLevelType w:val="multilevel"/>
    <w:tmpl w:val="26F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F03BF"/>
    <w:multiLevelType w:val="multilevel"/>
    <w:tmpl w:val="CFD2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27B51"/>
    <w:multiLevelType w:val="multilevel"/>
    <w:tmpl w:val="6C8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07DC8"/>
    <w:multiLevelType w:val="multilevel"/>
    <w:tmpl w:val="4726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049A2"/>
    <w:multiLevelType w:val="multilevel"/>
    <w:tmpl w:val="3BA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701C3"/>
    <w:multiLevelType w:val="multilevel"/>
    <w:tmpl w:val="6B2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D1067"/>
    <w:multiLevelType w:val="multilevel"/>
    <w:tmpl w:val="F30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B5B14"/>
    <w:multiLevelType w:val="multilevel"/>
    <w:tmpl w:val="AC7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C1097"/>
    <w:multiLevelType w:val="multilevel"/>
    <w:tmpl w:val="6CA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84386"/>
    <w:multiLevelType w:val="multilevel"/>
    <w:tmpl w:val="6ED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552CB"/>
    <w:multiLevelType w:val="multilevel"/>
    <w:tmpl w:val="F052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AB3F4D"/>
    <w:multiLevelType w:val="multilevel"/>
    <w:tmpl w:val="3FE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C52C3"/>
    <w:multiLevelType w:val="multilevel"/>
    <w:tmpl w:val="9048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97150">
    <w:abstractNumId w:val="9"/>
  </w:num>
  <w:num w:numId="2" w16cid:durableId="1649161772">
    <w:abstractNumId w:val="16"/>
  </w:num>
  <w:num w:numId="3" w16cid:durableId="509301466">
    <w:abstractNumId w:val="24"/>
  </w:num>
  <w:num w:numId="4" w16cid:durableId="1231036084">
    <w:abstractNumId w:val="4"/>
  </w:num>
  <w:num w:numId="5" w16cid:durableId="639698299">
    <w:abstractNumId w:val="12"/>
  </w:num>
  <w:num w:numId="6" w16cid:durableId="360513652">
    <w:abstractNumId w:val="10"/>
  </w:num>
  <w:num w:numId="7" w16cid:durableId="832524227">
    <w:abstractNumId w:val="13"/>
  </w:num>
  <w:num w:numId="8" w16cid:durableId="723598821">
    <w:abstractNumId w:val="11"/>
  </w:num>
  <w:num w:numId="9" w16cid:durableId="216406072">
    <w:abstractNumId w:val="25"/>
  </w:num>
  <w:num w:numId="10" w16cid:durableId="1504006153">
    <w:abstractNumId w:val="18"/>
  </w:num>
  <w:num w:numId="11" w16cid:durableId="1237547715">
    <w:abstractNumId w:val="5"/>
  </w:num>
  <w:num w:numId="12" w16cid:durableId="1029919140">
    <w:abstractNumId w:val="21"/>
  </w:num>
  <w:num w:numId="13" w16cid:durableId="1939021472">
    <w:abstractNumId w:val="8"/>
  </w:num>
  <w:num w:numId="14" w16cid:durableId="1926256828">
    <w:abstractNumId w:val="3"/>
  </w:num>
  <w:num w:numId="15" w16cid:durableId="1968923948">
    <w:abstractNumId w:val="27"/>
  </w:num>
  <w:num w:numId="16" w16cid:durableId="329138773">
    <w:abstractNumId w:val="26"/>
  </w:num>
  <w:num w:numId="17" w16cid:durableId="724569819">
    <w:abstractNumId w:val="6"/>
  </w:num>
  <w:num w:numId="18" w16cid:durableId="417096174">
    <w:abstractNumId w:val="1"/>
  </w:num>
  <w:num w:numId="19" w16cid:durableId="649092784">
    <w:abstractNumId w:val="2"/>
  </w:num>
  <w:num w:numId="20" w16cid:durableId="1980067834">
    <w:abstractNumId w:val="17"/>
  </w:num>
  <w:num w:numId="21" w16cid:durableId="123814141">
    <w:abstractNumId w:val="7"/>
  </w:num>
  <w:num w:numId="22" w16cid:durableId="1197767854">
    <w:abstractNumId w:val="15"/>
  </w:num>
  <w:num w:numId="23" w16cid:durableId="2029526295">
    <w:abstractNumId w:val="22"/>
  </w:num>
  <w:num w:numId="24" w16cid:durableId="495457260">
    <w:abstractNumId w:val="28"/>
  </w:num>
  <w:num w:numId="25" w16cid:durableId="1698698562">
    <w:abstractNumId w:val="19"/>
  </w:num>
  <w:num w:numId="26" w16cid:durableId="1212961512">
    <w:abstractNumId w:val="14"/>
  </w:num>
  <w:num w:numId="27" w16cid:durableId="1644699637">
    <w:abstractNumId w:val="20"/>
  </w:num>
  <w:num w:numId="28" w16cid:durableId="504783254">
    <w:abstractNumId w:val="23"/>
  </w:num>
  <w:num w:numId="29" w16cid:durableId="180665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E"/>
    <w:rsid w:val="0013313E"/>
    <w:rsid w:val="002174AD"/>
    <w:rsid w:val="00297819"/>
    <w:rsid w:val="003815BE"/>
    <w:rsid w:val="003F042C"/>
    <w:rsid w:val="005954A6"/>
    <w:rsid w:val="005B0D68"/>
    <w:rsid w:val="005C7910"/>
    <w:rsid w:val="00741F90"/>
    <w:rsid w:val="0089057D"/>
    <w:rsid w:val="008B085E"/>
    <w:rsid w:val="009B597D"/>
    <w:rsid w:val="009C4723"/>
    <w:rsid w:val="009F6F52"/>
    <w:rsid w:val="00A07233"/>
    <w:rsid w:val="00A62C12"/>
    <w:rsid w:val="00B45436"/>
    <w:rsid w:val="00BE21CC"/>
    <w:rsid w:val="00C91BB6"/>
    <w:rsid w:val="00CE6EFE"/>
    <w:rsid w:val="00D847D7"/>
    <w:rsid w:val="00DD336E"/>
    <w:rsid w:val="00E02882"/>
    <w:rsid w:val="00E45008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0797"/>
  <w15:chartTrackingRefBased/>
  <w15:docId w15:val="{7F4A1450-FB3D-4FC4-9425-4A3DDDEF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6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15BE"/>
    <w:pPr>
      <w:keepNext/>
      <w:keepLines/>
      <w:spacing w:before="40" w:after="0"/>
      <w:outlineLvl w:val="1"/>
    </w:pPr>
    <w:rPr>
      <w:rFonts w:eastAsiaTheme="majorEastAsia" w:cs="Times New Roman"/>
      <w:b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74AD"/>
    <w:pPr>
      <w:keepNext/>
      <w:keepLines/>
      <w:spacing w:before="40" w:after="240"/>
      <w:ind w:firstLine="567"/>
      <w:outlineLvl w:val="2"/>
    </w:pPr>
    <w:rPr>
      <w:rFonts w:asciiTheme="majorHAnsi" w:eastAsia="Times New Roman" w:hAnsiTheme="majorHAnsi" w:cstheme="majorBidi"/>
      <w:b/>
      <w:sz w:val="36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E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E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E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E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E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E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475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F475A7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20">
    <w:name w:val="Заголовок 2 Знак"/>
    <w:basedOn w:val="a0"/>
    <w:link w:val="2"/>
    <w:uiPriority w:val="9"/>
    <w:rsid w:val="003815BE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2174AD"/>
    <w:rPr>
      <w:rFonts w:asciiTheme="majorHAnsi" w:eastAsia="Times New Roman" w:hAnsiTheme="majorHAnsi" w:cstheme="majorBidi"/>
      <w:b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CE6EF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6EF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E6E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E6EF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E6E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E6EFE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CE6E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EF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E6E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E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EF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E6EFE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815B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3815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F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6F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F6F52"/>
  </w:style>
  <w:style w:type="character" w:customStyle="1" w:styleId="hljs-keyword">
    <w:name w:val="hljs-keyword"/>
    <w:basedOn w:val="a0"/>
    <w:rsid w:val="009F6F52"/>
  </w:style>
  <w:style w:type="character" w:customStyle="1" w:styleId="hljs-title">
    <w:name w:val="hljs-title"/>
    <w:basedOn w:val="a0"/>
    <w:rsid w:val="009F6F52"/>
  </w:style>
  <w:style w:type="character" w:customStyle="1" w:styleId="hljs-doctag">
    <w:name w:val="hljs-doctag"/>
    <w:basedOn w:val="a0"/>
    <w:rsid w:val="009F6F52"/>
  </w:style>
  <w:style w:type="character" w:customStyle="1" w:styleId="hljs-type">
    <w:name w:val="hljs-type"/>
    <w:basedOn w:val="a0"/>
    <w:rsid w:val="009F6F52"/>
  </w:style>
  <w:style w:type="character" w:customStyle="1" w:styleId="hljs-params">
    <w:name w:val="hljs-params"/>
    <w:basedOn w:val="a0"/>
    <w:rsid w:val="009F6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2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10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24</Pages>
  <Words>3599</Words>
  <Characters>20519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5</cp:revision>
  <dcterms:created xsi:type="dcterms:W3CDTF">2025-04-29T10:12:00Z</dcterms:created>
  <dcterms:modified xsi:type="dcterms:W3CDTF">2025-05-01T07:49:00Z</dcterms:modified>
</cp:coreProperties>
</file>