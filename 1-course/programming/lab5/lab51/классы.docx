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A1A0" w14:textId="77777777" w:rsidR="00B91067" w:rsidRPr="00B91067" w:rsidRDefault="00B91067" w:rsidP="00B91067">
      <w:pPr>
        <w:rPr>
          <w:lang w:val="en-US"/>
        </w:rPr>
      </w:pPr>
      <w:r w:rsidRPr="00B91067">
        <w:rPr>
          <w:lang w:val="en-US"/>
        </w:rPr>
        <w:t>package utils;</w:t>
      </w:r>
      <w:r w:rsidRPr="00B91067">
        <w:rPr>
          <w:lang w:val="en-US"/>
        </w:rPr>
        <w:br/>
      </w:r>
      <w:r w:rsidRPr="00B91067">
        <w:rPr>
          <w:lang w:val="en-US"/>
        </w:rPr>
        <w:br/>
        <w:t>import model.Movie;</w:t>
      </w:r>
      <w:r w:rsidRPr="00B91067">
        <w:rPr>
          <w:lang w:val="en-US"/>
        </w:rPr>
        <w:br/>
        <w:t>import model.Person;</w:t>
      </w:r>
      <w:r w:rsidRPr="00B91067">
        <w:rPr>
          <w:lang w:val="en-US"/>
        </w:rPr>
        <w:br/>
        <w:t>import java.text.SimpleDateFormat;</w:t>
      </w:r>
      <w:r w:rsidRPr="00B91067">
        <w:rPr>
          <w:lang w:val="en-US"/>
        </w:rPr>
        <w:br/>
      </w:r>
      <w:r w:rsidRPr="00B91067">
        <w:rPr>
          <w:lang w:val="en-US"/>
        </w:rPr>
        <w:br/>
        <w:t>public class PrettyPrinter {</w:t>
      </w:r>
      <w:r w:rsidRPr="00B91067">
        <w:rPr>
          <w:lang w:val="en-US"/>
        </w:rPr>
        <w:br/>
        <w:t xml:space="preserve">    private static final SimpleDateFormat </w:t>
      </w:r>
      <w:r w:rsidRPr="00B91067">
        <w:rPr>
          <w:i/>
          <w:iCs/>
          <w:lang w:val="en-US"/>
        </w:rPr>
        <w:t xml:space="preserve">dateFormat </w:t>
      </w:r>
      <w:r w:rsidRPr="00B91067">
        <w:rPr>
          <w:lang w:val="en-US"/>
        </w:rPr>
        <w:t>= new SimpleDateFormat("yyyy-MM-dd");</w:t>
      </w:r>
      <w:r w:rsidRPr="00B91067">
        <w:rPr>
          <w:lang w:val="en-US"/>
        </w:rPr>
        <w:br/>
      </w:r>
      <w:r w:rsidRPr="00B91067">
        <w:rPr>
          <w:lang w:val="en-US"/>
        </w:rPr>
        <w:br/>
        <w:t xml:space="preserve">    public static String formatMovie(Movie movie) {</w:t>
      </w:r>
      <w:r w:rsidRPr="00B91067">
        <w:rPr>
          <w:lang w:val="en-US"/>
        </w:rPr>
        <w:br/>
        <w:t xml:space="preserve">        return String.</w:t>
      </w:r>
      <w:r w:rsidRPr="00B91067">
        <w:rPr>
          <w:i/>
          <w:iCs/>
          <w:lang w:val="en-US"/>
        </w:rPr>
        <w:t>format</w:t>
      </w:r>
      <w:r w:rsidRPr="00B91067">
        <w:rPr>
          <w:lang w:val="en-US"/>
        </w:rPr>
        <w:t>(</w:t>
      </w:r>
      <w:r w:rsidRPr="00B91067">
        <w:rPr>
          <w:lang w:val="en-US"/>
        </w:rPr>
        <w:br/>
        <w:t xml:space="preserve">                "</w:t>
      </w:r>
      <w:r w:rsidRPr="00B91067">
        <w:t>Фильм</w:t>
      </w:r>
      <w:r w:rsidRPr="00B91067">
        <w:rPr>
          <w:lang w:val="en-US"/>
        </w:rPr>
        <w:t xml:space="preserve"> #%d\n</w:t>
      </w:r>
      <w:r w:rsidRPr="00B91067">
        <w:t>Название</w:t>
      </w:r>
      <w:r w:rsidRPr="00B91067">
        <w:rPr>
          <w:lang w:val="en-US"/>
        </w:rPr>
        <w:t>: %s\n</w:t>
      </w:r>
      <w:r w:rsidRPr="00B91067">
        <w:t>Координаты</w:t>
      </w:r>
      <w:r w:rsidRPr="00B91067">
        <w:rPr>
          <w:lang w:val="en-US"/>
        </w:rPr>
        <w:t>: %s\n</w:t>
      </w:r>
      <w:r w:rsidRPr="00B91067">
        <w:t>Дата</w:t>
      </w:r>
      <w:r w:rsidRPr="00B91067">
        <w:rPr>
          <w:lang w:val="en-US"/>
        </w:rPr>
        <w:t xml:space="preserve"> </w:t>
      </w:r>
      <w:r w:rsidRPr="00B91067">
        <w:t>создания</w:t>
      </w:r>
      <w:r w:rsidRPr="00B91067">
        <w:rPr>
          <w:lang w:val="en-US"/>
        </w:rPr>
        <w:t>: %s\n" +</w:t>
      </w:r>
      <w:r w:rsidRPr="00B91067">
        <w:rPr>
          <w:lang w:val="en-US"/>
        </w:rPr>
        <w:br/>
        <w:t xml:space="preserve">                        "</w:t>
      </w:r>
      <w:r w:rsidRPr="00B91067">
        <w:t>Оскары</w:t>
      </w:r>
      <w:r w:rsidRPr="00B91067">
        <w:rPr>
          <w:lang w:val="en-US"/>
        </w:rPr>
        <w:t>: %d\n</w:t>
      </w:r>
      <w:r w:rsidRPr="00B91067">
        <w:t>Кассовые</w:t>
      </w:r>
      <w:r w:rsidRPr="00B91067">
        <w:rPr>
          <w:lang w:val="en-US"/>
        </w:rPr>
        <w:t xml:space="preserve"> </w:t>
      </w:r>
      <w:r w:rsidRPr="00B91067">
        <w:t>сборы</w:t>
      </w:r>
      <w:r w:rsidRPr="00B91067">
        <w:rPr>
          <w:lang w:val="en-US"/>
        </w:rPr>
        <w:t xml:space="preserve"> </w:t>
      </w:r>
      <w:r w:rsidRPr="00B91067">
        <w:t>в</w:t>
      </w:r>
      <w:r w:rsidRPr="00B91067">
        <w:rPr>
          <w:lang w:val="en-US"/>
        </w:rPr>
        <w:t xml:space="preserve"> </w:t>
      </w:r>
      <w:r w:rsidRPr="00B91067">
        <w:t>США</w:t>
      </w:r>
      <w:r w:rsidRPr="00B91067">
        <w:rPr>
          <w:lang w:val="en-US"/>
        </w:rPr>
        <w:t>: %d\n</w:t>
      </w:r>
      <w:r w:rsidRPr="00B91067">
        <w:t>Длина</w:t>
      </w:r>
      <w:r w:rsidRPr="00B91067">
        <w:rPr>
          <w:lang w:val="en-US"/>
        </w:rPr>
        <w:t xml:space="preserve">: %d </w:t>
      </w:r>
      <w:r w:rsidRPr="00B91067">
        <w:t>мин</w:t>
      </w:r>
      <w:r w:rsidRPr="00B91067">
        <w:rPr>
          <w:lang w:val="en-US"/>
        </w:rPr>
        <w:t>\n</w:t>
      </w:r>
      <w:r w:rsidRPr="00B91067">
        <w:t>Жанр</w:t>
      </w:r>
      <w:r w:rsidRPr="00B91067">
        <w:rPr>
          <w:lang w:val="en-US"/>
        </w:rPr>
        <w:t>: %s\n</w:t>
      </w:r>
      <w:r w:rsidRPr="00B91067">
        <w:t>Режиссер</w:t>
      </w:r>
      <w:r w:rsidRPr="00B91067">
        <w:rPr>
          <w:lang w:val="en-US"/>
        </w:rPr>
        <w:t>:\n%s",</w:t>
      </w:r>
      <w:r w:rsidRPr="00B91067">
        <w:rPr>
          <w:lang w:val="en-US"/>
        </w:rPr>
        <w:br/>
        <w:t xml:space="preserve">                movie.getId(), movie.getName(), movie.getCoordinates(),</w:t>
      </w:r>
      <w:r w:rsidRPr="00B91067">
        <w:rPr>
          <w:lang w:val="en-US"/>
        </w:rPr>
        <w:br/>
        <w:t xml:space="preserve">                movie.getCreationDate(), movie.getOscarsCount(),</w:t>
      </w:r>
      <w:r w:rsidRPr="00B91067">
        <w:rPr>
          <w:lang w:val="en-US"/>
        </w:rPr>
        <w:br/>
        <w:t xml:space="preserve">                movie.getUsaBoxOffice(), movie.getLength(),</w:t>
      </w:r>
      <w:r w:rsidRPr="00B91067">
        <w:rPr>
          <w:lang w:val="en-US"/>
        </w:rPr>
        <w:br/>
        <w:t xml:space="preserve">                movie.getGenre(), </w:t>
      </w:r>
      <w:r w:rsidRPr="00B91067">
        <w:rPr>
          <w:i/>
          <w:iCs/>
          <w:lang w:val="en-US"/>
        </w:rPr>
        <w:t>formatPerson</w:t>
      </w:r>
      <w:r w:rsidRPr="00B91067">
        <w:rPr>
          <w:lang w:val="en-US"/>
        </w:rPr>
        <w:t>(movie.getDirector())</w:t>
      </w:r>
      <w:r w:rsidRPr="00B91067">
        <w:rPr>
          <w:lang w:val="en-US"/>
        </w:rPr>
        <w:br/>
        <w:t xml:space="preserve">        );</w:t>
      </w:r>
      <w:r w:rsidRPr="00B91067">
        <w:rPr>
          <w:lang w:val="en-US"/>
        </w:rPr>
        <w:br/>
        <w:t xml:space="preserve">    }</w:t>
      </w:r>
      <w:r w:rsidRPr="00B91067">
        <w:rPr>
          <w:lang w:val="en-US"/>
        </w:rPr>
        <w:br/>
      </w:r>
      <w:r w:rsidRPr="00B91067">
        <w:rPr>
          <w:lang w:val="en-US"/>
        </w:rPr>
        <w:br/>
        <w:t xml:space="preserve">    public static String formatPerson(Person person) {</w:t>
      </w:r>
      <w:r w:rsidRPr="00B91067">
        <w:rPr>
          <w:lang w:val="en-US"/>
        </w:rPr>
        <w:br/>
        <w:t xml:space="preserve">        return String.</w:t>
      </w:r>
      <w:r w:rsidRPr="00B91067">
        <w:rPr>
          <w:i/>
          <w:iCs/>
          <w:lang w:val="en-US"/>
        </w:rPr>
        <w:t>format</w:t>
      </w:r>
      <w:r w:rsidRPr="00B91067">
        <w:rPr>
          <w:lang w:val="en-US"/>
        </w:rPr>
        <w:t>(</w:t>
      </w:r>
      <w:r w:rsidRPr="00B91067">
        <w:rPr>
          <w:lang w:val="en-US"/>
        </w:rPr>
        <w:br/>
        <w:t xml:space="preserve">                "  </w:t>
      </w:r>
      <w:r w:rsidRPr="00B91067">
        <w:t>Имя</w:t>
      </w:r>
      <w:r w:rsidRPr="00B91067">
        <w:rPr>
          <w:lang w:val="en-US"/>
        </w:rPr>
        <w:t xml:space="preserve">: %s\n  </w:t>
      </w:r>
      <w:r w:rsidRPr="00B91067">
        <w:t>Дата</w:t>
      </w:r>
      <w:r w:rsidRPr="00B91067">
        <w:rPr>
          <w:lang w:val="en-US"/>
        </w:rPr>
        <w:t xml:space="preserve"> </w:t>
      </w:r>
      <w:r w:rsidRPr="00B91067">
        <w:t>рождения</w:t>
      </w:r>
      <w:r w:rsidRPr="00B91067">
        <w:rPr>
          <w:lang w:val="en-US"/>
        </w:rPr>
        <w:t xml:space="preserve">: %s\n  </w:t>
      </w:r>
      <w:r w:rsidRPr="00B91067">
        <w:t>Рост</w:t>
      </w:r>
      <w:r w:rsidRPr="00B91067">
        <w:rPr>
          <w:lang w:val="en-US"/>
        </w:rPr>
        <w:t xml:space="preserve">: %.2f </w:t>
      </w:r>
      <w:r w:rsidRPr="00B91067">
        <w:t>м</w:t>
      </w:r>
      <w:r w:rsidRPr="00B91067">
        <w:rPr>
          <w:lang w:val="en-US"/>
        </w:rPr>
        <w:t xml:space="preserve">\n  </w:t>
      </w:r>
      <w:r w:rsidRPr="00B91067">
        <w:t>Вес</w:t>
      </w:r>
      <w:r w:rsidRPr="00B91067">
        <w:rPr>
          <w:lang w:val="en-US"/>
        </w:rPr>
        <w:t xml:space="preserve">: %s </w:t>
      </w:r>
      <w:r w:rsidRPr="00B91067">
        <w:t>кг</w:t>
      </w:r>
      <w:r w:rsidRPr="00B91067">
        <w:rPr>
          <w:lang w:val="en-US"/>
        </w:rPr>
        <w:t>",</w:t>
      </w:r>
      <w:r w:rsidRPr="00B91067">
        <w:rPr>
          <w:lang w:val="en-US"/>
        </w:rPr>
        <w:br/>
        <w:t xml:space="preserve">                person.getName(),</w:t>
      </w:r>
      <w:r w:rsidRPr="00B91067">
        <w:rPr>
          <w:lang w:val="en-US"/>
        </w:rPr>
        <w:br/>
        <w:t xml:space="preserve">                person.getBirthday() != null ? </w:t>
      </w:r>
      <w:r w:rsidRPr="00B91067">
        <w:rPr>
          <w:i/>
          <w:iCs/>
          <w:lang w:val="en-US"/>
        </w:rPr>
        <w:t>dateFormat</w:t>
      </w:r>
      <w:r w:rsidRPr="00B91067">
        <w:rPr>
          <w:lang w:val="en-US"/>
        </w:rPr>
        <w:t>.format(person.getBirthday()) : "</w:t>
      </w:r>
      <w:r w:rsidRPr="00B91067">
        <w:t>не</w:t>
      </w:r>
      <w:r w:rsidRPr="00B91067">
        <w:rPr>
          <w:lang w:val="en-US"/>
        </w:rPr>
        <w:t xml:space="preserve"> </w:t>
      </w:r>
      <w:r w:rsidRPr="00B91067">
        <w:t>указана</w:t>
      </w:r>
      <w:r w:rsidRPr="00B91067">
        <w:rPr>
          <w:lang w:val="en-US"/>
        </w:rPr>
        <w:t>",</w:t>
      </w:r>
      <w:r w:rsidRPr="00B91067">
        <w:rPr>
          <w:lang w:val="en-US"/>
        </w:rPr>
        <w:br/>
        <w:t xml:space="preserve">                person.getHeight(),</w:t>
      </w:r>
      <w:r w:rsidRPr="00B91067">
        <w:rPr>
          <w:lang w:val="en-US"/>
        </w:rPr>
        <w:br/>
        <w:t xml:space="preserve">                person.getWeight() != null ? person.getWeight().toString() : "</w:t>
      </w:r>
      <w:r w:rsidRPr="00B91067">
        <w:t>не</w:t>
      </w:r>
      <w:r w:rsidRPr="00B91067">
        <w:rPr>
          <w:lang w:val="en-US"/>
        </w:rPr>
        <w:t xml:space="preserve"> </w:t>
      </w:r>
      <w:r w:rsidRPr="00B91067">
        <w:t>указан</w:t>
      </w:r>
      <w:r w:rsidRPr="00B91067">
        <w:rPr>
          <w:lang w:val="en-US"/>
        </w:rPr>
        <w:t>"</w:t>
      </w:r>
      <w:r w:rsidRPr="00B91067">
        <w:rPr>
          <w:lang w:val="en-US"/>
        </w:rPr>
        <w:br/>
        <w:t xml:space="preserve">        );</w:t>
      </w:r>
      <w:r w:rsidRPr="00B91067">
        <w:rPr>
          <w:lang w:val="en-US"/>
        </w:rPr>
        <w:br/>
        <w:t xml:space="preserve">    }</w:t>
      </w:r>
      <w:r w:rsidRPr="00B91067">
        <w:rPr>
          <w:lang w:val="en-US"/>
        </w:rPr>
        <w:br/>
        <w:t>}</w:t>
      </w:r>
    </w:p>
    <w:p w14:paraId="193E493B" w14:textId="77777777" w:rsidR="009C4723" w:rsidRDefault="009C4723">
      <w:pPr>
        <w:rPr>
          <w:lang w:val="en-US"/>
        </w:rPr>
      </w:pPr>
    </w:p>
    <w:p w14:paraId="70DD2D3C" w14:textId="77777777" w:rsidR="00B91067" w:rsidRDefault="00B91067">
      <w:pPr>
        <w:rPr>
          <w:lang w:val="en-US"/>
        </w:rPr>
      </w:pPr>
    </w:p>
    <w:p w14:paraId="3065EF56" w14:textId="77777777" w:rsidR="00B91067" w:rsidRDefault="00B91067">
      <w:pPr>
        <w:rPr>
          <w:lang w:val="en-US"/>
        </w:rPr>
      </w:pPr>
    </w:p>
    <w:p w14:paraId="3913FA1C" w14:textId="77777777" w:rsidR="00B91067" w:rsidRPr="00B91067" w:rsidRDefault="00B91067" w:rsidP="00B91067">
      <w:pPr>
        <w:rPr>
          <w:lang w:val="en-US"/>
        </w:rPr>
      </w:pPr>
      <w:r w:rsidRPr="00B91067">
        <w:rPr>
          <w:lang w:val="en-US"/>
        </w:rPr>
        <w:t>package utils;</w:t>
      </w:r>
      <w:r w:rsidRPr="00B91067">
        <w:rPr>
          <w:lang w:val="en-US"/>
        </w:rPr>
        <w:br/>
      </w:r>
      <w:r w:rsidRPr="00B91067">
        <w:rPr>
          <w:lang w:val="en-US"/>
        </w:rPr>
        <w:br/>
        <w:t>import model.Movie;</w:t>
      </w:r>
      <w:r w:rsidRPr="00B91067">
        <w:rPr>
          <w:lang w:val="en-US"/>
        </w:rPr>
        <w:br/>
      </w:r>
      <w:r w:rsidRPr="00B91067">
        <w:rPr>
          <w:lang w:val="en-US"/>
        </w:rPr>
        <w:lastRenderedPageBreak/>
        <w:t>import java.util.Collection;</w:t>
      </w:r>
      <w:r w:rsidRPr="00B91067">
        <w:rPr>
          <w:lang w:val="en-US"/>
        </w:rPr>
        <w:br/>
      </w:r>
      <w:r w:rsidRPr="00B91067">
        <w:rPr>
          <w:lang w:val="en-US"/>
        </w:rPr>
        <w:br/>
        <w:t>public class CollectionUtils {</w:t>
      </w:r>
      <w:r w:rsidRPr="00B91067">
        <w:rPr>
          <w:lang w:val="en-US"/>
        </w:rPr>
        <w:br/>
        <w:t xml:space="preserve">    public static Movie findMinByOscars(Collection&lt;Movie&gt; movies) {</w:t>
      </w:r>
      <w:r w:rsidRPr="00B91067">
        <w:rPr>
          <w:lang w:val="en-US"/>
        </w:rPr>
        <w:br/>
        <w:t xml:space="preserve">        return movies.stream()</w:t>
      </w:r>
      <w:r w:rsidRPr="00B91067">
        <w:rPr>
          <w:lang w:val="en-US"/>
        </w:rPr>
        <w:br/>
        <w:t xml:space="preserve">                .min((m1, m2) -&gt; Integer.</w:t>
      </w:r>
      <w:r w:rsidRPr="00B91067">
        <w:rPr>
          <w:i/>
          <w:iCs/>
          <w:lang w:val="en-US"/>
        </w:rPr>
        <w:t>compare</w:t>
      </w:r>
      <w:r w:rsidRPr="00B91067">
        <w:rPr>
          <w:lang w:val="en-US"/>
        </w:rPr>
        <w:t>(m1.getOscarsCount(), m2.getOscarsCount()))</w:t>
      </w:r>
      <w:r w:rsidRPr="00B91067">
        <w:rPr>
          <w:lang w:val="en-US"/>
        </w:rPr>
        <w:br/>
        <w:t xml:space="preserve">                .orElse(null);</w:t>
      </w:r>
      <w:r w:rsidRPr="00B91067">
        <w:rPr>
          <w:lang w:val="en-US"/>
        </w:rPr>
        <w:br/>
        <w:t xml:space="preserve">    }</w:t>
      </w:r>
      <w:r w:rsidRPr="00B91067">
        <w:rPr>
          <w:lang w:val="en-US"/>
        </w:rPr>
        <w:br/>
      </w:r>
      <w:r w:rsidRPr="00B91067">
        <w:rPr>
          <w:lang w:val="en-US"/>
        </w:rPr>
        <w:br/>
        <w:t xml:space="preserve">    public static long countByLengthLessThan(Collection&lt;Movie&gt; movies, int length) {</w:t>
      </w:r>
      <w:r w:rsidRPr="00B91067">
        <w:rPr>
          <w:lang w:val="en-US"/>
        </w:rPr>
        <w:br/>
        <w:t xml:space="preserve">        return movies.stream()</w:t>
      </w:r>
      <w:r w:rsidRPr="00B91067">
        <w:rPr>
          <w:lang w:val="en-US"/>
        </w:rPr>
        <w:br/>
        <w:t xml:space="preserve">                .filter(m -&gt; m.getLength() &lt; length)</w:t>
      </w:r>
      <w:r w:rsidRPr="00B91067">
        <w:rPr>
          <w:lang w:val="en-US"/>
        </w:rPr>
        <w:br/>
        <w:t xml:space="preserve">                .count();</w:t>
      </w:r>
      <w:r w:rsidRPr="00B91067">
        <w:rPr>
          <w:lang w:val="en-US"/>
        </w:rPr>
        <w:br/>
        <w:t xml:space="preserve">    }</w:t>
      </w:r>
      <w:r w:rsidRPr="00B91067">
        <w:rPr>
          <w:lang w:val="en-US"/>
        </w:rPr>
        <w:br/>
        <w:t>}</w:t>
      </w:r>
    </w:p>
    <w:p w14:paraId="540AF44E" w14:textId="77777777" w:rsidR="00B91067" w:rsidRDefault="00B91067">
      <w:pPr>
        <w:rPr>
          <w:lang w:val="en-US"/>
        </w:rPr>
      </w:pPr>
    </w:p>
    <w:p w14:paraId="641C328E" w14:textId="77777777" w:rsidR="0085759A" w:rsidRDefault="0085759A">
      <w:pPr>
        <w:rPr>
          <w:lang w:val="en-US"/>
        </w:rPr>
      </w:pPr>
    </w:p>
    <w:p w14:paraId="40C402C7" w14:textId="77777777" w:rsidR="0085759A" w:rsidRDefault="0085759A">
      <w:pPr>
        <w:rPr>
          <w:lang w:val="en-US"/>
        </w:rPr>
      </w:pPr>
    </w:p>
    <w:p w14:paraId="5CFB5234" w14:textId="77777777" w:rsidR="0085759A" w:rsidRDefault="0085759A">
      <w:pPr>
        <w:rPr>
          <w:lang w:val="en-US"/>
        </w:rPr>
      </w:pPr>
    </w:p>
    <w:p w14:paraId="72BE8CE6" w14:textId="77777777" w:rsidR="0085759A" w:rsidRPr="0085759A" w:rsidRDefault="0085759A" w:rsidP="0085759A">
      <w:pPr>
        <w:rPr>
          <w:lang w:val="en-US"/>
        </w:rPr>
      </w:pPr>
      <w:r w:rsidRPr="0085759A">
        <w:rPr>
          <w:lang w:val="en-US"/>
        </w:rPr>
        <w:t>package validation;</w:t>
      </w:r>
      <w:r w:rsidRPr="0085759A">
        <w:rPr>
          <w:lang w:val="en-US"/>
        </w:rPr>
        <w:br/>
      </w:r>
      <w:r w:rsidRPr="0085759A">
        <w:rPr>
          <w:lang w:val="en-US"/>
        </w:rPr>
        <w:br/>
        <w:t>import model.Movie;</w:t>
      </w:r>
      <w:r w:rsidRPr="0085759A">
        <w:rPr>
          <w:lang w:val="en-US"/>
        </w:rPr>
        <w:br/>
      </w:r>
      <w:r w:rsidRPr="0085759A">
        <w:rPr>
          <w:lang w:val="en-US"/>
        </w:rPr>
        <w:br/>
        <w:t>public class MovieValidator {</w:t>
      </w:r>
      <w:r w:rsidRPr="0085759A">
        <w:rPr>
          <w:lang w:val="en-US"/>
        </w:rPr>
        <w:br/>
        <w:t xml:space="preserve">    public static void validate(Movie movie) {</w:t>
      </w:r>
      <w:r w:rsidRPr="0085759A">
        <w:rPr>
          <w:lang w:val="en-US"/>
        </w:rPr>
        <w:br/>
        <w:t xml:space="preserve">        if (movie == null)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Фильм</w:t>
      </w:r>
      <w:r w:rsidRPr="0085759A">
        <w:rPr>
          <w:lang w:val="en-US"/>
        </w:rPr>
        <w:t xml:space="preserve"> </w:t>
      </w:r>
      <w:r w:rsidRPr="0085759A">
        <w:t>не</w:t>
      </w:r>
      <w:r w:rsidRPr="0085759A">
        <w:rPr>
          <w:lang w:val="en-US"/>
        </w:rPr>
        <w:t xml:space="preserve"> </w:t>
      </w:r>
      <w:r w:rsidRPr="0085759A">
        <w:t>может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null");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(movie.getName() == null || movie.getName().isEmpty())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Название</w:t>
      </w:r>
      <w:r w:rsidRPr="0085759A">
        <w:rPr>
          <w:lang w:val="en-US"/>
        </w:rPr>
        <w:t xml:space="preserve"> </w:t>
      </w:r>
      <w:r w:rsidRPr="0085759A">
        <w:t>фильма</w:t>
      </w:r>
      <w:r w:rsidRPr="0085759A">
        <w:rPr>
          <w:lang w:val="en-US"/>
        </w:rPr>
        <w:t xml:space="preserve"> </w:t>
      </w:r>
      <w:r w:rsidRPr="0085759A">
        <w:t>не</w:t>
      </w:r>
      <w:r w:rsidRPr="0085759A">
        <w:rPr>
          <w:lang w:val="en-US"/>
        </w:rPr>
        <w:t xml:space="preserve"> </w:t>
      </w:r>
      <w:r w:rsidRPr="0085759A">
        <w:t>может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</w:t>
      </w:r>
      <w:r w:rsidRPr="0085759A">
        <w:t>пустым</w:t>
      </w:r>
      <w:r w:rsidRPr="0085759A">
        <w:rPr>
          <w:lang w:val="en-US"/>
        </w:rPr>
        <w:t>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CoordinatesValidator.</w:t>
      </w:r>
      <w:r w:rsidRPr="0085759A">
        <w:rPr>
          <w:i/>
          <w:iCs/>
          <w:lang w:val="en-US"/>
        </w:rPr>
        <w:t>validate</w:t>
      </w:r>
      <w:r w:rsidRPr="0085759A">
        <w:rPr>
          <w:lang w:val="en-US"/>
        </w:rPr>
        <w:t>(movie.getCoordinates());</w:t>
      </w:r>
      <w:r w:rsidRPr="0085759A">
        <w:rPr>
          <w:lang w:val="en-US"/>
        </w:rPr>
        <w:br/>
        <w:t xml:space="preserve">        PersonValidator.</w:t>
      </w:r>
      <w:r w:rsidRPr="0085759A">
        <w:rPr>
          <w:i/>
          <w:iCs/>
          <w:lang w:val="en-US"/>
        </w:rPr>
        <w:t>validate</w:t>
      </w:r>
      <w:r w:rsidRPr="0085759A">
        <w:rPr>
          <w:lang w:val="en-US"/>
        </w:rPr>
        <w:t>(movie.getDirector());</w:t>
      </w:r>
      <w:r w:rsidRPr="0085759A">
        <w:rPr>
          <w:lang w:val="en-US"/>
        </w:rPr>
        <w:br/>
        <w:t xml:space="preserve">        if (movie.getOscarsCount() &lt;= 0)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Количество</w:t>
      </w:r>
      <w:r w:rsidRPr="0085759A">
        <w:rPr>
          <w:lang w:val="en-US"/>
        </w:rPr>
        <w:t xml:space="preserve"> </w:t>
      </w:r>
      <w:r w:rsidRPr="0085759A">
        <w:t>оскаров</w:t>
      </w:r>
      <w:r w:rsidRPr="0085759A">
        <w:rPr>
          <w:lang w:val="en-US"/>
        </w:rPr>
        <w:t xml:space="preserve"> </w:t>
      </w:r>
      <w:r w:rsidRPr="0085759A">
        <w:t>должно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</w:t>
      </w:r>
      <w:r w:rsidRPr="0085759A">
        <w:t>больше</w:t>
      </w:r>
      <w:r w:rsidRPr="0085759A">
        <w:rPr>
          <w:lang w:val="en-US"/>
        </w:rPr>
        <w:t xml:space="preserve"> 0");</w:t>
      </w:r>
      <w:r w:rsidRPr="0085759A">
        <w:rPr>
          <w:lang w:val="en-US"/>
        </w:rPr>
        <w:br/>
      </w:r>
      <w:r w:rsidRPr="0085759A">
        <w:rPr>
          <w:lang w:val="en-US"/>
        </w:rPr>
        <w:lastRenderedPageBreak/>
        <w:t xml:space="preserve">        }</w:t>
      </w:r>
      <w:r w:rsidRPr="0085759A">
        <w:rPr>
          <w:lang w:val="en-US"/>
        </w:rPr>
        <w:br/>
        <w:t xml:space="preserve">        if (movie.getUsaBoxOffice() &lt;= 0)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Кассовые</w:t>
      </w:r>
      <w:r w:rsidRPr="0085759A">
        <w:rPr>
          <w:lang w:val="en-US"/>
        </w:rPr>
        <w:t xml:space="preserve"> </w:t>
      </w:r>
      <w:r w:rsidRPr="0085759A">
        <w:t>сборы</w:t>
      </w:r>
      <w:r w:rsidRPr="0085759A">
        <w:rPr>
          <w:lang w:val="en-US"/>
        </w:rPr>
        <w:t xml:space="preserve"> </w:t>
      </w:r>
      <w:r w:rsidRPr="0085759A">
        <w:t>в</w:t>
      </w:r>
      <w:r w:rsidRPr="0085759A">
        <w:rPr>
          <w:lang w:val="en-US"/>
        </w:rPr>
        <w:t xml:space="preserve"> </w:t>
      </w:r>
      <w:r w:rsidRPr="0085759A">
        <w:t>США</w:t>
      </w:r>
      <w:r w:rsidRPr="0085759A">
        <w:rPr>
          <w:lang w:val="en-US"/>
        </w:rPr>
        <w:t xml:space="preserve"> </w:t>
      </w:r>
      <w:r w:rsidRPr="0085759A">
        <w:t>должны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</w:t>
      </w:r>
      <w:r w:rsidRPr="0085759A">
        <w:t>больше</w:t>
      </w:r>
      <w:r w:rsidRPr="0085759A">
        <w:rPr>
          <w:lang w:val="en-US"/>
        </w:rPr>
        <w:t xml:space="preserve"> 0");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(movie.getLength() == null || movie.getLength() &lt;= 0)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Длина</w:t>
      </w:r>
      <w:r w:rsidRPr="0085759A">
        <w:rPr>
          <w:lang w:val="en-US"/>
        </w:rPr>
        <w:t xml:space="preserve"> </w:t>
      </w:r>
      <w:r w:rsidRPr="0085759A">
        <w:t>фильма</w:t>
      </w:r>
      <w:r w:rsidRPr="0085759A">
        <w:rPr>
          <w:lang w:val="en-US"/>
        </w:rPr>
        <w:t xml:space="preserve"> </w:t>
      </w:r>
      <w:r w:rsidRPr="0085759A">
        <w:t>должна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</w:t>
      </w:r>
      <w:r w:rsidRPr="0085759A">
        <w:t>больше</w:t>
      </w:r>
      <w:r w:rsidRPr="0085759A">
        <w:rPr>
          <w:lang w:val="en-US"/>
        </w:rPr>
        <w:t xml:space="preserve"> 0");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(movie.getGenre() == null)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Жанр</w:t>
      </w:r>
      <w:r w:rsidRPr="0085759A">
        <w:rPr>
          <w:lang w:val="en-US"/>
        </w:rPr>
        <w:t xml:space="preserve"> </w:t>
      </w:r>
      <w:r w:rsidRPr="0085759A">
        <w:t>не</w:t>
      </w:r>
      <w:r w:rsidRPr="0085759A">
        <w:rPr>
          <w:lang w:val="en-US"/>
        </w:rPr>
        <w:t xml:space="preserve"> </w:t>
      </w:r>
      <w:r w:rsidRPr="0085759A">
        <w:t>может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null");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}</w:t>
      </w:r>
      <w:r w:rsidRPr="0085759A">
        <w:rPr>
          <w:lang w:val="en-US"/>
        </w:rPr>
        <w:br/>
        <w:t>}</w:t>
      </w:r>
    </w:p>
    <w:p w14:paraId="3DC0E364" w14:textId="77777777" w:rsidR="0085759A" w:rsidRDefault="0085759A">
      <w:pPr>
        <w:rPr>
          <w:lang w:val="en-US"/>
        </w:rPr>
      </w:pPr>
    </w:p>
    <w:p w14:paraId="4357B83B" w14:textId="77777777" w:rsidR="0085759A" w:rsidRDefault="0085759A">
      <w:pPr>
        <w:rPr>
          <w:lang w:val="en-US"/>
        </w:rPr>
      </w:pPr>
    </w:p>
    <w:p w14:paraId="16D05EC4" w14:textId="77777777" w:rsidR="0085759A" w:rsidRDefault="0085759A">
      <w:pPr>
        <w:rPr>
          <w:lang w:val="en-US"/>
        </w:rPr>
      </w:pPr>
    </w:p>
    <w:p w14:paraId="5515DFE7" w14:textId="77777777" w:rsidR="0085759A" w:rsidRPr="0085759A" w:rsidRDefault="0085759A" w:rsidP="0085759A">
      <w:pPr>
        <w:rPr>
          <w:lang w:val="en-US"/>
        </w:rPr>
      </w:pPr>
      <w:r w:rsidRPr="0085759A">
        <w:rPr>
          <w:lang w:val="en-US"/>
        </w:rPr>
        <w:t>package validation;</w:t>
      </w:r>
      <w:r w:rsidRPr="0085759A">
        <w:rPr>
          <w:lang w:val="en-US"/>
        </w:rPr>
        <w:br/>
      </w:r>
      <w:r w:rsidRPr="0085759A">
        <w:rPr>
          <w:lang w:val="en-US"/>
        </w:rPr>
        <w:br/>
        <w:t>import model.Coordinates;</w:t>
      </w:r>
      <w:r w:rsidRPr="0085759A">
        <w:rPr>
          <w:lang w:val="en-US"/>
        </w:rPr>
        <w:br/>
      </w:r>
      <w:r w:rsidRPr="0085759A">
        <w:rPr>
          <w:lang w:val="en-US"/>
        </w:rPr>
        <w:br/>
        <w:t>public class CoordinatesValidator {</w:t>
      </w:r>
      <w:r w:rsidRPr="0085759A">
        <w:rPr>
          <w:lang w:val="en-US"/>
        </w:rPr>
        <w:br/>
        <w:t xml:space="preserve">    public static void validate(Coordinates coords) {</w:t>
      </w:r>
      <w:r w:rsidRPr="0085759A">
        <w:rPr>
          <w:lang w:val="en-US"/>
        </w:rPr>
        <w:br/>
        <w:t xml:space="preserve">        if (coords == null)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Координаты</w:t>
      </w:r>
      <w:r w:rsidRPr="0085759A">
        <w:rPr>
          <w:lang w:val="en-US"/>
        </w:rPr>
        <w:t xml:space="preserve"> </w:t>
      </w:r>
      <w:r w:rsidRPr="0085759A">
        <w:t>не</w:t>
      </w:r>
      <w:r w:rsidRPr="0085759A">
        <w:rPr>
          <w:lang w:val="en-US"/>
        </w:rPr>
        <w:t xml:space="preserve"> </w:t>
      </w:r>
      <w:r w:rsidRPr="0085759A">
        <w:t>могут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null");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(coords.getX() == null)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Координата</w:t>
      </w:r>
      <w:r w:rsidRPr="0085759A">
        <w:rPr>
          <w:lang w:val="en-US"/>
        </w:rPr>
        <w:t xml:space="preserve"> X </w:t>
      </w:r>
      <w:r w:rsidRPr="0085759A">
        <w:t>не</w:t>
      </w:r>
      <w:r w:rsidRPr="0085759A">
        <w:rPr>
          <w:lang w:val="en-US"/>
        </w:rPr>
        <w:t xml:space="preserve"> </w:t>
      </w:r>
      <w:r w:rsidRPr="0085759A">
        <w:t>может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null");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(coords.getY() == null || coords.getY() &lt;= -822) {</w:t>
      </w:r>
      <w:r w:rsidRPr="0085759A">
        <w:rPr>
          <w:lang w:val="en-US"/>
        </w:rPr>
        <w:br/>
        <w:t xml:space="preserve">            throw new IllegalArgumentException("</w:t>
      </w:r>
      <w:r w:rsidRPr="0085759A">
        <w:t>Координата</w:t>
      </w:r>
      <w:r w:rsidRPr="0085759A">
        <w:rPr>
          <w:lang w:val="en-US"/>
        </w:rPr>
        <w:t xml:space="preserve"> Y </w:t>
      </w:r>
      <w:r w:rsidRPr="0085759A">
        <w:t>должна</w:t>
      </w:r>
      <w:r w:rsidRPr="0085759A">
        <w:rPr>
          <w:lang w:val="en-US"/>
        </w:rPr>
        <w:t xml:space="preserve"> </w:t>
      </w:r>
      <w:r w:rsidRPr="0085759A">
        <w:t>быть</w:t>
      </w:r>
      <w:r w:rsidRPr="0085759A">
        <w:rPr>
          <w:lang w:val="en-US"/>
        </w:rPr>
        <w:t xml:space="preserve"> </w:t>
      </w:r>
      <w:r w:rsidRPr="0085759A">
        <w:t>больше</w:t>
      </w:r>
      <w:r w:rsidRPr="0085759A">
        <w:rPr>
          <w:lang w:val="en-US"/>
        </w:rPr>
        <w:t xml:space="preserve"> -822");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}</w:t>
      </w:r>
      <w:r w:rsidRPr="0085759A">
        <w:rPr>
          <w:lang w:val="en-US"/>
        </w:rPr>
        <w:br/>
        <w:t>}</w:t>
      </w:r>
    </w:p>
    <w:p w14:paraId="1A9F4B6D" w14:textId="77777777" w:rsidR="0085759A" w:rsidRDefault="0085759A">
      <w:pPr>
        <w:rPr>
          <w:lang w:val="en-US"/>
        </w:rPr>
      </w:pPr>
    </w:p>
    <w:p w14:paraId="284407BD" w14:textId="77777777" w:rsidR="0085759A" w:rsidRDefault="0085759A">
      <w:pPr>
        <w:rPr>
          <w:lang w:val="en-US"/>
        </w:rPr>
      </w:pPr>
    </w:p>
    <w:p w14:paraId="2F8835C9" w14:textId="77777777" w:rsidR="0085759A" w:rsidRPr="0085759A" w:rsidRDefault="0085759A" w:rsidP="0085759A">
      <w:pPr>
        <w:rPr>
          <w:lang w:val="en-US"/>
        </w:rPr>
      </w:pPr>
      <w:r w:rsidRPr="0085759A">
        <w:rPr>
          <w:lang w:val="en-US"/>
        </w:rPr>
        <w:lastRenderedPageBreak/>
        <w:t>package validation;</w:t>
      </w:r>
      <w:r w:rsidRPr="0085759A">
        <w:rPr>
          <w:lang w:val="en-US"/>
        </w:rPr>
        <w:br/>
      </w:r>
      <w:r w:rsidRPr="0085759A">
        <w:rPr>
          <w:lang w:val="en-US"/>
        </w:rPr>
        <w:br/>
        <w:t>import model.Person;</w:t>
      </w:r>
      <w:r w:rsidRPr="0085759A">
        <w:rPr>
          <w:lang w:val="en-US"/>
        </w:rPr>
        <w:br/>
      </w:r>
      <w:r w:rsidRPr="0085759A">
        <w:rPr>
          <w:lang w:val="en-US"/>
        </w:rPr>
        <w:br/>
        <w:t>public class PersonValidator {</w:t>
      </w:r>
      <w:r w:rsidRPr="0085759A">
        <w:rPr>
          <w:lang w:val="en-US"/>
        </w:rPr>
        <w:br/>
        <w:t xml:space="preserve">    public static void validate(Person person) {</w:t>
      </w:r>
      <w:r w:rsidRPr="0085759A">
        <w:rPr>
          <w:lang w:val="en-US"/>
        </w:rPr>
        <w:br/>
        <w:t xml:space="preserve">        if (person == null) {</w:t>
      </w:r>
      <w:r w:rsidRPr="0085759A">
        <w:rPr>
          <w:lang w:val="en-US"/>
        </w:rPr>
        <w:br/>
        <w:t xml:space="preserve">            throw new IllegalArgumentException("Person cannot be null");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(person.getName() == null || person.getName().isEmpty()) {</w:t>
      </w:r>
      <w:r w:rsidRPr="0085759A">
        <w:rPr>
          <w:lang w:val="en-US"/>
        </w:rPr>
        <w:br/>
        <w:t xml:space="preserve">            throw new IllegalArgumentException("Person name cannot be empty");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(person.getHeight() &lt;= 0) {</w:t>
      </w:r>
      <w:r w:rsidRPr="0085759A">
        <w:rPr>
          <w:lang w:val="en-US"/>
        </w:rPr>
        <w:br/>
        <w:t xml:space="preserve">            throw new IllegalArgumentException("Height must be positive");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    if (person.getWeight() != null &amp;&amp; person.getWeight() &lt;= 0) {</w:t>
      </w:r>
      <w:r w:rsidRPr="0085759A">
        <w:rPr>
          <w:lang w:val="en-US"/>
        </w:rPr>
        <w:br/>
        <w:t xml:space="preserve">            throw new IllegalArgumentException("Weight must be positive if not null");</w:t>
      </w:r>
      <w:r w:rsidRPr="0085759A">
        <w:rPr>
          <w:lang w:val="en-US"/>
        </w:rPr>
        <w:br/>
        <w:t xml:space="preserve">        }</w:t>
      </w:r>
      <w:r w:rsidRPr="0085759A">
        <w:rPr>
          <w:lang w:val="en-US"/>
        </w:rPr>
        <w:br/>
        <w:t xml:space="preserve">    }</w:t>
      </w:r>
      <w:r w:rsidRPr="0085759A">
        <w:rPr>
          <w:lang w:val="en-US"/>
        </w:rPr>
        <w:br/>
        <w:t>}</w:t>
      </w:r>
    </w:p>
    <w:p w14:paraId="2151C7CB" w14:textId="77777777" w:rsidR="0085759A" w:rsidRDefault="0085759A">
      <w:pPr>
        <w:rPr>
          <w:lang w:val="en-US"/>
        </w:rPr>
      </w:pPr>
    </w:p>
    <w:p w14:paraId="721B17E0" w14:textId="77777777" w:rsidR="00206907" w:rsidRDefault="00206907">
      <w:pPr>
        <w:rPr>
          <w:lang w:val="en-US"/>
        </w:rPr>
      </w:pPr>
    </w:p>
    <w:p w14:paraId="230AC715" w14:textId="77777777" w:rsidR="00206907" w:rsidRDefault="00206907">
      <w:pPr>
        <w:rPr>
          <w:lang w:val="en-US"/>
        </w:rPr>
      </w:pPr>
    </w:p>
    <w:p w14:paraId="3B7E1093" w14:textId="77777777" w:rsidR="00206907" w:rsidRDefault="00206907">
      <w:pPr>
        <w:rPr>
          <w:lang w:val="en-US"/>
        </w:rPr>
      </w:pPr>
    </w:p>
    <w:p w14:paraId="5D51196B" w14:textId="2585DFF2" w:rsidR="00206907" w:rsidRDefault="0032538D" w:rsidP="0032538D">
      <w:pPr>
        <w:pStyle w:val="2"/>
      </w:pPr>
      <w:r>
        <w:t>Классы для считывания из файла</w:t>
      </w:r>
    </w:p>
    <w:p w14:paraId="0EEB66A6" w14:textId="77777777" w:rsidR="0032538D" w:rsidRPr="0032538D" w:rsidRDefault="0032538D" w:rsidP="0032538D">
      <w:pPr>
        <w:rPr>
          <w:lang w:val="en-US"/>
        </w:rPr>
      </w:pPr>
      <w:r w:rsidRPr="0032538D">
        <w:rPr>
          <w:i/>
          <w:iCs/>
        </w:rPr>
        <w:t>/**</w:t>
      </w:r>
      <w:r w:rsidRPr="0032538D">
        <w:rPr>
          <w:i/>
          <w:iCs/>
        </w:rPr>
        <w:br/>
        <w:t xml:space="preserve"> * Загружает коллекцию фильмов из файла.</w:t>
      </w:r>
      <w:r w:rsidRPr="0032538D">
        <w:rPr>
          <w:i/>
          <w:iCs/>
        </w:rPr>
        <w:br/>
        <w:t xml:space="preserve"> * При ошибке создаёт пустую коллекцию.</w:t>
      </w:r>
      <w:r w:rsidRPr="0032538D">
        <w:rPr>
          <w:i/>
          <w:iCs/>
        </w:rPr>
        <w:br/>
        <w:t xml:space="preserve"> </w:t>
      </w:r>
      <w:r w:rsidRPr="0032538D">
        <w:rPr>
          <w:i/>
          <w:iCs/>
          <w:lang w:val="en-US"/>
        </w:rPr>
        <w:t>*</w:t>
      </w:r>
      <w:r w:rsidRPr="0032538D">
        <w:rPr>
          <w:i/>
          <w:iCs/>
          <w:lang w:val="en-US"/>
        </w:rPr>
        <w:br/>
        <w:t xml:space="preserve"> * @param fileName </w:t>
      </w:r>
      <w:r w:rsidRPr="0032538D">
        <w:rPr>
          <w:i/>
          <w:iCs/>
        </w:rPr>
        <w:t>имя</w:t>
      </w:r>
      <w:r w:rsidRPr="0032538D">
        <w:rPr>
          <w:i/>
          <w:iCs/>
          <w:lang w:val="en-US"/>
        </w:rPr>
        <w:t xml:space="preserve"> JSON-</w:t>
      </w:r>
      <w:r w:rsidRPr="0032538D">
        <w:rPr>
          <w:i/>
          <w:iCs/>
        </w:rPr>
        <w:t>файла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с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данными</w:t>
      </w:r>
      <w:r w:rsidRPr="0032538D">
        <w:rPr>
          <w:i/>
          <w:iCs/>
          <w:lang w:val="en-US"/>
        </w:rPr>
        <w:br/>
        <w:t xml:space="preserve"> */</w:t>
      </w:r>
      <w:r w:rsidRPr="0032538D">
        <w:rPr>
          <w:i/>
          <w:iCs/>
          <w:lang w:val="en-US"/>
        </w:rPr>
        <w:br/>
      </w:r>
      <w:r w:rsidRPr="0032538D">
        <w:rPr>
          <w:lang w:val="en-US"/>
        </w:rPr>
        <w:t>private void loadCollection(String fileName) {</w:t>
      </w:r>
      <w:r w:rsidRPr="0032538D">
        <w:rPr>
          <w:lang w:val="en-US"/>
        </w:rPr>
        <w:br/>
        <w:t xml:space="preserve">    try {</w:t>
      </w:r>
      <w:r w:rsidRPr="0032538D">
        <w:rPr>
          <w:lang w:val="en-US"/>
        </w:rPr>
        <w:br/>
        <w:t xml:space="preserve">        TreeSet&lt;Movie&gt; loaded = fileManager.loadFromFile(fileName);</w:t>
      </w:r>
      <w:r w:rsidRPr="0032538D">
        <w:rPr>
          <w:lang w:val="en-US"/>
        </w:rPr>
        <w:br/>
        <w:t xml:space="preserve">        loaded.forEach(collection::add);</w:t>
      </w:r>
      <w:r w:rsidRPr="0032538D">
        <w:rPr>
          <w:lang w:val="en-US"/>
        </w:rPr>
        <w:br/>
        <w:t xml:space="preserve">        System.</w:t>
      </w:r>
      <w:r w:rsidRPr="0032538D">
        <w:rPr>
          <w:i/>
          <w:iCs/>
          <w:lang w:val="en-US"/>
        </w:rPr>
        <w:t>out</w:t>
      </w:r>
      <w:r w:rsidRPr="0032538D">
        <w:rPr>
          <w:lang w:val="en-US"/>
        </w:rPr>
        <w:t>.println("</w:t>
      </w:r>
      <w:r w:rsidRPr="0032538D">
        <w:t>Коллекция</w:t>
      </w:r>
      <w:r w:rsidRPr="0032538D">
        <w:rPr>
          <w:lang w:val="en-US"/>
        </w:rPr>
        <w:t xml:space="preserve"> </w:t>
      </w:r>
      <w:r w:rsidRPr="0032538D">
        <w:t>загружена</w:t>
      </w:r>
      <w:r w:rsidRPr="0032538D">
        <w:rPr>
          <w:lang w:val="en-US"/>
        </w:rPr>
        <w:t xml:space="preserve">. </w:t>
      </w:r>
      <w:r w:rsidRPr="0032538D">
        <w:t>Элементов</w:t>
      </w:r>
      <w:r w:rsidRPr="0032538D">
        <w:rPr>
          <w:lang w:val="en-US"/>
        </w:rPr>
        <w:t>: " + loaded.size());</w:t>
      </w:r>
      <w:r w:rsidRPr="0032538D">
        <w:rPr>
          <w:lang w:val="en-US"/>
        </w:rPr>
        <w:br/>
        <w:t xml:space="preserve">    } catch (Exception e) {</w:t>
      </w:r>
      <w:r w:rsidRPr="0032538D">
        <w:rPr>
          <w:lang w:val="en-US"/>
        </w:rPr>
        <w:br/>
        <w:t xml:space="preserve">        System.</w:t>
      </w:r>
      <w:r w:rsidRPr="0032538D">
        <w:rPr>
          <w:i/>
          <w:iCs/>
          <w:lang w:val="en-US"/>
        </w:rPr>
        <w:t>out</w:t>
      </w:r>
      <w:r w:rsidRPr="0032538D">
        <w:rPr>
          <w:lang w:val="en-US"/>
        </w:rPr>
        <w:t>.println("</w:t>
      </w:r>
      <w:r w:rsidRPr="0032538D">
        <w:t>Ошибка</w:t>
      </w:r>
      <w:r w:rsidRPr="0032538D">
        <w:rPr>
          <w:lang w:val="en-US"/>
        </w:rPr>
        <w:t xml:space="preserve"> </w:t>
      </w:r>
      <w:r w:rsidRPr="0032538D">
        <w:t>загрузки</w:t>
      </w:r>
      <w:r w:rsidRPr="0032538D">
        <w:rPr>
          <w:lang w:val="en-US"/>
        </w:rPr>
        <w:t xml:space="preserve"> </w:t>
      </w:r>
      <w:r w:rsidRPr="0032538D">
        <w:t>коллекции</w:t>
      </w:r>
      <w:r w:rsidRPr="0032538D">
        <w:rPr>
          <w:lang w:val="en-US"/>
        </w:rPr>
        <w:t>: " + e.getMessage());</w:t>
      </w:r>
      <w:r w:rsidRPr="0032538D">
        <w:rPr>
          <w:lang w:val="en-US"/>
        </w:rPr>
        <w:br/>
        <w:t xml:space="preserve">        System.</w:t>
      </w:r>
      <w:r w:rsidRPr="0032538D">
        <w:rPr>
          <w:i/>
          <w:iCs/>
          <w:lang w:val="en-US"/>
        </w:rPr>
        <w:t>out</w:t>
      </w:r>
      <w:r w:rsidRPr="0032538D">
        <w:rPr>
          <w:lang w:val="en-US"/>
        </w:rPr>
        <w:t>.println("</w:t>
      </w:r>
      <w:r w:rsidRPr="0032538D">
        <w:t>Будет</w:t>
      </w:r>
      <w:r w:rsidRPr="0032538D">
        <w:rPr>
          <w:lang w:val="en-US"/>
        </w:rPr>
        <w:t xml:space="preserve"> </w:t>
      </w:r>
      <w:r w:rsidRPr="0032538D">
        <w:t>создана</w:t>
      </w:r>
      <w:r w:rsidRPr="0032538D">
        <w:rPr>
          <w:lang w:val="en-US"/>
        </w:rPr>
        <w:t xml:space="preserve"> </w:t>
      </w:r>
      <w:r w:rsidRPr="0032538D">
        <w:t>новая</w:t>
      </w:r>
      <w:r w:rsidRPr="0032538D">
        <w:rPr>
          <w:lang w:val="en-US"/>
        </w:rPr>
        <w:t xml:space="preserve"> </w:t>
      </w:r>
      <w:r w:rsidRPr="0032538D">
        <w:t>пустая</w:t>
      </w:r>
      <w:r w:rsidRPr="0032538D">
        <w:rPr>
          <w:lang w:val="en-US"/>
        </w:rPr>
        <w:t xml:space="preserve"> </w:t>
      </w:r>
      <w:r w:rsidRPr="0032538D">
        <w:t>коллекция</w:t>
      </w:r>
      <w:r w:rsidRPr="0032538D">
        <w:rPr>
          <w:lang w:val="en-US"/>
        </w:rPr>
        <w:t>.");</w:t>
      </w:r>
      <w:r w:rsidRPr="0032538D">
        <w:rPr>
          <w:lang w:val="en-US"/>
        </w:rPr>
        <w:br/>
      </w:r>
      <w:r w:rsidRPr="0032538D">
        <w:rPr>
          <w:lang w:val="en-US"/>
        </w:rPr>
        <w:lastRenderedPageBreak/>
        <w:t xml:space="preserve">    }</w:t>
      </w:r>
      <w:r w:rsidRPr="0032538D">
        <w:rPr>
          <w:lang w:val="en-US"/>
        </w:rPr>
        <w:br/>
        <w:t>}</w:t>
      </w:r>
    </w:p>
    <w:p w14:paraId="71A9EDD2" w14:textId="77777777" w:rsidR="0032538D" w:rsidRDefault="0032538D" w:rsidP="0032538D"/>
    <w:p w14:paraId="28551463" w14:textId="77777777" w:rsidR="0032538D" w:rsidRPr="0032538D" w:rsidRDefault="0032538D" w:rsidP="0032538D">
      <w:pPr>
        <w:rPr>
          <w:lang w:val="en-US"/>
        </w:rPr>
      </w:pPr>
      <w:r w:rsidRPr="0032538D">
        <w:rPr>
          <w:i/>
          <w:iCs/>
        </w:rPr>
        <w:t>/**</w:t>
      </w:r>
      <w:r w:rsidRPr="0032538D">
        <w:rPr>
          <w:i/>
          <w:iCs/>
        </w:rPr>
        <w:br/>
        <w:t xml:space="preserve"> * Загружает коллекцию фильмов из файла в формате JSON.</w:t>
      </w:r>
      <w:r w:rsidRPr="0032538D">
        <w:rPr>
          <w:i/>
          <w:iCs/>
        </w:rPr>
        <w:br/>
        <w:t xml:space="preserve"> </w:t>
      </w:r>
      <w:r w:rsidRPr="0032538D">
        <w:rPr>
          <w:i/>
          <w:iCs/>
          <w:lang w:val="en-US"/>
        </w:rPr>
        <w:t>*</w:t>
      </w:r>
      <w:r w:rsidRPr="0032538D">
        <w:rPr>
          <w:i/>
          <w:iCs/>
          <w:lang w:val="en-US"/>
        </w:rPr>
        <w:br/>
        <w:t xml:space="preserve"> * @param fileName </w:t>
      </w:r>
      <w:r w:rsidRPr="0032538D">
        <w:rPr>
          <w:i/>
          <w:iCs/>
        </w:rPr>
        <w:t>имя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файла</w:t>
      </w:r>
      <w:r w:rsidRPr="0032538D">
        <w:rPr>
          <w:i/>
          <w:iCs/>
          <w:lang w:val="en-US"/>
        </w:rPr>
        <w:br/>
        <w:t xml:space="preserve"> * @return </w:t>
      </w:r>
      <w:r w:rsidRPr="0032538D">
        <w:rPr>
          <w:i/>
          <w:iCs/>
        </w:rPr>
        <w:t>коллекция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фильмов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в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виде</w:t>
      </w:r>
      <w:r w:rsidRPr="0032538D">
        <w:rPr>
          <w:i/>
          <w:iCs/>
          <w:lang w:val="en-US"/>
        </w:rPr>
        <w:t xml:space="preserve"> TreeSet</w:t>
      </w:r>
      <w:r w:rsidRPr="0032538D">
        <w:rPr>
          <w:i/>
          <w:iCs/>
          <w:lang w:val="en-US"/>
        </w:rPr>
        <w:br/>
        <w:t xml:space="preserve"> * @throws IOException </w:t>
      </w:r>
      <w:r w:rsidRPr="0032538D">
        <w:rPr>
          <w:i/>
          <w:iCs/>
        </w:rPr>
        <w:t>если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произошла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ошибка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чтения</w:t>
      </w:r>
      <w:r w:rsidRPr="0032538D">
        <w:rPr>
          <w:i/>
          <w:iCs/>
          <w:lang w:val="en-US"/>
        </w:rPr>
        <w:br/>
        <w:t xml:space="preserve"> */</w:t>
      </w:r>
      <w:r w:rsidRPr="0032538D">
        <w:rPr>
          <w:i/>
          <w:iCs/>
          <w:lang w:val="en-US"/>
        </w:rPr>
        <w:br/>
      </w:r>
      <w:r w:rsidRPr="0032538D">
        <w:rPr>
          <w:lang w:val="en-US"/>
        </w:rPr>
        <w:t>public TreeSet&lt;Movie&gt; loadFromFile(String fileName) throws IOException {</w:t>
      </w:r>
      <w:r w:rsidRPr="0032538D">
        <w:rPr>
          <w:lang w:val="en-US"/>
        </w:rPr>
        <w:br/>
        <w:t xml:space="preserve">    TreeSet&lt;Movie&gt; movies = new TreeSet&lt;&gt;();</w:t>
      </w:r>
      <w:r w:rsidRPr="0032538D">
        <w:rPr>
          <w:lang w:val="en-US"/>
        </w:rPr>
        <w:br/>
        <w:t xml:space="preserve">    File file = new File(fileName);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if (!file.exists()) {</w:t>
      </w:r>
      <w:r w:rsidRPr="0032538D">
        <w:rPr>
          <w:lang w:val="en-US"/>
        </w:rPr>
        <w:br/>
        <w:t xml:space="preserve">        return movies;</w:t>
      </w:r>
      <w:r w:rsidRPr="0032538D">
        <w:rPr>
          <w:lang w:val="en-US"/>
        </w:rPr>
        <w:br/>
        <w:t xml:space="preserve">    }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try (BufferedInputStream bis = new BufferedInputStream(new FileInputStream(file))) {</w:t>
      </w:r>
      <w:r w:rsidRPr="0032538D">
        <w:rPr>
          <w:lang w:val="en-US"/>
        </w:rPr>
        <w:br/>
        <w:t xml:space="preserve">        StringBuilder content = new StringBuilder();</w:t>
      </w:r>
      <w:r w:rsidRPr="0032538D">
        <w:rPr>
          <w:lang w:val="en-US"/>
        </w:rPr>
        <w:br/>
        <w:t xml:space="preserve">        int ch;</w:t>
      </w:r>
      <w:r w:rsidRPr="0032538D">
        <w:rPr>
          <w:lang w:val="en-US"/>
        </w:rPr>
        <w:br/>
        <w:t xml:space="preserve">        while ((ch = bis.read()) != -1) {</w:t>
      </w:r>
      <w:r w:rsidRPr="0032538D">
        <w:rPr>
          <w:lang w:val="en-US"/>
        </w:rPr>
        <w:br/>
        <w:t xml:space="preserve">            content.append((char) ch);</w:t>
      </w:r>
      <w:r w:rsidRPr="0032538D">
        <w:rPr>
          <w:lang w:val="en-US"/>
        </w:rPr>
        <w:br/>
        <w:t xml:space="preserve">        }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    if (content.length() &gt; 0) {</w:t>
      </w:r>
      <w:r w:rsidRPr="0032538D">
        <w:rPr>
          <w:lang w:val="en-US"/>
        </w:rPr>
        <w:br/>
        <w:t xml:space="preserve">            JSONArray jsonArray = new JSONArray(content.toString());</w:t>
      </w:r>
      <w:r w:rsidRPr="0032538D">
        <w:rPr>
          <w:lang w:val="en-US"/>
        </w:rPr>
        <w:br/>
        <w:t xml:space="preserve">            for (int i = 0; i &lt; jsonArray.length(); i++) {</w:t>
      </w:r>
      <w:r w:rsidRPr="0032538D">
        <w:rPr>
          <w:lang w:val="en-US"/>
        </w:rPr>
        <w:br/>
        <w:t xml:space="preserve">                movies.add(parseMovieFromJson(jsonArray.getJSONObject(i)));</w:t>
      </w:r>
      <w:r w:rsidRPr="0032538D">
        <w:rPr>
          <w:lang w:val="en-US"/>
        </w:rPr>
        <w:br/>
        <w:t xml:space="preserve">            }</w:t>
      </w:r>
      <w:r w:rsidRPr="0032538D">
        <w:rPr>
          <w:lang w:val="en-US"/>
        </w:rPr>
        <w:br/>
        <w:t xml:space="preserve">        }</w:t>
      </w:r>
      <w:r w:rsidRPr="0032538D">
        <w:rPr>
          <w:lang w:val="en-US"/>
        </w:rPr>
        <w:br/>
        <w:t xml:space="preserve">    } catch (Exception e) {</w:t>
      </w:r>
      <w:r w:rsidRPr="0032538D">
        <w:rPr>
          <w:lang w:val="en-US"/>
        </w:rPr>
        <w:br/>
        <w:t xml:space="preserve">        throw new IOException("</w:t>
      </w:r>
      <w:r w:rsidRPr="0032538D">
        <w:t>Ошибка</w:t>
      </w:r>
      <w:r w:rsidRPr="0032538D">
        <w:rPr>
          <w:lang w:val="en-US"/>
        </w:rPr>
        <w:t xml:space="preserve"> </w:t>
      </w:r>
      <w:r w:rsidRPr="0032538D">
        <w:t>при</w:t>
      </w:r>
      <w:r w:rsidRPr="0032538D">
        <w:rPr>
          <w:lang w:val="en-US"/>
        </w:rPr>
        <w:t xml:space="preserve"> </w:t>
      </w:r>
      <w:r w:rsidRPr="0032538D">
        <w:t>разборе</w:t>
      </w:r>
      <w:r w:rsidRPr="0032538D">
        <w:rPr>
          <w:lang w:val="en-US"/>
        </w:rPr>
        <w:t xml:space="preserve"> JSON </w:t>
      </w:r>
      <w:r w:rsidRPr="0032538D">
        <w:t>файла</w:t>
      </w:r>
      <w:r w:rsidRPr="0032538D">
        <w:rPr>
          <w:lang w:val="en-US"/>
        </w:rPr>
        <w:t>", e);</w:t>
      </w:r>
      <w:r w:rsidRPr="0032538D">
        <w:rPr>
          <w:lang w:val="en-US"/>
        </w:rPr>
        <w:br/>
        <w:t xml:space="preserve">    }</w:t>
      </w:r>
      <w:r w:rsidRPr="0032538D">
        <w:rPr>
          <w:lang w:val="en-US"/>
        </w:rPr>
        <w:br/>
        <w:t xml:space="preserve">    return movies;</w:t>
      </w:r>
      <w:r w:rsidRPr="0032538D">
        <w:rPr>
          <w:lang w:val="en-US"/>
        </w:rPr>
        <w:br/>
        <w:t>}</w:t>
      </w:r>
    </w:p>
    <w:p w14:paraId="10FDB657" w14:textId="77777777" w:rsidR="0032538D" w:rsidRDefault="0032538D" w:rsidP="0032538D"/>
    <w:p w14:paraId="18681279" w14:textId="77777777" w:rsidR="0032538D" w:rsidRPr="0032538D" w:rsidRDefault="0032538D" w:rsidP="0032538D">
      <w:pPr>
        <w:rPr>
          <w:lang w:val="en-US"/>
        </w:rPr>
      </w:pPr>
      <w:r w:rsidRPr="0032538D">
        <w:rPr>
          <w:i/>
          <w:iCs/>
        </w:rPr>
        <w:t>/**</w:t>
      </w:r>
      <w:r w:rsidRPr="0032538D">
        <w:rPr>
          <w:i/>
          <w:iCs/>
        </w:rPr>
        <w:br/>
        <w:t xml:space="preserve">     * Преобразует JSONObject в объект Movie при загрузке из файла.</w:t>
      </w:r>
      <w:r w:rsidRPr="0032538D">
        <w:rPr>
          <w:i/>
          <w:iCs/>
        </w:rPr>
        <w:br/>
      </w:r>
      <w:r w:rsidRPr="0032538D">
        <w:rPr>
          <w:i/>
          <w:iCs/>
        </w:rPr>
        <w:lastRenderedPageBreak/>
        <w:t xml:space="preserve">     </w:t>
      </w:r>
      <w:r w:rsidRPr="0032538D">
        <w:rPr>
          <w:i/>
          <w:iCs/>
          <w:lang w:val="en-US"/>
        </w:rPr>
        <w:t>*</w:t>
      </w:r>
      <w:r w:rsidRPr="0032538D">
        <w:rPr>
          <w:i/>
          <w:iCs/>
          <w:lang w:val="en-US"/>
        </w:rPr>
        <w:br/>
        <w:t xml:space="preserve">     * @param jsonMovie JSONObject, </w:t>
      </w:r>
      <w:r w:rsidRPr="0032538D">
        <w:rPr>
          <w:i/>
          <w:iCs/>
        </w:rPr>
        <w:t>содержащий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данные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фильма</w:t>
      </w:r>
      <w:r w:rsidRPr="0032538D">
        <w:rPr>
          <w:i/>
          <w:iCs/>
          <w:lang w:val="en-US"/>
        </w:rPr>
        <w:br/>
        <w:t xml:space="preserve">     * @return </w:t>
      </w:r>
      <w:r w:rsidRPr="0032538D">
        <w:rPr>
          <w:i/>
          <w:iCs/>
        </w:rPr>
        <w:t>объект</w:t>
      </w:r>
      <w:r w:rsidRPr="0032538D">
        <w:rPr>
          <w:i/>
          <w:iCs/>
          <w:lang w:val="en-US"/>
        </w:rPr>
        <w:t xml:space="preserve"> Movie</w:t>
      </w:r>
      <w:r w:rsidRPr="0032538D">
        <w:rPr>
          <w:i/>
          <w:iCs/>
          <w:lang w:val="en-US"/>
        </w:rPr>
        <w:br/>
        <w:t xml:space="preserve">     * @throws Exception </w:t>
      </w:r>
      <w:r w:rsidRPr="0032538D">
        <w:rPr>
          <w:i/>
          <w:iCs/>
        </w:rPr>
        <w:t>если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произошла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ошибка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разбора</w:t>
      </w:r>
      <w:r w:rsidRPr="0032538D">
        <w:rPr>
          <w:i/>
          <w:iCs/>
          <w:lang w:val="en-US"/>
        </w:rPr>
        <w:t xml:space="preserve"> </w:t>
      </w:r>
      <w:r w:rsidRPr="0032538D">
        <w:rPr>
          <w:i/>
          <w:iCs/>
        </w:rPr>
        <w:t>данных</w:t>
      </w:r>
      <w:r w:rsidRPr="0032538D">
        <w:rPr>
          <w:i/>
          <w:iCs/>
          <w:lang w:val="en-US"/>
        </w:rPr>
        <w:br/>
        <w:t xml:space="preserve">     */</w:t>
      </w:r>
      <w:r w:rsidRPr="0032538D">
        <w:rPr>
          <w:i/>
          <w:iCs/>
          <w:lang w:val="en-US"/>
        </w:rPr>
        <w:br/>
        <w:t xml:space="preserve">    </w:t>
      </w:r>
      <w:r w:rsidRPr="0032538D">
        <w:rPr>
          <w:lang w:val="en-US"/>
        </w:rPr>
        <w:t>private Movie parseMovieFromJson(JSONObject jsonMovie) throws Exception {</w:t>
      </w:r>
      <w:r w:rsidRPr="0032538D">
        <w:rPr>
          <w:lang w:val="en-US"/>
        </w:rPr>
        <w:br/>
        <w:t xml:space="preserve">        Movie movie = new Movie();</w:t>
      </w:r>
      <w:r w:rsidRPr="0032538D">
        <w:rPr>
          <w:lang w:val="en-US"/>
        </w:rPr>
        <w:br/>
        <w:t xml:space="preserve">        movie.setName(jsonMovie.getString("name"));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    JSONObject jsonCoords = jsonMovie.getJSONObject("coordinates");</w:t>
      </w:r>
      <w:r w:rsidRPr="0032538D">
        <w:rPr>
          <w:lang w:val="en-US"/>
        </w:rPr>
        <w:br/>
        <w:t xml:space="preserve">        Coordinates coords = new Coordinates();</w:t>
      </w:r>
      <w:r w:rsidRPr="0032538D">
        <w:rPr>
          <w:lang w:val="en-US"/>
        </w:rPr>
        <w:br/>
        <w:t xml:space="preserve">        coords.setX(jsonCoords.getDouble("x"));</w:t>
      </w:r>
      <w:r w:rsidRPr="0032538D">
        <w:rPr>
          <w:lang w:val="en-US"/>
        </w:rPr>
        <w:br/>
        <w:t xml:space="preserve">        coords.setY(jsonCoords.getInt("y"));</w:t>
      </w:r>
      <w:r w:rsidRPr="0032538D">
        <w:rPr>
          <w:lang w:val="en-US"/>
        </w:rPr>
        <w:br/>
        <w:t xml:space="preserve">        movie.setCoordinates(coords);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    movie.setOscarsCount(jsonMovie.getInt("oscarsCount"));</w:t>
      </w:r>
      <w:r w:rsidRPr="0032538D">
        <w:rPr>
          <w:lang w:val="en-US"/>
        </w:rPr>
        <w:br/>
        <w:t xml:space="preserve">        movie.setUsaBoxOffice(jsonMovie.getInt("usaBoxOffice"));</w:t>
      </w:r>
      <w:r w:rsidRPr="0032538D">
        <w:rPr>
          <w:lang w:val="en-US"/>
        </w:rPr>
        <w:br/>
        <w:t xml:space="preserve">        movie.setLength(jsonMovie.getInt("length"));</w:t>
      </w:r>
      <w:r w:rsidRPr="0032538D">
        <w:rPr>
          <w:lang w:val="en-US"/>
        </w:rPr>
        <w:br/>
        <w:t xml:space="preserve">        movie.setGenre(MovieGenre.</w:t>
      </w:r>
      <w:r w:rsidRPr="0032538D">
        <w:rPr>
          <w:i/>
          <w:iCs/>
          <w:lang w:val="en-US"/>
        </w:rPr>
        <w:t>valueOf</w:t>
      </w:r>
      <w:r w:rsidRPr="0032538D">
        <w:rPr>
          <w:lang w:val="en-US"/>
        </w:rPr>
        <w:t>(jsonMovie.getString("genre")));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    JSONObject jsonPerson = jsonMovie.getJSONObject("director");</w:t>
      </w:r>
      <w:r w:rsidRPr="0032538D">
        <w:rPr>
          <w:lang w:val="en-US"/>
        </w:rPr>
        <w:br/>
        <w:t xml:space="preserve">        Person director = new Person();</w:t>
      </w:r>
      <w:r w:rsidRPr="0032538D">
        <w:rPr>
          <w:lang w:val="en-US"/>
        </w:rPr>
        <w:br/>
        <w:t xml:space="preserve">        director.setName(jsonPerson.getString("name"));</w:t>
      </w:r>
      <w:r w:rsidRPr="0032538D">
        <w:rPr>
          <w:lang w:val="en-US"/>
        </w:rPr>
        <w:br/>
        <w:t xml:space="preserve">        if (jsonPerson.has("birthday") &amp;&amp; !jsonPerson.isNull("birthday")) {</w:t>
      </w:r>
      <w:r w:rsidRPr="0032538D">
        <w:rPr>
          <w:lang w:val="en-US"/>
        </w:rPr>
        <w:br/>
        <w:t xml:space="preserve">            director.setBirthday(dateFormat.parse(jsonPerson.getString("birthday")));</w:t>
      </w:r>
      <w:r w:rsidRPr="0032538D">
        <w:rPr>
          <w:lang w:val="en-US"/>
        </w:rPr>
        <w:br/>
        <w:t xml:space="preserve">        }</w:t>
      </w:r>
      <w:r w:rsidRPr="0032538D">
        <w:rPr>
          <w:lang w:val="en-US"/>
        </w:rPr>
        <w:br/>
        <w:t xml:space="preserve">        director.setHeight((float) jsonPerson.getDouble("height"));</w:t>
      </w:r>
      <w:r w:rsidRPr="0032538D">
        <w:rPr>
          <w:lang w:val="en-US"/>
        </w:rPr>
        <w:br/>
        <w:t xml:space="preserve">        if (jsonPerson.has("weight") &amp;&amp; !jsonPerson.isNull("weight")) {</w:t>
      </w:r>
      <w:r w:rsidRPr="0032538D">
        <w:rPr>
          <w:lang w:val="en-US"/>
        </w:rPr>
        <w:br/>
        <w:t xml:space="preserve">            director.setWeight(jsonPerson.getInt("weight"));</w:t>
      </w:r>
      <w:r w:rsidRPr="0032538D">
        <w:rPr>
          <w:lang w:val="en-US"/>
        </w:rPr>
        <w:br/>
        <w:t xml:space="preserve">        }</w:t>
      </w:r>
      <w:r w:rsidRPr="0032538D">
        <w:rPr>
          <w:lang w:val="en-US"/>
        </w:rPr>
        <w:br/>
        <w:t xml:space="preserve">        movie.setDirector(director);</w:t>
      </w:r>
      <w:r w:rsidRPr="0032538D">
        <w:rPr>
          <w:lang w:val="en-US"/>
        </w:rPr>
        <w:br/>
      </w:r>
      <w:r w:rsidRPr="0032538D">
        <w:rPr>
          <w:lang w:val="en-US"/>
        </w:rPr>
        <w:br/>
        <w:t xml:space="preserve">        return movie;</w:t>
      </w:r>
      <w:r w:rsidRPr="0032538D">
        <w:rPr>
          <w:lang w:val="en-US"/>
        </w:rPr>
        <w:br/>
        <w:t xml:space="preserve">    }</w:t>
      </w:r>
      <w:r w:rsidRPr="0032538D">
        <w:rPr>
          <w:lang w:val="en-US"/>
        </w:rPr>
        <w:br/>
        <w:t>}</w:t>
      </w:r>
    </w:p>
    <w:p w14:paraId="795FA2E2" w14:textId="77777777" w:rsidR="0032538D" w:rsidRPr="0032538D" w:rsidRDefault="0032538D" w:rsidP="0032538D">
      <w:pPr>
        <w:rPr>
          <w:lang w:val="en-US"/>
        </w:rPr>
      </w:pPr>
    </w:p>
    <w:sectPr w:rsidR="0032538D" w:rsidRPr="00325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67"/>
    <w:rsid w:val="0013313E"/>
    <w:rsid w:val="00206907"/>
    <w:rsid w:val="0032538D"/>
    <w:rsid w:val="00845D5C"/>
    <w:rsid w:val="0085759A"/>
    <w:rsid w:val="009C4723"/>
    <w:rsid w:val="009E018F"/>
    <w:rsid w:val="00B45436"/>
    <w:rsid w:val="00B91067"/>
    <w:rsid w:val="00C91BB6"/>
    <w:rsid w:val="00DD336E"/>
    <w:rsid w:val="00F475A7"/>
    <w:rsid w:val="00F6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A8F"/>
  <w15:chartTrackingRefBased/>
  <w15:docId w15:val="{23E66A5C-342B-40DB-AC0B-DF5F90F8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5A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1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75A7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7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0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10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0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0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0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0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475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F475A7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20">
    <w:name w:val="Заголовок 2 Знак"/>
    <w:basedOn w:val="a0"/>
    <w:link w:val="2"/>
    <w:uiPriority w:val="9"/>
    <w:rsid w:val="00F475A7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F475A7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B910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B9106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9106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9106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9106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9106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91067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B910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1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1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106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910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10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10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106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910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3</cp:revision>
  <dcterms:created xsi:type="dcterms:W3CDTF">2025-04-12T07:15:00Z</dcterms:created>
  <dcterms:modified xsi:type="dcterms:W3CDTF">2025-04-29T15:45:00Z</dcterms:modified>
</cp:coreProperties>
</file>