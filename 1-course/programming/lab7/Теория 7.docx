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6EA4" w14:textId="3C8C6021" w:rsidR="00E46EEB" w:rsidRPr="00E46EEB" w:rsidRDefault="00E46EEB" w:rsidP="00E46EEB">
      <w:pPr>
        <w:numPr>
          <w:ilvl w:val="0"/>
          <w:numId w:val="1"/>
        </w:numPr>
        <w:tabs>
          <w:tab w:val="clear" w:pos="720"/>
          <w:tab w:val="num" w:pos="426"/>
        </w:tabs>
        <w:ind w:left="-142"/>
        <w:rPr>
          <w:b/>
          <w:bCs/>
          <w:sz w:val="36"/>
          <w:szCs w:val="28"/>
        </w:rPr>
      </w:pPr>
      <w:r w:rsidRPr="00E46EEB">
        <w:rPr>
          <w:b/>
          <w:bCs/>
          <w:sz w:val="36"/>
          <w:szCs w:val="28"/>
        </w:rPr>
        <w:t>Многопоточность. Класс</w:t>
      </w:r>
      <w:r w:rsidRPr="00E46EEB">
        <w:rPr>
          <w:b/>
          <w:bCs/>
          <w:sz w:val="36"/>
          <w:szCs w:val="28"/>
        </w:rPr>
        <w:t xml:space="preserve"> </w:t>
      </w:r>
      <w:proofErr w:type="spellStart"/>
      <w:r w:rsidRPr="00E46EEB">
        <w:rPr>
          <w:b/>
          <w:bCs/>
          <w:sz w:val="36"/>
          <w:szCs w:val="28"/>
        </w:rPr>
        <w:t>Thread</w:t>
      </w:r>
      <w:proofErr w:type="spellEnd"/>
      <w:r w:rsidRPr="00E46EEB">
        <w:rPr>
          <w:b/>
          <w:bCs/>
          <w:sz w:val="36"/>
          <w:szCs w:val="28"/>
        </w:rPr>
        <w:t>,</w:t>
      </w:r>
      <w:r w:rsidRPr="00E46EEB">
        <w:rPr>
          <w:b/>
          <w:bCs/>
          <w:sz w:val="36"/>
          <w:szCs w:val="28"/>
        </w:rPr>
        <w:t xml:space="preserve"> </w:t>
      </w:r>
      <w:r w:rsidRPr="00E46EEB">
        <w:rPr>
          <w:b/>
          <w:bCs/>
          <w:sz w:val="36"/>
          <w:szCs w:val="28"/>
        </w:rPr>
        <w:t>интерфейс</w:t>
      </w:r>
      <w:r w:rsidRPr="00E46EEB">
        <w:rPr>
          <w:b/>
          <w:bCs/>
          <w:sz w:val="36"/>
          <w:szCs w:val="28"/>
        </w:rPr>
        <w:t xml:space="preserve">  </w:t>
      </w:r>
      <w:proofErr w:type="spellStart"/>
      <w:r w:rsidRPr="00E46EEB">
        <w:rPr>
          <w:b/>
          <w:bCs/>
          <w:sz w:val="36"/>
          <w:szCs w:val="28"/>
        </w:rPr>
        <w:t>Runnable</w:t>
      </w:r>
      <w:proofErr w:type="spellEnd"/>
      <w:r w:rsidRPr="00E46EEB">
        <w:rPr>
          <w:b/>
          <w:bCs/>
          <w:sz w:val="36"/>
          <w:szCs w:val="28"/>
        </w:rPr>
        <w:t>.</w:t>
      </w:r>
      <w:r w:rsidRPr="00E46EEB">
        <w:rPr>
          <w:b/>
          <w:bCs/>
          <w:sz w:val="36"/>
          <w:szCs w:val="28"/>
        </w:rPr>
        <w:t xml:space="preserve"> </w:t>
      </w:r>
      <w:r w:rsidRPr="00E46EEB">
        <w:rPr>
          <w:b/>
          <w:bCs/>
          <w:sz w:val="36"/>
          <w:szCs w:val="28"/>
        </w:rPr>
        <w:t>Модификатор</w:t>
      </w:r>
      <w:r w:rsidRPr="00E46EEB">
        <w:rPr>
          <w:b/>
          <w:bCs/>
          <w:sz w:val="36"/>
          <w:szCs w:val="28"/>
        </w:rPr>
        <w:t xml:space="preserve"> </w:t>
      </w:r>
      <w:proofErr w:type="spellStart"/>
      <w:r w:rsidRPr="00E46EEB">
        <w:rPr>
          <w:b/>
          <w:bCs/>
          <w:sz w:val="36"/>
          <w:szCs w:val="28"/>
        </w:rPr>
        <w:t>synchronized</w:t>
      </w:r>
      <w:proofErr w:type="spellEnd"/>
      <w:r w:rsidRPr="00E46EEB">
        <w:rPr>
          <w:b/>
          <w:bCs/>
          <w:sz w:val="36"/>
          <w:szCs w:val="28"/>
        </w:rPr>
        <w:t>.</w:t>
      </w:r>
    </w:p>
    <w:p w14:paraId="7E9DAF0B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📌</w:t>
      </w:r>
      <w:r w:rsidRPr="00E46EEB">
        <w:rPr>
          <w:b/>
          <w:bCs/>
        </w:rPr>
        <w:t xml:space="preserve"> 1. Что такое многопоточность в Java</w:t>
      </w:r>
    </w:p>
    <w:p w14:paraId="0251286B" w14:textId="77777777" w:rsidR="00E46EEB" w:rsidRPr="00E46EEB" w:rsidRDefault="00E46EEB" w:rsidP="00E46EEB">
      <w:r w:rsidRPr="00E46EEB">
        <w:rPr>
          <w:b/>
          <w:bCs/>
        </w:rPr>
        <w:t>Многопоточность</w:t>
      </w:r>
      <w:r w:rsidRPr="00E46EEB">
        <w:t xml:space="preserve"> — это способность программы выполнять </w:t>
      </w:r>
      <w:r w:rsidRPr="00E46EEB">
        <w:rPr>
          <w:b/>
          <w:bCs/>
        </w:rPr>
        <w:t>несколько потоков (</w:t>
      </w:r>
      <w:proofErr w:type="spellStart"/>
      <w:r w:rsidRPr="00E46EEB">
        <w:rPr>
          <w:b/>
          <w:bCs/>
        </w:rPr>
        <w:t>threads</w:t>
      </w:r>
      <w:proofErr w:type="spellEnd"/>
      <w:r w:rsidRPr="00E46EEB">
        <w:rPr>
          <w:b/>
          <w:bCs/>
        </w:rPr>
        <w:t>)</w:t>
      </w:r>
      <w:r w:rsidRPr="00E46EEB">
        <w:t xml:space="preserve"> одновременно. Поток — это независимая последовательность выполнения. В Java каждый поток реализуется как экземпляр класса </w:t>
      </w:r>
      <w:proofErr w:type="spellStart"/>
      <w:r w:rsidRPr="00E46EEB">
        <w:t>Thread</w:t>
      </w:r>
      <w:proofErr w:type="spellEnd"/>
      <w:r w:rsidRPr="00E46EEB">
        <w:t>.</w:t>
      </w:r>
    </w:p>
    <w:p w14:paraId="7E88483D" w14:textId="77777777" w:rsidR="00E46EEB" w:rsidRPr="00E46EEB" w:rsidRDefault="00E46EEB" w:rsidP="00E46EEB">
      <w:r w:rsidRPr="00E46EEB">
        <w:t>Преимущества многопоточности:</w:t>
      </w:r>
    </w:p>
    <w:p w14:paraId="4D485548" w14:textId="77777777" w:rsidR="00E46EEB" w:rsidRPr="00E46EEB" w:rsidRDefault="00E46EEB" w:rsidP="00E46EEB">
      <w:pPr>
        <w:numPr>
          <w:ilvl w:val="0"/>
          <w:numId w:val="2"/>
        </w:numPr>
      </w:pPr>
      <w:r w:rsidRPr="00E46EEB">
        <w:t>Параллельная обработка задач (например, скачивание файлов, работа с UI, вычисления)</w:t>
      </w:r>
    </w:p>
    <w:p w14:paraId="6AFC8525" w14:textId="77777777" w:rsidR="00E46EEB" w:rsidRPr="00E46EEB" w:rsidRDefault="00E46EEB" w:rsidP="00E46EEB">
      <w:pPr>
        <w:numPr>
          <w:ilvl w:val="0"/>
          <w:numId w:val="2"/>
        </w:numPr>
      </w:pPr>
      <w:r w:rsidRPr="00E46EEB">
        <w:t>Улучшение производительности на многоядерных процессорах</w:t>
      </w:r>
    </w:p>
    <w:p w14:paraId="748CBC0C" w14:textId="77777777" w:rsidR="00E46EEB" w:rsidRPr="00E46EEB" w:rsidRDefault="00E46EEB" w:rsidP="00E46EEB">
      <w:pPr>
        <w:numPr>
          <w:ilvl w:val="0"/>
          <w:numId w:val="2"/>
        </w:numPr>
      </w:pPr>
      <w:r w:rsidRPr="00E46EEB">
        <w:t>Повышение отзывчивости приложений</w:t>
      </w:r>
    </w:p>
    <w:p w14:paraId="56170FDE" w14:textId="77777777" w:rsidR="00E46EEB" w:rsidRPr="00E46EEB" w:rsidRDefault="00E46EEB" w:rsidP="00E46EEB">
      <w:r w:rsidRPr="00E46EEB">
        <w:pict w14:anchorId="75033E70">
          <v:rect id="_x0000_i1067" style="width:0;height:1.5pt" o:hralign="center" o:hrstd="t" o:hr="t" fillcolor="#a0a0a0" stroked="f"/>
        </w:pict>
      </w:r>
    </w:p>
    <w:p w14:paraId="4DC8AD10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📘</w:t>
      </w:r>
      <w:r w:rsidRPr="00E46EEB">
        <w:rPr>
          <w:b/>
          <w:bCs/>
        </w:rPr>
        <w:t xml:space="preserve"> 2. Класс </w:t>
      </w:r>
      <w:proofErr w:type="spellStart"/>
      <w:r w:rsidRPr="00E46EEB">
        <w:rPr>
          <w:b/>
          <w:bCs/>
        </w:rPr>
        <w:t>Thread</w:t>
      </w:r>
      <w:proofErr w:type="spellEnd"/>
    </w:p>
    <w:p w14:paraId="26A40A7E" w14:textId="77777777" w:rsidR="00E46EEB" w:rsidRPr="00E46EEB" w:rsidRDefault="00E46EEB" w:rsidP="00E46EEB">
      <w:r w:rsidRPr="00E46EEB">
        <w:t xml:space="preserve">Java предоставляет встроенный класс </w:t>
      </w:r>
      <w:proofErr w:type="spellStart"/>
      <w:r w:rsidRPr="00E46EEB">
        <w:t>java.lang.Thread</w:t>
      </w:r>
      <w:proofErr w:type="spellEnd"/>
      <w:r w:rsidRPr="00E46EEB">
        <w:t xml:space="preserve"> для создания и управления потоками.</w:t>
      </w:r>
    </w:p>
    <w:p w14:paraId="7E3348C7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🔧</w:t>
      </w:r>
      <w:r w:rsidRPr="00E46EEB">
        <w:rPr>
          <w:b/>
          <w:bCs/>
        </w:rPr>
        <w:t xml:space="preserve"> Способы создания потока через </w:t>
      </w:r>
      <w:proofErr w:type="spellStart"/>
      <w:r w:rsidRPr="00E46EEB">
        <w:rPr>
          <w:b/>
          <w:bCs/>
        </w:rPr>
        <w:t>Thread</w:t>
      </w:r>
      <w:proofErr w:type="spellEnd"/>
      <w:r w:rsidRPr="00E46EEB">
        <w:rPr>
          <w:b/>
          <w:bCs/>
        </w:rPr>
        <w:t>:</w:t>
      </w:r>
    </w:p>
    <w:p w14:paraId="107C05AA" w14:textId="77777777" w:rsidR="00E46EEB" w:rsidRPr="00E46EEB" w:rsidRDefault="00E46EEB" w:rsidP="00E46EEB">
      <w:pPr>
        <w:rPr>
          <w:b/>
          <w:bCs/>
        </w:rPr>
      </w:pPr>
      <w:r w:rsidRPr="00E46EEB">
        <w:rPr>
          <w:b/>
          <w:bCs/>
        </w:rPr>
        <w:t xml:space="preserve">Способ 1: Наследование от </w:t>
      </w:r>
      <w:proofErr w:type="spellStart"/>
      <w:r w:rsidRPr="00E46EEB">
        <w:rPr>
          <w:b/>
          <w:bCs/>
        </w:rPr>
        <w:t>Thread</w:t>
      </w:r>
      <w:proofErr w:type="spellEnd"/>
    </w:p>
    <w:p w14:paraId="00F1F88B" w14:textId="77777777" w:rsidR="00E46EEB" w:rsidRPr="00E46EEB" w:rsidRDefault="00E46EEB" w:rsidP="00E46EEB">
      <w:proofErr w:type="spellStart"/>
      <w:r w:rsidRPr="00E46EEB">
        <w:t>java</w:t>
      </w:r>
      <w:proofErr w:type="spellEnd"/>
    </w:p>
    <w:p w14:paraId="5DD89F4C" w14:textId="77777777" w:rsidR="00E46EEB" w:rsidRPr="00E46EEB" w:rsidRDefault="00E46EEB" w:rsidP="00E46EEB">
      <w:proofErr w:type="spellStart"/>
      <w:r w:rsidRPr="00E46EEB">
        <w:t>КопироватьРедактировать</w:t>
      </w:r>
      <w:proofErr w:type="spellEnd"/>
    </w:p>
    <w:p w14:paraId="5A64064B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class </w:t>
      </w:r>
      <w:proofErr w:type="spellStart"/>
      <w:r w:rsidRPr="00E46EEB">
        <w:rPr>
          <w:lang w:val="en-US"/>
        </w:rPr>
        <w:t>MyThread</w:t>
      </w:r>
      <w:proofErr w:type="spellEnd"/>
      <w:r w:rsidRPr="00E46EEB">
        <w:rPr>
          <w:lang w:val="en-US"/>
        </w:rPr>
        <w:t xml:space="preserve"> extends Thread {</w:t>
      </w:r>
    </w:p>
    <w:p w14:paraId="4A524ED3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void run() {</w:t>
      </w:r>
    </w:p>
    <w:p w14:paraId="52A6DDDA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</w:t>
      </w:r>
      <w:proofErr w:type="spellStart"/>
      <w:r w:rsidRPr="00E46EEB">
        <w:rPr>
          <w:lang w:val="en-US"/>
        </w:rPr>
        <w:t>System.out.println</w:t>
      </w:r>
      <w:proofErr w:type="spellEnd"/>
      <w:r w:rsidRPr="00E46EEB">
        <w:rPr>
          <w:lang w:val="en-US"/>
        </w:rPr>
        <w:t>("</w:t>
      </w:r>
      <w:r w:rsidRPr="00E46EEB">
        <w:t>Поток</w:t>
      </w:r>
      <w:r w:rsidRPr="00E46EEB">
        <w:rPr>
          <w:lang w:val="en-US"/>
        </w:rPr>
        <w:t xml:space="preserve"> " + </w:t>
      </w:r>
      <w:proofErr w:type="spellStart"/>
      <w:r w:rsidRPr="00E46EEB">
        <w:rPr>
          <w:lang w:val="en-US"/>
        </w:rPr>
        <w:t>Thread.currentThread</w:t>
      </w:r>
      <w:proofErr w:type="spellEnd"/>
      <w:r w:rsidRPr="00E46EEB">
        <w:rPr>
          <w:lang w:val="en-US"/>
        </w:rPr>
        <w:t>().</w:t>
      </w:r>
      <w:proofErr w:type="spellStart"/>
      <w:r w:rsidRPr="00E46EEB">
        <w:rPr>
          <w:lang w:val="en-US"/>
        </w:rPr>
        <w:t>getName</w:t>
      </w:r>
      <w:proofErr w:type="spellEnd"/>
      <w:r w:rsidRPr="00E46EEB">
        <w:rPr>
          <w:lang w:val="en-US"/>
        </w:rPr>
        <w:t xml:space="preserve">() + " </w:t>
      </w:r>
      <w:r w:rsidRPr="00E46EEB">
        <w:t>запущен</w:t>
      </w:r>
      <w:r w:rsidRPr="00E46EEB">
        <w:rPr>
          <w:lang w:val="en-US"/>
        </w:rPr>
        <w:t>");</w:t>
      </w:r>
    </w:p>
    <w:p w14:paraId="6699CEEE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}</w:t>
      </w:r>
    </w:p>
    <w:p w14:paraId="35A47F64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}</w:t>
      </w:r>
    </w:p>
    <w:p w14:paraId="02B7EDA2" w14:textId="77777777" w:rsidR="00E46EEB" w:rsidRPr="00E46EEB" w:rsidRDefault="00E46EEB" w:rsidP="00E46EEB">
      <w:pPr>
        <w:rPr>
          <w:lang w:val="en-US"/>
        </w:rPr>
      </w:pPr>
    </w:p>
    <w:p w14:paraId="65240C35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public class Main {</w:t>
      </w:r>
    </w:p>
    <w:p w14:paraId="32F53B7A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static void main(String[] args) {</w:t>
      </w:r>
    </w:p>
    <w:p w14:paraId="04F78939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</w:t>
      </w:r>
      <w:proofErr w:type="spellStart"/>
      <w:r w:rsidRPr="00E46EEB">
        <w:rPr>
          <w:lang w:val="en-US"/>
        </w:rPr>
        <w:t>MyThread</w:t>
      </w:r>
      <w:proofErr w:type="spellEnd"/>
      <w:r w:rsidRPr="00E46EEB">
        <w:rPr>
          <w:lang w:val="en-US"/>
        </w:rPr>
        <w:t xml:space="preserve"> thread1 = new </w:t>
      </w:r>
      <w:proofErr w:type="spellStart"/>
      <w:r w:rsidRPr="00E46EEB">
        <w:rPr>
          <w:lang w:val="en-US"/>
        </w:rPr>
        <w:t>MyThread</w:t>
      </w:r>
      <w:proofErr w:type="spellEnd"/>
      <w:r w:rsidRPr="00E46EEB">
        <w:rPr>
          <w:lang w:val="en-US"/>
        </w:rPr>
        <w:t>();</w:t>
      </w:r>
    </w:p>
    <w:p w14:paraId="2757F147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lastRenderedPageBreak/>
        <w:t xml:space="preserve">        thread1.start();  // </w:t>
      </w:r>
      <w:r w:rsidRPr="00E46EEB">
        <w:t>запускает</w:t>
      </w:r>
      <w:r w:rsidRPr="00E46EEB">
        <w:rPr>
          <w:lang w:val="en-US"/>
        </w:rPr>
        <w:t xml:space="preserve"> </w:t>
      </w:r>
      <w:r w:rsidRPr="00E46EEB">
        <w:t>новый</w:t>
      </w:r>
      <w:r w:rsidRPr="00E46EEB">
        <w:rPr>
          <w:lang w:val="en-US"/>
        </w:rPr>
        <w:t xml:space="preserve"> </w:t>
      </w:r>
      <w:r w:rsidRPr="00E46EEB">
        <w:t>поток</w:t>
      </w:r>
    </w:p>
    <w:p w14:paraId="73CFF2A7" w14:textId="77777777" w:rsidR="00E46EEB" w:rsidRPr="00E46EEB" w:rsidRDefault="00E46EEB" w:rsidP="00E46EEB">
      <w:r w:rsidRPr="00E46EEB">
        <w:rPr>
          <w:lang w:val="en-US"/>
        </w:rPr>
        <w:t xml:space="preserve">    </w:t>
      </w:r>
      <w:r w:rsidRPr="00E46EEB">
        <w:t>}</w:t>
      </w:r>
    </w:p>
    <w:p w14:paraId="0B9CE3E9" w14:textId="77777777" w:rsidR="00E46EEB" w:rsidRPr="00E46EEB" w:rsidRDefault="00E46EEB" w:rsidP="00E46EEB">
      <w:r w:rsidRPr="00E46EEB">
        <w:t>}</w:t>
      </w:r>
    </w:p>
    <w:p w14:paraId="1CE02336" w14:textId="77777777" w:rsidR="00E46EEB" w:rsidRPr="00E46EEB" w:rsidRDefault="00E46EEB" w:rsidP="00E46EEB">
      <w:r w:rsidRPr="00E46EEB">
        <w:rPr>
          <w:rFonts w:ascii="Segoe UI Emoji" w:hAnsi="Segoe UI Emoji" w:cs="Segoe UI Emoji"/>
        </w:rPr>
        <w:t>⚠️</w:t>
      </w:r>
      <w:r w:rsidRPr="00E46EEB">
        <w:t xml:space="preserve"> </w:t>
      </w:r>
      <w:proofErr w:type="spellStart"/>
      <w:r w:rsidRPr="00E46EEB">
        <w:t>start</w:t>
      </w:r>
      <w:proofErr w:type="spellEnd"/>
      <w:r w:rsidRPr="00E46EEB">
        <w:t xml:space="preserve">() запускает поток асинхронно. Нельзя вызывать </w:t>
      </w:r>
      <w:proofErr w:type="spellStart"/>
      <w:r w:rsidRPr="00E46EEB">
        <w:t>run</w:t>
      </w:r>
      <w:proofErr w:type="spellEnd"/>
      <w:r w:rsidRPr="00E46EEB">
        <w:t>() напрямую — это просто вызов метода, а не запуск потока.</w:t>
      </w:r>
    </w:p>
    <w:p w14:paraId="5DB37F9E" w14:textId="77777777" w:rsidR="00E46EEB" w:rsidRPr="00E46EEB" w:rsidRDefault="00E46EEB" w:rsidP="00E46EEB">
      <w:r w:rsidRPr="00E46EEB">
        <w:pict w14:anchorId="187F46F3">
          <v:rect id="_x0000_i1068" style="width:0;height:1.5pt" o:hralign="center" o:hrstd="t" o:hr="t" fillcolor="#a0a0a0" stroked="f"/>
        </w:pict>
      </w:r>
    </w:p>
    <w:p w14:paraId="4A33C8A8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🧩</w:t>
      </w:r>
      <w:r w:rsidRPr="00E46EEB">
        <w:rPr>
          <w:b/>
          <w:bCs/>
        </w:rPr>
        <w:t xml:space="preserve"> 3. Интерфейс </w:t>
      </w:r>
      <w:proofErr w:type="spellStart"/>
      <w:r w:rsidRPr="00E46EEB">
        <w:rPr>
          <w:b/>
          <w:bCs/>
        </w:rPr>
        <w:t>Runnable</w:t>
      </w:r>
      <w:proofErr w:type="spellEnd"/>
    </w:p>
    <w:p w14:paraId="3FA5C353" w14:textId="77777777" w:rsidR="00E46EEB" w:rsidRPr="00E46EEB" w:rsidRDefault="00E46EEB" w:rsidP="00E46EEB">
      <w:r w:rsidRPr="00E46EEB">
        <w:t xml:space="preserve">Более гибкий способ — </w:t>
      </w:r>
      <w:r w:rsidRPr="00E46EEB">
        <w:rPr>
          <w:b/>
          <w:bCs/>
        </w:rPr>
        <w:t xml:space="preserve">реализовать интерфейс </w:t>
      </w:r>
      <w:proofErr w:type="spellStart"/>
      <w:r w:rsidRPr="00E46EEB">
        <w:rPr>
          <w:b/>
          <w:bCs/>
        </w:rPr>
        <w:t>Runnable</w:t>
      </w:r>
      <w:proofErr w:type="spellEnd"/>
      <w:r w:rsidRPr="00E46EEB">
        <w:t>. Особенно полезно, когда ваш класс уже наследует другой.</w:t>
      </w:r>
    </w:p>
    <w:p w14:paraId="55432F60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java</w:t>
      </w:r>
    </w:p>
    <w:p w14:paraId="0D7D691E" w14:textId="77777777" w:rsidR="00E46EEB" w:rsidRPr="00E46EEB" w:rsidRDefault="00E46EEB" w:rsidP="00E46EEB">
      <w:pPr>
        <w:rPr>
          <w:lang w:val="en-US"/>
        </w:rPr>
      </w:pPr>
      <w:proofErr w:type="spellStart"/>
      <w:r w:rsidRPr="00E46EEB">
        <w:t>КопироватьРедактировать</w:t>
      </w:r>
      <w:proofErr w:type="spellEnd"/>
    </w:p>
    <w:p w14:paraId="1F366550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class </w:t>
      </w:r>
      <w:proofErr w:type="spellStart"/>
      <w:r w:rsidRPr="00E46EEB">
        <w:rPr>
          <w:lang w:val="en-US"/>
        </w:rPr>
        <w:t>MyRunnable</w:t>
      </w:r>
      <w:proofErr w:type="spellEnd"/>
      <w:r w:rsidRPr="00E46EEB">
        <w:rPr>
          <w:lang w:val="en-US"/>
        </w:rPr>
        <w:t xml:space="preserve"> implements Runnable {</w:t>
      </w:r>
    </w:p>
    <w:p w14:paraId="04D9777F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void run() {</w:t>
      </w:r>
    </w:p>
    <w:p w14:paraId="25C9F6EA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</w:t>
      </w:r>
      <w:proofErr w:type="spellStart"/>
      <w:r w:rsidRPr="00E46EEB">
        <w:rPr>
          <w:lang w:val="en-US"/>
        </w:rPr>
        <w:t>System.out.println</w:t>
      </w:r>
      <w:proofErr w:type="spellEnd"/>
      <w:r w:rsidRPr="00E46EEB">
        <w:rPr>
          <w:lang w:val="en-US"/>
        </w:rPr>
        <w:t xml:space="preserve">("Runnable </w:t>
      </w:r>
      <w:r w:rsidRPr="00E46EEB">
        <w:t>поток</w:t>
      </w:r>
      <w:r w:rsidRPr="00E46EEB">
        <w:rPr>
          <w:lang w:val="en-US"/>
        </w:rPr>
        <w:t xml:space="preserve"> " + </w:t>
      </w:r>
      <w:proofErr w:type="spellStart"/>
      <w:r w:rsidRPr="00E46EEB">
        <w:rPr>
          <w:lang w:val="en-US"/>
        </w:rPr>
        <w:t>Thread.currentThread</w:t>
      </w:r>
      <w:proofErr w:type="spellEnd"/>
      <w:r w:rsidRPr="00E46EEB">
        <w:rPr>
          <w:lang w:val="en-US"/>
        </w:rPr>
        <w:t>().</w:t>
      </w:r>
      <w:proofErr w:type="spellStart"/>
      <w:r w:rsidRPr="00E46EEB">
        <w:rPr>
          <w:lang w:val="en-US"/>
        </w:rPr>
        <w:t>getName</w:t>
      </w:r>
      <w:proofErr w:type="spellEnd"/>
      <w:r w:rsidRPr="00E46EEB">
        <w:rPr>
          <w:lang w:val="en-US"/>
        </w:rPr>
        <w:t>());</w:t>
      </w:r>
    </w:p>
    <w:p w14:paraId="50123630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}</w:t>
      </w:r>
    </w:p>
    <w:p w14:paraId="65B5BEB4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}</w:t>
      </w:r>
    </w:p>
    <w:p w14:paraId="0861F57B" w14:textId="77777777" w:rsidR="00E46EEB" w:rsidRPr="00E46EEB" w:rsidRDefault="00E46EEB" w:rsidP="00E46EEB">
      <w:pPr>
        <w:rPr>
          <w:lang w:val="en-US"/>
        </w:rPr>
      </w:pPr>
    </w:p>
    <w:p w14:paraId="31132D5A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public class Main {</w:t>
      </w:r>
    </w:p>
    <w:p w14:paraId="47BF9BFA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static void main(String[] args) {</w:t>
      </w:r>
    </w:p>
    <w:p w14:paraId="1CCFAE33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Thread </w:t>
      </w:r>
      <w:proofErr w:type="spellStart"/>
      <w:r w:rsidRPr="00E46EEB">
        <w:rPr>
          <w:lang w:val="en-US"/>
        </w:rPr>
        <w:t>thread</w:t>
      </w:r>
      <w:proofErr w:type="spellEnd"/>
      <w:r w:rsidRPr="00E46EEB">
        <w:rPr>
          <w:lang w:val="en-US"/>
        </w:rPr>
        <w:t xml:space="preserve"> = new Thread(new </w:t>
      </w:r>
      <w:proofErr w:type="spellStart"/>
      <w:r w:rsidRPr="00E46EEB">
        <w:rPr>
          <w:lang w:val="en-US"/>
        </w:rPr>
        <w:t>MyRunnable</w:t>
      </w:r>
      <w:proofErr w:type="spellEnd"/>
      <w:r w:rsidRPr="00E46EEB">
        <w:rPr>
          <w:lang w:val="en-US"/>
        </w:rPr>
        <w:t>());</w:t>
      </w:r>
    </w:p>
    <w:p w14:paraId="665A8EFA" w14:textId="77777777" w:rsidR="00E46EEB" w:rsidRPr="00E46EEB" w:rsidRDefault="00E46EEB" w:rsidP="00E46EEB">
      <w:r w:rsidRPr="00E46EEB">
        <w:rPr>
          <w:lang w:val="en-US"/>
        </w:rPr>
        <w:t xml:space="preserve">        </w:t>
      </w:r>
      <w:proofErr w:type="spellStart"/>
      <w:r w:rsidRPr="00E46EEB">
        <w:t>thread.start</w:t>
      </w:r>
      <w:proofErr w:type="spellEnd"/>
      <w:r w:rsidRPr="00E46EEB">
        <w:t>();</w:t>
      </w:r>
    </w:p>
    <w:p w14:paraId="3B2BEC5B" w14:textId="77777777" w:rsidR="00E46EEB" w:rsidRPr="00E46EEB" w:rsidRDefault="00E46EEB" w:rsidP="00E46EEB">
      <w:r w:rsidRPr="00E46EEB">
        <w:t xml:space="preserve">    }</w:t>
      </w:r>
    </w:p>
    <w:p w14:paraId="1F17293D" w14:textId="77777777" w:rsidR="00E46EEB" w:rsidRPr="00E46EEB" w:rsidRDefault="00E46EEB" w:rsidP="00E46EEB">
      <w:r w:rsidRPr="00E46EEB">
        <w:t>}</w:t>
      </w:r>
    </w:p>
    <w:p w14:paraId="5695DC41" w14:textId="77777777" w:rsidR="00E46EEB" w:rsidRPr="00E46EEB" w:rsidRDefault="00E46EEB" w:rsidP="00E46EEB">
      <w:r w:rsidRPr="00E46EEB">
        <w:t xml:space="preserve">Преимущество </w:t>
      </w:r>
      <w:proofErr w:type="spellStart"/>
      <w:r w:rsidRPr="00E46EEB">
        <w:t>Runnable</w:t>
      </w:r>
      <w:proofErr w:type="spellEnd"/>
      <w:r w:rsidRPr="00E46EEB">
        <w:t xml:space="preserve"> — можно использовать лямбды, объединять с другими классами и передавать как объект.</w:t>
      </w:r>
    </w:p>
    <w:p w14:paraId="4E2F9450" w14:textId="77777777" w:rsidR="00E46EEB" w:rsidRPr="00E46EEB" w:rsidRDefault="00E46EEB" w:rsidP="00E46EEB">
      <w:r w:rsidRPr="00E46EEB">
        <w:pict w14:anchorId="65D1A048">
          <v:rect id="_x0000_i1069" style="width:0;height:1.5pt" o:hralign="center" o:hrstd="t" o:hr="t" fillcolor="#a0a0a0" stroked="f"/>
        </w:pict>
      </w:r>
    </w:p>
    <w:p w14:paraId="12598DB8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🔐</w:t>
      </w:r>
      <w:r w:rsidRPr="00E46EEB">
        <w:rPr>
          <w:b/>
          <w:bCs/>
        </w:rPr>
        <w:t xml:space="preserve"> 4. Синхронизация и модификатор </w:t>
      </w:r>
      <w:proofErr w:type="spellStart"/>
      <w:r w:rsidRPr="00E46EEB">
        <w:rPr>
          <w:b/>
          <w:bCs/>
        </w:rPr>
        <w:t>synchronized</w:t>
      </w:r>
      <w:proofErr w:type="spellEnd"/>
    </w:p>
    <w:p w14:paraId="109E785B" w14:textId="77777777" w:rsidR="00E46EEB" w:rsidRPr="00E46EEB" w:rsidRDefault="00E46EEB" w:rsidP="00E46EEB">
      <w:r w:rsidRPr="00E46EEB">
        <w:t xml:space="preserve">Когда несколько потоков обращаются к </w:t>
      </w:r>
      <w:r w:rsidRPr="00E46EEB">
        <w:rPr>
          <w:b/>
          <w:bCs/>
        </w:rPr>
        <w:t>общему ресурсу (например, переменной)</w:t>
      </w:r>
      <w:r w:rsidRPr="00E46EEB">
        <w:t xml:space="preserve">, возникает </w:t>
      </w:r>
      <w:r w:rsidRPr="00E46EEB">
        <w:rPr>
          <w:b/>
          <w:bCs/>
        </w:rPr>
        <w:t>состояние гонки (</w:t>
      </w:r>
      <w:proofErr w:type="spellStart"/>
      <w:r w:rsidRPr="00E46EEB">
        <w:rPr>
          <w:b/>
          <w:bCs/>
        </w:rPr>
        <w:t>race</w:t>
      </w:r>
      <w:proofErr w:type="spellEnd"/>
      <w:r w:rsidRPr="00E46EEB">
        <w:rPr>
          <w:b/>
          <w:bCs/>
        </w:rPr>
        <w:t xml:space="preserve"> </w:t>
      </w:r>
      <w:proofErr w:type="spellStart"/>
      <w:r w:rsidRPr="00E46EEB">
        <w:rPr>
          <w:b/>
          <w:bCs/>
        </w:rPr>
        <w:t>condition</w:t>
      </w:r>
      <w:proofErr w:type="spellEnd"/>
      <w:r w:rsidRPr="00E46EEB">
        <w:rPr>
          <w:b/>
          <w:bCs/>
        </w:rPr>
        <w:t>)</w:t>
      </w:r>
      <w:r w:rsidRPr="00E46EEB">
        <w:t xml:space="preserve">. Чтобы этого избежать, используют </w:t>
      </w:r>
      <w:proofErr w:type="spellStart"/>
      <w:r w:rsidRPr="00E46EEB">
        <w:t>synchronized</w:t>
      </w:r>
      <w:proofErr w:type="spellEnd"/>
      <w:r w:rsidRPr="00E46EEB">
        <w:t>.</w:t>
      </w:r>
    </w:p>
    <w:p w14:paraId="2A7BEA7D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lastRenderedPageBreak/>
        <w:t>✅</w:t>
      </w:r>
      <w:r w:rsidRPr="00E46EEB">
        <w:rPr>
          <w:b/>
          <w:bCs/>
        </w:rPr>
        <w:t xml:space="preserve"> Пример без </w:t>
      </w:r>
      <w:proofErr w:type="spellStart"/>
      <w:r w:rsidRPr="00E46EEB">
        <w:rPr>
          <w:b/>
          <w:bCs/>
        </w:rPr>
        <w:t>synchronized</w:t>
      </w:r>
      <w:proofErr w:type="spellEnd"/>
      <w:r w:rsidRPr="00E46EEB">
        <w:rPr>
          <w:b/>
          <w:bCs/>
        </w:rPr>
        <w:t xml:space="preserve"> (ошибка):</w:t>
      </w:r>
    </w:p>
    <w:p w14:paraId="6EDF966C" w14:textId="77777777" w:rsidR="00E46EEB" w:rsidRPr="00E46EEB" w:rsidRDefault="00E46EEB" w:rsidP="00E46EEB">
      <w:proofErr w:type="spellStart"/>
      <w:r w:rsidRPr="00E46EEB">
        <w:t>java</w:t>
      </w:r>
      <w:proofErr w:type="spellEnd"/>
    </w:p>
    <w:p w14:paraId="129AA559" w14:textId="77777777" w:rsidR="00E46EEB" w:rsidRPr="00E46EEB" w:rsidRDefault="00E46EEB" w:rsidP="00E46EEB">
      <w:proofErr w:type="spellStart"/>
      <w:r w:rsidRPr="00E46EEB">
        <w:t>КопироватьРедактировать</w:t>
      </w:r>
      <w:proofErr w:type="spellEnd"/>
    </w:p>
    <w:p w14:paraId="51C60167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class Counter {</w:t>
      </w:r>
    </w:p>
    <w:p w14:paraId="34309D7E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int count = 0;</w:t>
      </w:r>
    </w:p>
    <w:p w14:paraId="4816B2C8" w14:textId="77777777" w:rsidR="00E46EEB" w:rsidRPr="00E46EEB" w:rsidRDefault="00E46EEB" w:rsidP="00E46EEB">
      <w:pPr>
        <w:rPr>
          <w:lang w:val="en-US"/>
        </w:rPr>
      </w:pPr>
    </w:p>
    <w:p w14:paraId="29D56B7D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void increment() {</w:t>
      </w:r>
    </w:p>
    <w:p w14:paraId="7B89632A" w14:textId="77777777" w:rsidR="00E46EEB" w:rsidRPr="00E46EEB" w:rsidRDefault="00E46EEB" w:rsidP="00E46EEB">
      <w:r w:rsidRPr="00E46EEB">
        <w:rPr>
          <w:lang w:val="en-US"/>
        </w:rPr>
        <w:t xml:space="preserve">        </w:t>
      </w:r>
      <w:proofErr w:type="spellStart"/>
      <w:r w:rsidRPr="00E46EEB">
        <w:t>count</w:t>
      </w:r>
      <w:proofErr w:type="spellEnd"/>
      <w:r w:rsidRPr="00E46EEB">
        <w:t>++;</w:t>
      </w:r>
    </w:p>
    <w:p w14:paraId="60AE2A68" w14:textId="77777777" w:rsidR="00E46EEB" w:rsidRPr="00E46EEB" w:rsidRDefault="00E46EEB" w:rsidP="00E46EEB">
      <w:r w:rsidRPr="00E46EEB">
        <w:t xml:space="preserve">    }</w:t>
      </w:r>
    </w:p>
    <w:p w14:paraId="149DC435" w14:textId="77777777" w:rsidR="00E46EEB" w:rsidRPr="00E46EEB" w:rsidRDefault="00E46EEB" w:rsidP="00E46EEB">
      <w:r w:rsidRPr="00E46EEB">
        <w:t>}</w:t>
      </w:r>
    </w:p>
    <w:p w14:paraId="037CD25D" w14:textId="77777777" w:rsidR="00E46EEB" w:rsidRPr="00E46EEB" w:rsidRDefault="00E46EEB" w:rsidP="00E46EEB">
      <w:r w:rsidRPr="00E46EEB">
        <w:t xml:space="preserve">Если несколько потоков вызовут </w:t>
      </w:r>
      <w:proofErr w:type="spellStart"/>
      <w:r w:rsidRPr="00E46EEB">
        <w:t>increment</w:t>
      </w:r>
      <w:proofErr w:type="spellEnd"/>
      <w:r w:rsidRPr="00E46EEB">
        <w:t xml:space="preserve">() одновременно, </w:t>
      </w:r>
      <w:proofErr w:type="spellStart"/>
      <w:r w:rsidRPr="00E46EEB">
        <w:t>count</w:t>
      </w:r>
      <w:proofErr w:type="spellEnd"/>
      <w:r w:rsidRPr="00E46EEB">
        <w:t xml:space="preserve"> может быть некорректным.</w:t>
      </w:r>
    </w:p>
    <w:p w14:paraId="669EFA99" w14:textId="77777777" w:rsidR="00E46EEB" w:rsidRPr="00E46EEB" w:rsidRDefault="00E46EEB" w:rsidP="00E46EEB">
      <w:r w:rsidRPr="00E46EEB">
        <w:pict w14:anchorId="35FED95A">
          <v:rect id="_x0000_i1070" style="width:0;height:1.5pt" o:hralign="center" o:hrstd="t" o:hr="t" fillcolor="#a0a0a0" stroked="f"/>
        </w:pict>
      </w:r>
    </w:p>
    <w:p w14:paraId="7C009DFD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🔒</w:t>
      </w:r>
      <w:r w:rsidRPr="00E46EEB">
        <w:rPr>
          <w:b/>
          <w:bCs/>
        </w:rPr>
        <w:t xml:space="preserve"> Пример с </w:t>
      </w:r>
      <w:proofErr w:type="spellStart"/>
      <w:r w:rsidRPr="00E46EEB">
        <w:rPr>
          <w:b/>
          <w:bCs/>
        </w:rPr>
        <w:t>synchronized</w:t>
      </w:r>
      <w:proofErr w:type="spellEnd"/>
      <w:r w:rsidRPr="00E46EEB">
        <w:rPr>
          <w:b/>
          <w:bCs/>
        </w:rPr>
        <w:t>:</w:t>
      </w:r>
    </w:p>
    <w:p w14:paraId="3EB9EE05" w14:textId="77777777" w:rsidR="00E46EEB" w:rsidRPr="00E46EEB" w:rsidRDefault="00E46EEB" w:rsidP="00E46EEB">
      <w:proofErr w:type="spellStart"/>
      <w:r w:rsidRPr="00E46EEB">
        <w:t>java</w:t>
      </w:r>
      <w:proofErr w:type="spellEnd"/>
    </w:p>
    <w:p w14:paraId="7DECFA13" w14:textId="77777777" w:rsidR="00E46EEB" w:rsidRPr="00E46EEB" w:rsidRDefault="00E46EEB" w:rsidP="00E46EEB">
      <w:proofErr w:type="spellStart"/>
      <w:r w:rsidRPr="00E46EEB">
        <w:t>КопироватьРедактировать</w:t>
      </w:r>
      <w:proofErr w:type="spellEnd"/>
    </w:p>
    <w:p w14:paraId="074296F4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class Counter {</w:t>
      </w:r>
    </w:p>
    <w:p w14:paraId="20A5BF6C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private int count = 0;</w:t>
      </w:r>
    </w:p>
    <w:p w14:paraId="11AD4F3B" w14:textId="77777777" w:rsidR="00E46EEB" w:rsidRPr="00E46EEB" w:rsidRDefault="00E46EEB" w:rsidP="00E46EEB">
      <w:pPr>
        <w:rPr>
          <w:lang w:val="en-US"/>
        </w:rPr>
      </w:pPr>
    </w:p>
    <w:p w14:paraId="40C5385D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synchronized void increment() {</w:t>
      </w:r>
    </w:p>
    <w:p w14:paraId="69102EE2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count++;</w:t>
      </w:r>
    </w:p>
    <w:p w14:paraId="2CE391E8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}</w:t>
      </w:r>
    </w:p>
    <w:p w14:paraId="31614A26" w14:textId="77777777" w:rsidR="00E46EEB" w:rsidRPr="00E46EEB" w:rsidRDefault="00E46EEB" w:rsidP="00E46EEB">
      <w:pPr>
        <w:rPr>
          <w:lang w:val="en-US"/>
        </w:rPr>
      </w:pPr>
    </w:p>
    <w:p w14:paraId="7C66579D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int </w:t>
      </w:r>
      <w:proofErr w:type="spellStart"/>
      <w:r w:rsidRPr="00E46EEB">
        <w:rPr>
          <w:lang w:val="en-US"/>
        </w:rPr>
        <w:t>getCount</w:t>
      </w:r>
      <w:proofErr w:type="spellEnd"/>
      <w:r w:rsidRPr="00E46EEB">
        <w:rPr>
          <w:lang w:val="en-US"/>
        </w:rPr>
        <w:t>() {</w:t>
      </w:r>
    </w:p>
    <w:p w14:paraId="7D3C0AA2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return count;</w:t>
      </w:r>
    </w:p>
    <w:p w14:paraId="0370D893" w14:textId="77777777" w:rsidR="00E46EEB" w:rsidRPr="00E46EEB" w:rsidRDefault="00E46EEB" w:rsidP="00E46EEB">
      <w:r w:rsidRPr="00E46EEB">
        <w:rPr>
          <w:lang w:val="en-US"/>
        </w:rPr>
        <w:t xml:space="preserve">    </w:t>
      </w:r>
      <w:r w:rsidRPr="00E46EEB">
        <w:t>}</w:t>
      </w:r>
    </w:p>
    <w:p w14:paraId="1B312C49" w14:textId="77777777" w:rsidR="00E46EEB" w:rsidRPr="00E46EEB" w:rsidRDefault="00E46EEB" w:rsidP="00E46EEB">
      <w:r w:rsidRPr="00E46EEB">
        <w:t>}</w:t>
      </w:r>
    </w:p>
    <w:p w14:paraId="487CBECA" w14:textId="77777777" w:rsidR="00E46EEB" w:rsidRPr="00E46EEB" w:rsidRDefault="00E46EEB" w:rsidP="00E46EEB">
      <w:r w:rsidRPr="00E46EEB">
        <w:t xml:space="preserve">Или можно синхронизировать </w:t>
      </w:r>
      <w:r w:rsidRPr="00E46EEB">
        <w:rPr>
          <w:b/>
          <w:bCs/>
        </w:rPr>
        <w:t>только блок</w:t>
      </w:r>
      <w:r w:rsidRPr="00E46EEB">
        <w:t>:</w:t>
      </w:r>
    </w:p>
    <w:p w14:paraId="74B03627" w14:textId="77777777" w:rsidR="00E46EEB" w:rsidRPr="00E46EEB" w:rsidRDefault="00E46EEB" w:rsidP="00E46EEB">
      <w:proofErr w:type="spellStart"/>
      <w:r w:rsidRPr="00E46EEB">
        <w:t>java</w:t>
      </w:r>
      <w:proofErr w:type="spellEnd"/>
    </w:p>
    <w:p w14:paraId="271A7027" w14:textId="77777777" w:rsidR="00E46EEB" w:rsidRPr="00E46EEB" w:rsidRDefault="00E46EEB" w:rsidP="00E46EEB">
      <w:proofErr w:type="spellStart"/>
      <w:r w:rsidRPr="00E46EEB">
        <w:lastRenderedPageBreak/>
        <w:t>КопироватьРедактировать</w:t>
      </w:r>
      <w:proofErr w:type="spellEnd"/>
    </w:p>
    <w:p w14:paraId="3C4D56EB" w14:textId="77777777" w:rsidR="00E46EEB" w:rsidRPr="00E46EEB" w:rsidRDefault="00E46EEB" w:rsidP="00E46EEB">
      <w:proofErr w:type="spellStart"/>
      <w:r w:rsidRPr="00E46EEB">
        <w:t>public</w:t>
      </w:r>
      <w:proofErr w:type="spellEnd"/>
      <w:r w:rsidRPr="00E46EEB">
        <w:t xml:space="preserve"> </w:t>
      </w:r>
      <w:proofErr w:type="spellStart"/>
      <w:r w:rsidRPr="00E46EEB">
        <w:t>void</w:t>
      </w:r>
      <w:proofErr w:type="spellEnd"/>
      <w:r w:rsidRPr="00E46EEB">
        <w:t xml:space="preserve"> </w:t>
      </w:r>
      <w:proofErr w:type="spellStart"/>
      <w:r w:rsidRPr="00E46EEB">
        <w:t>increment</w:t>
      </w:r>
      <w:proofErr w:type="spellEnd"/>
      <w:r w:rsidRPr="00E46EEB">
        <w:t>() {</w:t>
      </w:r>
    </w:p>
    <w:p w14:paraId="7E0C4B89" w14:textId="77777777" w:rsidR="00E46EEB" w:rsidRPr="00E46EEB" w:rsidRDefault="00E46EEB" w:rsidP="00E46EEB">
      <w:r w:rsidRPr="00E46EEB">
        <w:t xml:space="preserve">    </w:t>
      </w:r>
      <w:proofErr w:type="spellStart"/>
      <w:r w:rsidRPr="00E46EEB">
        <w:t>synchronized</w:t>
      </w:r>
      <w:proofErr w:type="spellEnd"/>
      <w:r w:rsidRPr="00E46EEB">
        <w:t xml:space="preserve"> (this) {</w:t>
      </w:r>
    </w:p>
    <w:p w14:paraId="38BAC2A0" w14:textId="77777777" w:rsidR="00E46EEB" w:rsidRPr="00E46EEB" w:rsidRDefault="00E46EEB" w:rsidP="00E46EEB">
      <w:r w:rsidRPr="00E46EEB">
        <w:t xml:space="preserve">        </w:t>
      </w:r>
      <w:proofErr w:type="spellStart"/>
      <w:r w:rsidRPr="00E46EEB">
        <w:t>count</w:t>
      </w:r>
      <w:proofErr w:type="spellEnd"/>
      <w:r w:rsidRPr="00E46EEB">
        <w:t>++;</w:t>
      </w:r>
    </w:p>
    <w:p w14:paraId="6FC957B4" w14:textId="77777777" w:rsidR="00E46EEB" w:rsidRPr="00E46EEB" w:rsidRDefault="00E46EEB" w:rsidP="00E46EEB">
      <w:r w:rsidRPr="00E46EEB">
        <w:t xml:space="preserve">    }</w:t>
      </w:r>
    </w:p>
    <w:p w14:paraId="1A367D98" w14:textId="77777777" w:rsidR="00E46EEB" w:rsidRPr="00E46EEB" w:rsidRDefault="00E46EEB" w:rsidP="00E46EEB">
      <w:r w:rsidRPr="00E46EEB">
        <w:t>}</w:t>
      </w:r>
    </w:p>
    <w:p w14:paraId="377CE498" w14:textId="77777777" w:rsidR="00E46EEB" w:rsidRPr="00E46EEB" w:rsidRDefault="00E46EEB" w:rsidP="00E46EEB">
      <w:r w:rsidRPr="00E46EEB">
        <w:rPr>
          <w:rFonts w:ascii="Segoe UI Emoji" w:hAnsi="Segoe UI Emoji" w:cs="Segoe UI Emoji"/>
        </w:rPr>
        <w:t>🔑</w:t>
      </w:r>
      <w:r w:rsidRPr="00E46EEB">
        <w:t xml:space="preserve"> </w:t>
      </w:r>
      <w:proofErr w:type="spellStart"/>
      <w:r w:rsidRPr="00E46EEB">
        <w:t>synchronized</w:t>
      </w:r>
      <w:proofErr w:type="spellEnd"/>
      <w:r w:rsidRPr="00E46EEB">
        <w:t xml:space="preserve"> блокирует объект — только один поток может войти в блок синхронизации в конкретный момент.</w:t>
      </w:r>
    </w:p>
    <w:p w14:paraId="4D5A73C9" w14:textId="77777777" w:rsidR="00E46EEB" w:rsidRPr="00E46EEB" w:rsidRDefault="00E46EEB" w:rsidP="00E46EEB">
      <w:r w:rsidRPr="00E46EEB">
        <w:pict w14:anchorId="0CE51A74">
          <v:rect id="_x0000_i1071" style="width:0;height:1.5pt" o:hralign="center" o:hrstd="t" o:hr="t" fillcolor="#a0a0a0" stroked="f"/>
        </w:pict>
      </w:r>
    </w:p>
    <w:p w14:paraId="2218B452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🚧</w:t>
      </w:r>
      <w:r w:rsidRPr="00E46EEB">
        <w:rPr>
          <w:b/>
          <w:bCs/>
        </w:rPr>
        <w:t xml:space="preserve"> Пример полной программы с несколькими потоками и </w:t>
      </w:r>
      <w:proofErr w:type="spellStart"/>
      <w:r w:rsidRPr="00E46EEB">
        <w:rPr>
          <w:b/>
          <w:bCs/>
        </w:rPr>
        <w:t>synchronized</w:t>
      </w:r>
      <w:proofErr w:type="spellEnd"/>
    </w:p>
    <w:p w14:paraId="28CA8083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java</w:t>
      </w:r>
    </w:p>
    <w:p w14:paraId="7BB0E971" w14:textId="77777777" w:rsidR="00E46EEB" w:rsidRPr="00E46EEB" w:rsidRDefault="00E46EEB" w:rsidP="00E46EEB">
      <w:pPr>
        <w:rPr>
          <w:lang w:val="en-US"/>
        </w:rPr>
      </w:pPr>
      <w:proofErr w:type="spellStart"/>
      <w:r w:rsidRPr="00E46EEB">
        <w:t>КопироватьРедактировать</w:t>
      </w:r>
      <w:proofErr w:type="spellEnd"/>
    </w:p>
    <w:p w14:paraId="4CF89BAC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class Counter {</w:t>
      </w:r>
    </w:p>
    <w:p w14:paraId="7878E6A1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private int count = 0;</w:t>
      </w:r>
    </w:p>
    <w:p w14:paraId="5134A3D3" w14:textId="77777777" w:rsidR="00E46EEB" w:rsidRPr="00E46EEB" w:rsidRDefault="00E46EEB" w:rsidP="00E46EEB">
      <w:pPr>
        <w:rPr>
          <w:lang w:val="en-US"/>
        </w:rPr>
      </w:pPr>
    </w:p>
    <w:p w14:paraId="6B7DC0DF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synchronized void increment() {</w:t>
      </w:r>
    </w:p>
    <w:p w14:paraId="525D2871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count++;</w:t>
      </w:r>
    </w:p>
    <w:p w14:paraId="5AE55396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}</w:t>
      </w:r>
    </w:p>
    <w:p w14:paraId="2AC487D9" w14:textId="77777777" w:rsidR="00E46EEB" w:rsidRPr="00E46EEB" w:rsidRDefault="00E46EEB" w:rsidP="00E46EEB">
      <w:pPr>
        <w:rPr>
          <w:lang w:val="en-US"/>
        </w:rPr>
      </w:pPr>
    </w:p>
    <w:p w14:paraId="509C47F4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int </w:t>
      </w:r>
      <w:proofErr w:type="spellStart"/>
      <w:r w:rsidRPr="00E46EEB">
        <w:rPr>
          <w:lang w:val="en-US"/>
        </w:rPr>
        <w:t>getCount</w:t>
      </w:r>
      <w:proofErr w:type="spellEnd"/>
      <w:r w:rsidRPr="00E46EEB">
        <w:rPr>
          <w:lang w:val="en-US"/>
        </w:rPr>
        <w:t>() {</w:t>
      </w:r>
    </w:p>
    <w:p w14:paraId="1681375B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return count;</w:t>
      </w:r>
    </w:p>
    <w:p w14:paraId="76355E1F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}</w:t>
      </w:r>
    </w:p>
    <w:p w14:paraId="7868B0B6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}</w:t>
      </w:r>
    </w:p>
    <w:p w14:paraId="63503438" w14:textId="77777777" w:rsidR="00E46EEB" w:rsidRPr="00E46EEB" w:rsidRDefault="00E46EEB" w:rsidP="00E46EEB">
      <w:pPr>
        <w:rPr>
          <w:lang w:val="en-US"/>
        </w:rPr>
      </w:pPr>
    </w:p>
    <w:p w14:paraId="16F03D29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public class Main {</w:t>
      </w:r>
    </w:p>
    <w:p w14:paraId="19670831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public static void main(String[] args) throws </w:t>
      </w:r>
      <w:proofErr w:type="spellStart"/>
      <w:r w:rsidRPr="00E46EEB">
        <w:rPr>
          <w:lang w:val="en-US"/>
        </w:rPr>
        <w:t>InterruptedException</w:t>
      </w:r>
      <w:proofErr w:type="spellEnd"/>
      <w:r w:rsidRPr="00E46EEB">
        <w:rPr>
          <w:lang w:val="en-US"/>
        </w:rPr>
        <w:t xml:space="preserve"> {</w:t>
      </w:r>
    </w:p>
    <w:p w14:paraId="20B1FF6B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Counter </w:t>
      </w:r>
      <w:proofErr w:type="spellStart"/>
      <w:r w:rsidRPr="00E46EEB">
        <w:rPr>
          <w:lang w:val="en-US"/>
        </w:rPr>
        <w:t>counter</w:t>
      </w:r>
      <w:proofErr w:type="spellEnd"/>
      <w:r w:rsidRPr="00E46EEB">
        <w:rPr>
          <w:lang w:val="en-US"/>
        </w:rPr>
        <w:t xml:space="preserve"> = new Counter();</w:t>
      </w:r>
    </w:p>
    <w:p w14:paraId="67A06783" w14:textId="77777777" w:rsidR="00E46EEB" w:rsidRPr="00E46EEB" w:rsidRDefault="00E46EEB" w:rsidP="00E46EEB">
      <w:pPr>
        <w:rPr>
          <w:lang w:val="en-US"/>
        </w:rPr>
      </w:pPr>
    </w:p>
    <w:p w14:paraId="0FAFFCE9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Runnable task = () -&gt; {</w:t>
      </w:r>
    </w:p>
    <w:p w14:paraId="6D8634D5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lastRenderedPageBreak/>
        <w:t xml:space="preserve">            for (int i = 0; i &lt; 1000; i++) {</w:t>
      </w:r>
    </w:p>
    <w:p w14:paraId="50A5C670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        </w:t>
      </w:r>
      <w:proofErr w:type="spellStart"/>
      <w:r w:rsidRPr="00E46EEB">
        <w:rPr>
          <w:lang w:val="en-US"/>
        </w:rPr>
        <w:t>counter.increment</w:t>
      </w:r>
      <w:proofErr w:type="spellEnd"/>
      <w:r w:rsidRPr="00E46EEB">
        <w:rPr>
          <w:lang w:val="en-US"/>
        </w:rPr>
        <w:t>();</w:t>
      </w:r>
    </w:p>
    <w:p w14:paraId="02BAA8A8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    }</w:t>
      </w:r>
    </w:p>
    <w:p w14:paraId="4DE4F312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};</w:t>
      </w:r>
    </w:p>
    <w:p w14:paraId="634DE2AA" w14:textId="77777777" w:rsidR="00E46EEB" w:rsidRPr="00E46EEB" w:rsidRDefault="00E46EEB" w:rsidP="00E46EEB">
      <w:pPr>
        <w:rPr>
          <w:lang w:val="en-US"/>
        </w:rPr>
      </w:pPr>
    </w:p>
    <w:p w14:paraId="3DFD7E88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Thread t1 = new Thread(task);</w:t>
      </w:r>
    </w:p>
    <w:p w14:paraId="40EBFB07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Thread t2 = new Thread(task);</w:t>
      </w:r>
    </w:p>
    <w:p w14:paraId="380A0A4B" w14:textId="77777777" w:rsidR="00E46EEB" w:rsidRPr="00E46EEB" w:rsidRDefault="00E46EEB" w:rsidP="00E46EEB">
      <w:pPr>
        <w:rPr>
          <w:lang w:val="en-US"/>
        </w:rPr>
      </w:pPr>
    </w:p>
    <w:p w14:paraId="7439B569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t1.start();</w:t>
      </w:r>
    </w:p>
    <w:p w14:paraId="64F17900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t2.start();</w:t>
      </w:r>
    </w:p>
    <w:p w14:paraId="1EBBD895" w14:textId="77777777" w:rsidR="00E46EEB" w:rsidRPr="00E46EEB" w:rsidRDefault="00E46EEB" w:rsidP="00E46EEB">
      <w:pPr>
        <w:rPr>
          <w:lang w:val="en-US"/>
        </w:rPr>
      </w:pPr>
    </w:p>
    <w:p w14:paraId="27708EF7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t1.join();  // </w:t>
      </w:r>
      <w:r w:rsidRPr="00E46EEB">
        <w:t>Ждём</w:t>
      </w:r>
      <w:r w:rsidRPr="00E46EEB">
        <w:rPr>
          <w:lang w:val="en-US"/>
        </w:rPr>
        <w:t xml:space="preserve"> </w:t>
      </w:r>
      <w:r w:rsidRPr="00E46EEB">
        <w:t>завершения</w:t>
      </w:r>
    </w:p>
    <w:p w14:paraId="24297478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t2.join();</w:t>
      </w:r>
    </w:p>
    <w:p w14:paraId="6565F828" w14:textId="77777777" w:rsidR="00E46EEB" w:rsidRPr="00E46EEB" w:rsidRDefault="00E46EEB" w:rsidP="00E46EEB">
      <w:pPr>
        <w:rPr>
          <w:lang w:val="en-US"/>
        </w:rPr>
      </w:pPr>
    </w:p>
    <w:p w14:paraId="13EE0B33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 xml:space="preserve">        </w:t>
      </w:r>
      <w:proofErr w:type="spellStart"/>
      <w:r w:rsidRPr="00E46EEB">
        <w:rPr>
          <w:lang w:val="en-US"/>
        </w:rPr>
        <w:t>System.out.println</w:t>
      </w:r>
      <w:proofErr w:type="spellEnd"/>
      <w:r w:rsidRPr="00E46EEB">
        <w:rPr>
          <w:lang w:val="en-US"/>
        </w:rPr>
        <w:t>("</w:t>
      </w:r>
      <w:r w:rsidRPr="00E46EEB">
        <w:t>Итоговое</w:t>
      </w:r>
      <w:r w:rsidRPr="00E46EEB">
        <w:rPr>
          <w:lang w:val="en-US"/>
        </w:rPr>
        <w:t xml:space="preserve"> </w:t>
      </w:r>
      <w:r w:rsidRPr="00E46EEB">
        <w:t>значение</w:t>
      </w:r>
      <w:r w:rsidRPr="00E46EEB">
        <w:rPr>
          <w:lang w:val="en-US"/>
        </w:rPr>
        <w:t xml:space="preserve">: " + </w:t>
      </w:r>
      <w:proofErr w:type="spellStart"/>
      <w:r w:rsidRPr="00E46EEB">
        <w:rPr>
          <w:lang w:val="en-US"/>
        </w:rPr>
        <w:t>counter.getCount</w:t>
      </w:r>
      <w:proofErr w:type="spellEnd"/>
      <w:r w:rsidRPr="00E46EEB">
        <w:rPr>
          <w:lang w:val="en-US"/>
        </w:rPr>
        <w:t>());</w:t>
      </w:r>
    </w:p>
    <w:p w14:paraId="2E304FE3" w14:textId="77777777" w:rsidR="00E46EEB" w:rsidRPr="00E46EEB" w:rsidRDefault="00E46EEB" w:rsidP="00E46EEB">
      <w:r w:rsidRPr="00E46EEB">
        <w:rPr>
          <w:lang w:val="en-US"/>
        </w:rPr>
        <w:t xml:space="preserve">    </w:t>
      </w:r>
      <w:r w:rsidRPr="00E46EEB">
        <w:t>}</w:t>
      </w:r>
    </w:p>
    <w:p w14:paraId="0E757F53" w14:textId="77777777" w:rsidR="00E46EEB" w:rsidRPr="00E46EEB" w:rsidRDefault="00E46EEB" w:rsidP="00E46EEB">
      <w:r w:rsidRPr="00E46EEB">
        <w:t>}</w:t>
      </w:r>
    </w:p>
    <w:p w14:paraId="4CA24E0C" w14:textId="77777777" w:rsidR="00E46EEB" w:rsidRPr="00E46EEB" w:rsidRDefault="00E46EEB" w:rsidP="00E46EEB">
      <w:r w:rsidRPr="00E46EEB">
        <w:pict w14:anchorId="4C3495ED">
          <v:rect id="_x0000_i1072" style="width:0;height:1.5pt" o:hralign="center" o:hrstd="t" o:hr="t" fillcolor="#a0a0a0" stroked="f"/>
        </w:pict>
      </w:r>
    </w:p>
    <w:p w14:paraId="0998F35C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🧠</w:t>
      </w:r>
      <w:r w:rsidRPr="00E46EEB">
        <w:rPr>
          <w:b/>
          <w:bCs/>
        </w:rPr>
        <w:t xml:space="preserve"> Дополнительно: особенности и подводные камни</w:t>
      </w:r>
    </w:p>
    <w:p w14:paraId="4BBCD176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❗</w:t>
      </w:r>
      <w:r w:rsidRPr="00E46EEB">
        <w:rPr>
          <w:b/>
          <w:bCs/>
        </w:rPr>
        <w:t xml:space="preserve"> Нельзя повторно запускать поток:</w:t>
      </w:r>
    </w:p>
    <w:p w14:paraId="25BC68D2" w14:textId="77777777" w:rsidR="00E46EEB" w:rsidRPr="00E46EEB" w:rsidRDefault="00E46EEB" w:rsidP="00E46EEB">
      <w:proofErr w:type="spellStart"/>
      <w:r w:rsidRPr="00E46EEB">
        <w:t>java</w:t>
      </w:r>
      <w:proofErr w:type="spellEnd"/>
    </w:p>
    <w:p w14:paraId="480E08AB" w14:textId="77777777" w:rsidR="00E46EEB" w:rsidRPr="00E46EEB" w:rsidRDefault="00E46EEB" w:rsidP="00E46EEB">
      <w:proofErr w:type="spellStart"/>
      <w:r w:rsidRPr="00E46EEB">
        <w:t>КопироватьРедактировать</w:t>
      </w:r>
      <w:proofErr w:type="spellEnd"/>
    </w:p>
    <w:p w14:paraId="5D6F73CB" w14:textId="77777777" w:rsidR="00E46EEB" w:rsidRPr="00E46EEB" w:rsidRDefault="00E46EEB" w:rsidP="00E46EEB">
      <w:pPr>
        <w:rPr>
          <w:lang w:val="en-US"/>
        </w:rPr>
      </w:pPr>
      <w:r w:rsidRPr="00E46EEB">
        <w:rPr>
          <w:lang w:val="en-US"/>
        </w:rPr>
        <w:t>Thread t = new Thread();</w:t>
      </w:r>
    </w:p>
    <w:p w14:paraId="17BA0D43" w14:textId="77777777" w:rsidR="00E46EEB" w:rsidRPr="00E46EEB" w:rsidRDefault="00E46EEB" w:rsidP="00E46EEB">
      <w:pPr>
        <w:rPr>
          <w:lang w:val="en-US"/>
        </w:rPr>
      </w:pPr>
      <w:proofErr w:type="spellStart"/>
      <w:r w:rsidRPr="00E46EEB">
        <w:rPr>
          <w:lang w:val="en-US"/>
        </w:rPr>
        <w:t>t.start</w:t>
      </w:r>
      <w:proofErr w:type="spellEnd"/>
      <w:r w:rsidRPr="00E46EEB">
        <w:rPr>
          <w:lang w:val="en-US"/>
        </w:rPr>
        <w:t>(); // ok</w:t>
      </w:r>
    </w:p>
    <w:p w14:paraId="579B8700" w14:textId="77777777" w:rsidR="00E46EEB" w:rsidRPr="00E46EEB" w:rsidRDefault="00E46EEB" w:rsidP="00E46EEB">
      <w:pPr>
        <w:rPr>
          <w:lang w:val="en-US"/>
        </w:rPr>
      </w:pPr>
      <w:proofErr w:type="spellStart"/>
      <w:r w:rsidRPr="00E46EEB">
        <w:rPr>
          <w:lang w:val="en-US"/>
        </w:rPr>
        <w:t>t.start</w:t>
      </w:r>
      <w:proofErr w:type="spellEnd"/>
      <w:r w:rsidRPr="00E46EEB">
        <w:rPr>
          <w:lang w:val="en-US"/>
        </w:rPr>
        <w:t xml:space="preserve">(); // </w:t>
      </w:r>
      <w:proofErr w:type="spellStart"/>
      <w:r w:rsidRPr="00E46EEB">
        <w:rPr>
          <w:lang w:val="en-US"/>
        </w:rPr>
        <w:t>IllegalThreadStateException</w:t>
      </w:r>
      <w:proofErr w:type="spellEnd"/>
    </w:p>
    <w:p w14:paraId="0496E5AB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  <w:lang w:val="en-US"/>
        </w:rPr>
        <w:t>⚠</w:t>
      </w:r>
      <w:r w:rsidRPr="00E46EEB">
        <w:rPr>
          <w:rFonts w:ascii="Segoe UI Emoji" w:hAnsi="Segoe UI Emoji" w:cs="Segoe UI Emoji"/>
          <w:b/>
          <w:bCs/>
        </w:rPr>
        <w:t>️</w:t>
      </w:r>
      <w:r w:rsidRPr="00E46EEB">
        <w:rPr>
          <w:b/>
          <w:bCs/>
          <w:lang w:val="en-US"/>
        </w:rPr>
        <w:t xml:space="preserve"> synchronized </w:t>
      </w:r>
      <w:r w:rsidRPr="00E46EEB">
        <w:rPr>
          <w:b/>
          <w:bCs/>
        </w:rPr>
        <w:t>может</w:t>
      </w:r>
      <w:r w:rsidRPr="00E46EEB">
        <w:rPr>
          <w:b/>
          <w:bCs/>
          <w:lang w:val="en-US"/>
        </w:rPr>
        <w:t xml:space="preserve"> </w:t>
      </w:r>
      <w:r w:rsidRPr="00E46EEB">
        <w:rPr>
          <w:b/>
          <w:bCs/>
        </w:rPr>
        <w:t>вызывать</w:t>
      </w:r>
      <w:r w:rsidRPr="00E46EEB">
        <w:rPr>
          <w:b/>
          <w:bCs/>
          <w:lang w:val="en-US"/>
        </w:rPr>
        <w:t xml:space="preserve"> deadlock — </w:t>
      </w:r>
      <w:r w:rsidRPr="00E46EEB">
        <w:rPr>
          <w:b/>
          <w:bCs/>
        </w:rPr>
        <w:t>взаимную</w:t>
      </w:r>
      <w:r w:rsidRPr="00E46EEB">
        <w:rPr>
          <w:b/>
          <w:bCs/>
          <w:lang w:val="en-US"/>
        </w:rPr>
        <w:t xml:space="preserve"> </w:t>
      </w:r>
      <w:r w:rsidRPr="00E46EEB">
        <w:rPr>
          <w:b/>
          <w:bCs/>
        </w:rPr>
        <w:t>блокировку</w:t>
      </w:r>
      <w:r w:rsidRPr="00E46EEB">
        <w:rPr>
          <w:b/>
          <w:bCs/>
          <w:lang w:val="en-US"/>
        </w:rPr>
        <w:t xml:space="preserve">. </w:t>
      </w:r>
      <w:r w:rsidRPr="00E46EEB">
        <w:rPr>
          <w:b/>
          <w:bCs/>
        </w:rPr>
        <w:t>Следи за порядком захвата ресурсов.</w:t>
      </w:r>
    </w:p>
    <w:p w14:paraId="2BF57C5B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lastRenderedPageBreak/>
        <w:t>✔️</w:t>
      </w:r>
      <w:r w:rsidRPr="00E46EEB">
        <w:rPr>
          <w:b/>
          <w:bCs/>
        </w:rPr>
        <w:t xml:space="preserve"> Лучше использовать </w:t>
      </w:r>
      <w:proofErr w:type="spellStart"/>
      <w:r w:rsidRPr="00E46EEB">
        <w:rPr>
          <w:b/>
          <w:bCs/>
        </w:rPr>
        <w:t>ExecutorService</w:t>
      </w:r>
      <w:proofErr w:type="spellEnd"/>
      <w:r w:rsidRPr="00E46EEB">
        <w:rPr>
          <w:b/>
          <w:bCs/>
        </w:rPr>
        <w:t xml:space="preserve">, </w:t>
      </w:r>
      <w:proofErr w:type="spellStart"/>
      <w:r w:rsidRPr="00E46EEB">
        <w:rPr>
          <w:b/>
          <w:bCs/>
        </w:rPr>
        <w:t>Callable</w:t>
      </w:r>
      <w:proofErr w:type="spellEnd"/>
      <w:r w:rsidRPr="00E46EEB">
        <w:rPr>
          <w:b/>
          <w:bCs/>
        </w:rPr>
        <w:t xml:space="preserve">, Future, </w:t>
      </w:r>
      <w:proofErr w:type="spellStart"/>
      <w:r w:rsidRPr="00E46EEB">
        <w:rPr>
          <w:b/>
          <w:bCs/>
        </w:rPr>
        <w:t>ReentrantLock</w:t>
      </w:r>
      <w:proofErr w:type="spellEnd"/>
      <w:r w:rsidRPr="00E46EEB">
        <w:rPr>
          <w:b/>
          <w:bCs/>
        </w:rPr>
        <w:t xml:space="preserve">, если нужна более гибкая работа — это входит в </w:t>
      </w:r>
      <w:proofErr w:type="spellStart"/>
      <w:r w:rsidRPr="00E46EEB">
        <w:rPr>
          <w:b/>
          <w:bCs/>
        </w:rPr>
        <w:t>java.util.concurrent</w:t>
      </w:r>
      <w:proofErr w:type="spellEnd"/>
      <w:r w:rsidRPr="00E46EEB">
        <w:rPr>
          <w:b/>
          <w:bCs/>
        </w:rPr>
        <w:t xml:space="preserve"> (если интересно, могу рассказать об этом отдельно).</w:t>
      </w:r>
    </w:p>
    <w:p w14:paraId="03B0817C" w14:textId="77777777" w:rsidR="00E46EEB" w:rsidRPr="00E46EEB" w:rsidRDefault="00E46EEB" w:rsidP="00E46EEB">
      <w:r w:rsidRPr="00E46EEB">
        <w:pict w14:anchorId="1868915F">
          <v:rect id="_x0000_i1073" style="width:0;height:1.5pt" o:hralign="center" o:hrstd="t" o:hr="t" fillcolor="#a0a0a0" stroked="f"/>
        </w:pict>
      </w:r>
    </w:p>
    <w:p w14:paraId="25641E08" w14:textId="77777777" w:rsidR="00E46EEB" w:rsidRPr="00E46EEB" w:rsidRDefault="00E46EEB" w:rsidP="00E46EEB">
      <w:pPr>
        <w:rPr>
          <w:b/>
          <w:bCs/>
        </w:rPr>
      </w:pPr>
      <w:r w:rsidRPr="00E46EEB">
        <w:rPr>
          <w:rFonts w:ascii="Segoe UI Emoji" w:hAnsi="Segoe UI Emoji" w:cs="Segoe UI Emoji"/>
          <w:b/>
          <w:bCs/>
        </w:rPr>
        <w:t>🧾</w:t>
      </w:r>
      <w:r w:rsidRPr="00E46EEB">
        <w:rPr>
          <w:b/>
          <w:bCs/>
        </w:rPr>
        <w:t xml:space="preserve"> Резюме</w:t>
      </w:r>
    </w:p>
    <w:tbl>
      <w:tblPr>
        <w:tblW w:w="85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7011"/>
      </w:tblGrid>
      <w:tr w:rsidR="00E46EEB" w:rsidRPr="00E46EEB" w14:paraId="3A1552F1" w14:textId="77777777" w:rsidTr="00E46EEB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E0E44A" w14:textId="77777777" w:rsidR="00E46EEB" w:rsidRPr="00E46EEB" w:rsidRDefault="00E46EEB" w:rsidP="00E46EEB">
            <w:pPr>
              <w:rPr>
                <w:b/>
                <w:bCs/>
              </w:rPr>
            </w:pPr>
            <w:r w:rsidRPr="00E46EEB">
              <w:rPr>
                <w:b/>
                <w:bCs/>
              </w:rPr>
              <w:t>Элемент</w:t>
            </w:r>
          </w:p>
        </w:tc>
        <w:tc>
          <w:tcPr>
            <w:tcW w:w="0" w:type="auto"/>
            <w:vAlign w:val="center"/>
            <w:hideMark/>
          </w:tcPr>
          <w:p w14:paraId="2AA29405" w14:textId="77777777" w:rsidR="00E46EEB" w:rsidRPr="00E46EEB" w:rsidRDefault="00E46EEB" w:rsidP="00E46EEB">
            <w:pPr>
              <w:rPr>
                <w:b/>
                <w:bCs/>
              </w:rPr>
            </w:pPr>
            <w:r w:rsidRPr="00E46EEB">
              <w:rPr>
                <w:b/>
                <w:bCs/>
              </w:rPr>
              <w:t>Назначение</w:t>
            </w:r>
          </w:p>
        </w:tc>
      </w:tr>
      <w:tr w:rsidR="00E46EEB" w:rsidRPr="00E46EEB" w14:paraId="639A82E2" w14:textId="77777777" w:rsidTr="00E46EEB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5F1BBA32" w14:textId="77777777" w:rsidR="00E46EEB" w:rsidRPr="00E46EEB" w:rsidRDefault="00E46EEB" w:rsidP="00E46EEB">
            <w:proofErr w:type="spellStart"/>
            <w:r w:rsidRPr="00E46EEB">
              <w:t>Thread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2F76A" w14:textId="77777777" w:rsidR="00E46EEB" w:rsidRPr="00E46EEB" w:rsidRDefault="00E46EEB" w:rsidP="00E46EEB">
            <w:r w:rsidRPr="00E46EEB">
              <w:t xml:space="preserve">Класс для создания потока, можно переопределить </w:t>
            </w:r>
            <w:proofErr w:type="spellStart"/>
            <w:r w:rsidRPr="00E46EEB">
              <w:t>run</w:t>
            </w:r>
            <w:proofErr w:type="spellEnd"/>
            <w:r w:rsidRPr="00E46EEB">
              <w:t>()</w:t>
            </w:r>
          </w:p>
        </w:tc>
      </w:tr>
      <w:tr w:rsidR="00E46EEB" w:rsidRPr="00E46EEB" w14:paraId="7BB25790" w14:textId="77777777" w:rsidTr="00E46EEB">
        <w:trPr>
          <w:trHeight w:val="431"/>
          <w:tblCellSpacing w:w="15" w:type="dxa"/>
        </w:trPr>
        <w:tc>
          <w:tcPr>
            <w:tcW w:w="0" w:type="auto"/>
            <w:vAlign w:val="center"/>
            <w:hideMark/>
          </w:tcPr>
          <w:p w14:paraId="399C0F17" w14:textId="77777777" w:rsidR="00E46EEB" w:rsidRPr="00E46EEB" w:rsidRDefault="00E46EEB" w:rsidP="00E46EEB">
            <w:proofErr w:type="spellStart"/>
            <w:r w:rsidRPr="00E46EEB">
              <w:t>Runnable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BA9EA" w14:textId="77777777" w:rsidR="00E46EEB" w:rsidRPr="00E46EEB" w:rsidRDefault="00E46EEB" w:rsidP="00E46EEB">
            <w:r w:rsidRPr="00E46EEB">
              <w:t xml:space="preserve">Интерфейс с методом </w:t>
            </w:r>
            <w:proofErr w:type="spellStart"/>
            <w:r w:rsidRPr="00E46EEB">
              <w:t>run</w:t>
            </w:r>
            <w:proofErr w:type="spellEnd"/>
            <w:r w:rsidRPr="00E46EEB">
              <w:t xml:space="preserve">(), передаётся в </w:t>
            </w:r>
            <w:proofErr w:type="spellStart"/>
            <w:r w:rsidRPr="00E46EEB">
              <w:t>Thread</w:t>
            </w:r>
            <w:proofErr w:type="spellEnd"/>
          </w:p>
        </w:tc>
      </w:tr>
      <w:tr w:rsidR="00E46EEB" w:rsidRPr="00E46EEB" w14:paraId="5E9C7798" w14:textId="77777777" w:rsidTr="00E46EEB">
        <w:trPr>
          <w:trHeight w:val="1325"/>
          <w:tblCellSpacing w:w="15" w:type="dxa"/>
        </w:trPr>
        <w:tc>
          <w:tcPr>
            <w:tcW w:w="0" w:type="auto"/>
            <w:vAlign w:val="center"/>
            <w:hideMark/>
          </w:tcPr>
          <w:p w14:paraId="03D61C30" w14:textId="77777777" w:rsidR="00E46EEB" w:rsidRPr="00E46EEB" w:rsidRDefault="00E46EEB" w:rsidP="00E46EEB">
            <w:proofErr w:type="spellStart"/>
            <w:r w:rsidRPr="00E46EEB">
              <w:t>synchronized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01738" w14:textId="77777777" w:rsidR="00E46EEB" w:rsidRDefault="00E46EEB" w:rsidP="00E46EEB">
            <w:r w:rsidRPr="00E46EEB">
              <w:t>Модификатор и блок для синхронизации доступа к ресурсам</w:t>
            </w:r>
          </w:p>
          <w:p w14:paraId="1FFC7600" w14:textId="77777777" w:rsidR="00E46EEB" w:rsidRDefault="00E46EEB" w:rsidP="00E46EEB"/>
          <w:p w14:paraId="48040E11" w14:textId="77777777" w:rsidR="00E46EEB" w:rsidRPr="00E46EEB" w:rsidRDefault="00E46EEB" w:rsidP="00E46EEB"/>
        </w:tc>
      </w:tr>
    </w:tbl>
    <w:p w14:paraId="3EA2084B" w14:textId="77777777" w:rsidR="00E46EEB" w:rsidRPr="00E46EEB" w:rsidRDefault="00E46EEB" w:rsidP="00E46EEB">
      <w:pPr>
        <w:pStyle w:val="a7"/>
        <w:ind w:left="0"/>
        <w:rPr>
          <w:b/>
          <w:bCs/>
          <w:sz w:val="36"/>
          <w:szCs w:val="28"/>
          <w:lang w:val="en-US"/>
        </w:rPr>
      </w:pPr>
    </w:p>
    <w:p w14:paraId="4DF9320A" w14:textId="3680ED94" w:rsidR="00AC16BB" w:rsidRPr="00AC16BB" w:rsidRDefault="00E46EEB" w:rsidP="00AC16BB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ind w:left="0"/>
        <w:rPr>
          <w:b/>
          <w:bCs/>
          <w:sz w:val="36"/>
          <w:szCs w:val="28"/>
          <w:lang w:val="en-US"/>
        </w:rPr>
      </w:pPr>
      <w:r w:rsidRPr="00E46EEB">
        <w:rPr>
          <w:b/>
          <w:bCs/>
          <w:sz w:val="36"/>
          <w:szCs w:val="28"/>
        </w:rPr>
        <w:t>Методы</w:t>
      </w:r>
      <w:r w:rsidRPr="00E46EEB">
        <w:rPr>
          <w:b/>
          <w:bCs/>
          <w:sz w:val="36"/>
          <w:szCs w:val="28"/>
          <w:lang w:val="en-US"/>
        </w:rPr>
        <w:t> wait(), notify() </w:t>
      </w:r>
      <w:r w:rsidRPr="00E46EEB">
        <w:rPr>
          <w:b/>
          <w:bCs/>
          <w:sz w:val="36"/>
          <w:szCs w:val="28"/>
        </w:rPr>
        <w:t>класса</w:t>
      </w:r>
      <w:r w:rsidRPr="00E46EEB">
        <w:rPr>
          <w:b/>
          <w:bCs/>
          <w:sz w:val="36"/>
          <w:szCs w:val="28"/>
          <w:lang w:val="en-US"/>
        </w:rPr>
        <w:t xml:space="preserve"> Object, </w:t>
      </w:r>
      <w:r w:rsidRPr="00E46EEB">
        <w:rPr>
          <w:b/>
          <w:bCs/>
          <w:sz w:val="36"/>
          <w:szCs w:val="28"/>
        </w:rPr>
        <w:t>интерфейсы</w:t>
      </w:r>
      <w:r w:rsidRPr="00E46EEB">
        <w:rPr>
          <w:b/>
          <w:bCs/>
          <w:sz w:val="36"/>
          <w:szCs w:val="28"/>
          <w:lang w:val="en-US"/>
        </w:rPr>
        <w:t xml:space="preserve"> </w:t>
      </w:r>
      <w:r w:rsidRPr="00E46EEB">
        <w:rPr>
          <w:b/>
          <w:bCs/>
          <w:sz w:val="36"/>
          <w:szCs w:val="28"/>
          <w:lang w:val="en-US"/>
        </w:rPr>
        <w:t>Lock</w:t>
      </w:r>
      <w:r w:rsidRPr="00E46EEB">
        <w:rPr>
          <w:b/>
          <w:bCs/>
          <w:sz w:val="36"/>
          <w:szCs w:val="28"/>
          <w:lang w:val="en-US"/>
        </w:rPr>
        <w:t xml:space="preserve"> </w:t>
      </w:r>
      <w:r w:rsidRPr="00E46EEB">
        <w:rPr>
          <w:b/>
          <w:bCs/>
          <w:sz w:val="36"/>
          <w:szCs w:val="28"/>
        </w:rPr>
        <w:t>и</w:t>
      </w:r>
      <w:r w:rsidRPr="00E46EEB">
        <w:rPr>
          <w:b/>
          <w:bCs/>
          <w:sz w:val="36"/>
          <w:szCs w:val="28"/>
          <w:lang w:val="en-US"/>
        </w:rPr>
        <w:t xml:space="preserve"> </w:t>
      </w:r>
      <w:r w:rsidRPr="00E46EEB">
        <w:rPr>
          <w:b/>
          <w:bCs/>
          <w:sz w:val="36"/>
          <w:szCs w:val="28"/>
          <w:lang w:val="en-US"/>
        </w:rPr>
        <w:t>Condition</w:t>
      </w:r>
    </w:p>
    <w:p w14:paraId="590B71CC" w14:textId="77777777" w:rsidR="00AC16BB" w:rsidRPr="00AC16BB" w:rsidRDefault="00AC16BB" w:rsidP="00AC16BB">
      <w:pPr>
        <w:rPr>
          <w:b/>
          <w:bCs/>
          <w:lang w:val="en-US"/>
        </w:rPr>
      </w:pPr>
      <w:r w:rsidRPr="00AC16BB">
        <w:rPr>
          <w:rFonts w:ascii="Segoe UI Emoji" w:hAnsi="Segoe UI Emoji" w:cs="Segoe UI Emoji"/>
          <w:b/>
          <w:bCs/>
        </w:rPr>
        <w:t>🧵</w:t>
      </w:r>
      <w:r w:rsidRPr="00AC16BB">
        <w:rPr>
          <w:b/>
          <w:bCs/>
          <w:lang w:val="en-US"/>
        </w:rPr>
        <w:t xml:space="preserve"> </w:t>
      </w:r>
      <w:r w:rsidRPr="00AC16BB">
        <w:rPr>
          <w:b/>
          <w:bCs/>
        </w:rPr>
        <w:t>Часть</w:t>
      </w:r>
      <w:r w:rsidRPr="00AC16BB">
        <w:rPr>
          <w:b/>
          <w:bCs/>
          <w:lang w:val="en-US"/>
        </w:rPr>
        <w:t xml:space="preserve"> 1: wait(), notify(), </w:t>
      </w:r>
      <w:proofErr w:type="spellStart"/>
      <w:r w:rsidRPr="00AC16BB">
        <w:rPr>
          <w:b/>
          <w:bCs/>
          <w:lang w:val="en-US"/>
        </w:rPr>
        <w:t>notifyAll</w:t>
      </w:r>
      <w:proofErr w:type="spellEnd"/>
      <w:r w:rsidRPr="00AC16BB">
        <w:rPr>
          <w:b/>
          <w:bCs/>
          <w:lang w:val="en-US"/>
        </w:rPr>
        <w:t>() (</w:t>
      </w:r>
      <w:r w:rsidRPr="00AC16BB">
        <w:rPr>
          <w:b/>
          <w:bCs/>
        </w:rPr>
        <w:t>класс</w:t>
      </w:r>
      <w:r w:rsidRPr="00AC16BB">
        <w:rPr>
          <w:b/>
          <w:bCs/>
          <w:lang w:val="en-US"/>
        </w:rPr>
        <w:t xml:space="preserve"> Object)</w:t>
      </w:r>
    </w:p>
    <w:p w14:paraId="2719937A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🔑</w:t>
      </w:r>
      <w:r w:rsidRPr="00AC16BB">
        <w:rPr>
          <w:b/>
          <w:bCs/>
        </w:rPr>
        <w:t xml:space="preserve"> Ключевые свойства:</w:t>
      </w:r>
    </w:p>
    <w:p w14:paraId="1B3B662C" w14:textId="77777777" w:rsidR="00AC16BB" w:rsidRPr="00AC16BB" w:rsidRDefault="00AC16BB" w:rsidP="00AC16BB">
      <w:pPr>
        <w:numPr>
          <w:ilvl w:val="0"/>
          <w:numId w:val="4"/>
        </w:numPr>
      </w:pPr>
      <w:r w:rsidRPr="00AC16BB">
        <w:t xml:space="preserve">Эти методы </w:t>
      </w:r>
      <w:r w:rsidRPr="00AC16BB">
        <w:rPr>
          <w:b/>
          <w:bCs/>
        </w:rPr>
        <w:t>унаследованы от Object</w:t>
      </w:r>
      <w:r w:rsidRPr="00AC16BB">
        <w:t>, т.к. любой объект может быть монитором.</w:t>
      </w:r>
    </w:p>
    <w:p w14:paraId="50CB57F6" w14:textId="77777777" w:rsidR="00AC16BB" w:rsidRPr="00AC16BB" w:rsidRDefault="00AC16BB" w:rsidP="00AC16BB">
      <w:pPr>
        <w:numPr>
          <w:ilvl w:val="0"/>
          <w:numId w:val="4"/>
        </w:numPr>
      </w:pPr>
      <w:r w:rsidRPr="00AC16BB">
        <w:t xml:space="preserve">Используются </w:t>
      </w:r>
      <w:r w:rsidRPr="00AC16BB">
        <w:rPr>
          <w:b/>
          <w:bCs/>
        </w:rPr>
        <w:t xml:space="preserve">внутри </w:t>
      </w:r>
      <w:proofErr w:type="spellStart"/>
      <w:r w:rsidRPr="00AC16BB">
        <w:rPr>
          <w:b/>
          <w:bCs/>
        </w:rPr>
        <w:t>synchronized</w:t>
      </w:r>
      <w:proofErr w:type="spellEnd"/>
      <w:r w:rsidRPr="00AC16BB">
        <w:rPr>
          <w:b/>
          <w:bCs/>
        </w:rPr>
        <w:t xml:space="preserve"> блока или метода</w:t>
      </w:r>
      <w:r w:rsidRPr="00AC16BB">
        <w:t xml:space="preserve">, иначе: </w:t>
      </w:r>
      <w:proofErr w:type="spellStart"/>
      <w:r w:rsidRPr="00AC16BB">
        <w:t>IllegalMonitorStateException</w:t>
      </w:r>
      <w:proofErr w:type="spellEnd"/>
      <w:r w:rsidRPr="00AC16BB">
        <w:t>.</w:t>
      </w:r>
    </w:p>
    <w:p w14:paraId="23FA5821" w14:textId="77777777" w:rsidR="00AC16BB" w:rsidRPr="00AC16BB" w:rsidRDefault="00AC16BB" w:rsidP="00AC16BB">
      <w:pPr>
        <w:numPr>
          <w:ilvl w:val="0"/>
          <w:numId w:val="4"/>
        </w:numPr>
      </w:pPr>
      <w:r w:rsidRPr="00AC16BB">
        <w:t xml:space="preserve">Поток </w:t>
      </w:r>
      <w:r w:rsidRPr="00AC16BB">
        <w:rPr>
          <w:b/>
          <w:bCs/>
        </w:rPr>
        <w:t>освобождает монитор и уходит в ожидание</w:t>
      </w:r>
      <w:r w:rsidRPr="00AC16BB">
        <w:t xml:space="preserve"> (</w:t>
      </w:r>
      <w:proofErr w:type="spellStart"/>
      <w:r w:rsidRPr="00AC16BB">
        <w:t>wait</w:t>
      </w:r>
      <w:proofErr w:type="spellEnd"/>
      <w:r w:rsidRPr="00AC16BB">
        <w:t>()), пока его не разбудит другой поток (</w:t>
      </w:r>
      <w:proofErr w:type="spellStart"/>
      <w:r w:rsidRPr="00AC16BB">
        <w:t>notify</w:t>
      </w:r>
      <w:proofErr w:type="spellEnd"/>
      <w:r w:rsidRPr="00AC16BB">
        <w:t>()/</w:t>
      </w:r>
      <w:proofErr w:type="spellStart"/>
      <w:r w:rsidRPr="00AC16BB">
        <w:t>notifyAll</w:t>
      </w:r>
      <w:proofErr w:type="spellEnd"/>
      <w:r w:rsidRPr="00AC16BB">
        <w:t>()).</w:t>
      </w:r>
    </w:p>
    <w:p w14:paraId="5613A2B5" w14:textId="77777777" w:rsidR="00AC16BB" w:rsidRPr="00AC16BB" w:rsidRDefault="00AC16BB" w:rsidP="00AC16BB">
      <w:r w:rsidRPr="00AC16BB">
        <w:pict w14:anchorId="4EA97CBE">
          <v:rect id="_x0000_i1117" style="width:0;height:1.5pt" o:hralign="center" o:hrstd="t" o:hr="t" fillcolor="#a0a0a0" stroked="f"/>
        </w:pict>
      </w:r>
    </w:p>
    <w:p w14:paraId="4A55E6D9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🔁</w:t>
      </w:r>
      <w:r w:rsidRPr="00AC16BB">
        <w:rPr>
          <w:b/>
          <w:bCs/>
        </w:rPr>
        <w:t xml:space="preserve"> Пример использования: классическая задача "Производитель-Потребитель"</w:t>
      </w:r>
    </w:p>
    <w:p w14:paraId="5C85FEA7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java</w:t>
      </w:r>
    </w:p>
    <w:p w14:paraId="1B87351F" w14:textId="77777777" w:rsidR="00AC16BB" w:rsidRPr="00AC16BB" w:rsidRDefault="00AC16BB" w:rsidP="00AC16BB">
      <w:pPr>
        <w:rPr>
          <w:lang w:val="en-US"/>
        </w:rPr>
      </w:pPr>
      <w:proofErr w:type="spellStart"/>
      <w:r w:rsidRPr="00AC16BB">
        <w:t>КопироватьРедактировать</w:t>
      </w:r>
      <w:proofErr w:type="spellEnd"/>
    </w:p>
    <w:p w14:paraId="2D0DA1AE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class Store {</w:t>
      </w:r>
    </w:p>
    <w:p w14:paraId="7F006B9F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int product = 0;</w:t>
      </w:r>
    </w:p>
    <w:p w14:paraId="4E2DA3AE" w14:textId="77777777" w:rsidR="00AC16BB" w:rsidRPr="00AC16BB" w:rsidRDefault="00AC16BB" w:rsidP="00AC16BB">
      <w:pPr>
        <w:rPr>
          <w:lang w:val="en-US"/>
        </w:rPr>
      </w:pPr>
    </w:p>
    <w:p w14:paraId="47ED19D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lastRenderedPageBreak/>
        <w:t xml:space="preserve">    public synchronized void put() throws </w:t>
      </w:r>
      <w:proofErr w:type="spellStart"/>
      <w:r w:rsidRPr="00AC16BB">
        <w:rPr>
          <w:lang w:val="en-US"/>
        </w:rPr>
        <w:t>InterruptedException</w:t>
      </w:r>
      <w:proofErr w:type="spellEnd"/>
      <w:r w:rsidRPr="00AC16BB">
        <w:rPr>
          <w:lang w:val="en-US"/>
        </w:rPr>
        <w:t xml:space="preserve"> {</w:t>
      </w:r>
    </w:p>
    <w:p w14:paraId="6E05E9FB" w14:textId="77777777" w:rsidR="00AC16BB" w:rsidRPr="00AC16BB" w:rsidRDefault="00AC16BB" w:rsidP="00AC16BB">
      <w:r w:rsidRPr="00AC16BB">
        <w:rPr>
          <w:lang w:val="en-US"/>
        </w:rPr>
        <w:t xml:space="preserve">        </w:t>
      </w:r>
      <w:proofErr w:type="spellStart"/>
      <w:r w:rsidRPr="00AC16BB">
        <w:t>while</w:t>
      </w:r>
      <w:proofErr w:type="spellEnd"/>
      <w:r w:rsidRPr="00AC16BB">
        <w:t xml:space="preserve"> (</w:t>
      </w:r>
      <w:proofErr w:type="spellStart"/>
      <w:r w:rsidRPr="00AC16BB">
        <w:t>product</w:t>
      </w:r>
      <w:proofErr w:type="spellEnd"/>
      <w:r w:rsidRPr="00AC16BB">
        <w:t xml:space="preserve"> &gt;= 1) {</w:t>
      </w:r>
    </w:p>
    <w:p w14:paraId="73EE32F3" w14:textId="77777777" w:rsidR="00AC16BB" w:rsidRPr="00AC16BB" w:rsidRDefault="00AC16BB" w:rsidP="00AC16BB">
      <w:r w:rsidRPr="00AC16BB">
        <w:t xml:space="preserve">            </w:t>
      </w:r>
      <w:proofErr w:type="spellStart"/>
      <w:r w:rsidRPr="00AC16BB">
        <w:t>wait</w:t>
      </w:r>
      <w:proofErr w:type="spellEnd"/>
      <w:r w:rsidRPr="00AC16BB">
        <w:t>();  // ждём, пока кто-то не заберёт товар</w:t>
      </w:r>
    </w:p>
    <w:p w14:paraId="14257C5B" w14:textId="77777777" w:rsidR="00AC16BB" w:rsidRPr="00AC16BB" w:rsidRDefault="00AC16BB" w:rsidP="00AC16BB">
      <w:r w:rsidRPr="00AC16BB">
        <w:t xml:space="preserve">        }</w:t>
      </w:r>
    </w:p>
    <w:p w14:paraId="7D206E12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product</w:t>
      </w:r>
      <w:proofErr w:type="spellEnd"/>
      <w:r w:rsidRPr="00AC16BB">
        <w:t>++;</w:t>
      </w:r>
    </w:p>
    <w:p w14:paraId="602B9F86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System.out.println</w:t>
      </w:r>
      <w:proofErr w:type="spellEnd"/>
      <w:r w:rsidRPr="00AC16BB">
        <w:t>("Производитель добавил товар");</w:t>
      </w:r>
    </w:p>
    <w:p w14:paraId="0493C29B" w14:textId="77777777" w:rsidR="00AC16BB" w:rsidRPr="00AC16BB" w:rsidRDefault="00AC16BB" w:rsidP="00AC16BB">
      <w:pPr>
        <w:rPr>
          <w:lang w:val="en-US"/>
        </w:rPr>
      </w:pPr>
      <w:r w:rsidRPr="00AC16BB">
        <w:t xml:space="preserve">        </w:t>
      </w:r>
      <w:r w:rsidRPr="00AC16BB">
        <w:rPr>
          <w:lang w:val="en-US"/>
        </w:rPr>
        <w:t xml:space="preserve">notify();  // </w:t>
      </w:r>
      <w:r w:rsidRPr="00AC16BB">
        <w:t>будим</w:t>
      </w:r>
      <w:r w:rsidRPr="00AC16BB">
        <w:rPr>
          <w:lang w:val="en-US"/>
        </w:rPr>
        <w:t xml:space="preserve"> </w:t>
      </w:r>
      <w:r w:rsidRPr="00AC16BB">
        <w:t>потребителя</w:t>
      </w:r>
    </w:p>
    <w:p w14:paraId="339D6F81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}</w:t>
      </w:r>
    </w:p>
    <w:p w14:paraId="39CB6E5F" w14:textId="77777777" w:rsidR="00AC16BB" w:rsidRPr="00AC16BB" w:rsidRDefault="00AC16BB" w:rsidP="00AC16BB">
      <w:pPr>
        <w:rPr>
          <w:lang w:val="en-US"/>
        </w:rPr>
      </w:pPr>
    </w:p>
    <w:p w14:paraId="4C56096E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synchronized void get() throws </w:t>
      </w:r>
      <w:proofErr w:type="spellStart"/>
      <w:r w:rsidRPr="00AC16BB">
        <w:rPr>
          <w:lang w:val="en-US"/>
        </w:rPr>
        <w:t>InterruptedException</w:t>
      </w:r>
      <w:proofErr w:type="spellEnd"/>
      <w:r w:rsidRPr="00AC16BB">
        <w:rPr>
          <w:lang w:val="en-US"/>
        </w:rPr>
        <w:t xml:space="preserve"> {</w:t>
      </w:r>
    </w:p>
    <w:p w14:paraId="1BB48F6A" w14:textId="77777777" w:rsidR="00AC16BB" w:rsidRPr="00AC16BB" w:rsidRDefault="00AC16BB" w:rsidP="00AC16BB">
      <w:r w:rsidRPr="00AC16BB">
        <w:rPr>
          <w:lang w:val="en-US"/>
        </w:rPr>
        <w:t xml:space="preserve">        </w:t>
      </w:r>
      <w:proofErr w:type="spellStart"/>
      <w:r w:rsidRPr="00AC16BB">
        <w:t>while</w:t>
      </w:r>
      <w:proofErr w:type="spellEnd"/>
      <w:r w:rsidRPr="00AC16BB">
        <w:t xml:space="preserve"> (</w:t>
      </w:r>
      <w:proofErr w:type="spellStart"/>
      <w:r w:rsidRPr="00AC16BB">
        <w:t>product</w:t>
      </w:r>
      <w:proofErr w:type="spellEnd"/>
      <w:r w:rsidRPr="00AC16BB">
        <w:t xml:space="preserve"> &lt; 1) {</w:t>
      </w:r>
    </w:p>
    <w:p w14:paraId="78EE8FCD" w14:textId="77777777" w:rsidR="00AC16BB" w:rsidRPr="00AC16BB" w:rsidRDefault="00AC16BB" w:rsidP="00AC16BB">
      <w:r w:rsidRPr="00AC16BB">
        <w:t xml:space="preserve">            </w:t>
      </w:r>
      <w:proofErr w:type="spellStart"/>
      <w:r w:rsidRPr="00AC16BB">
        <w:t>wait</w:t>
      </w:r>
      <w:proofErr w:type="spellEnd"/>
      <w:r w:rsidRPr="00AC16BB">
        <w:t>();  // ждём, пока появится товар</w:t>
      </w:r>
    </w:p>
    <w:p w14:paraId="730F9173" w14:textId="77777777" w:rsidR="00AC16BB" w:rsidRPr="00AC16BB" w:rsidRDefault="00AC16BB" w:rsidP="00AC16BB">
      <w:r w:rsidRPr="00AC16BB">
        <w:t xml:space="preserve">        }</w:t>
      </w:r>
    </w:p>
    <w:p w14:paraId="374BCADC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product</w:t>
      </w:r>
      <w:proofErr w:type="spellEnd"/>
      <w:r w:rsidRPr="00AC16BB">
        <w:t>--;</w:t>
      </w:r>
    </w:p>
    <w:p w14:paraId="71B22AEB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System.out.println</w:t>
      </w:r>
      <w:proofErr w:type="spellEnd"/>
      <w:r w:rsidRPr="00AC16BB">
        <w:t>("Потребитель забрал товар");</w:t>
      </w:r>
    </w:p>
    <w:p w14:paraId="5B2560C5" w14:textId="77777777" w:rsidR="00AC16BB" w:rsidRPr="00AC16BB" w:rsidRDefault="00AC16BB" w:rsidP="00AC16BB">
      <w:pPr>
        <w:rPr>
          <w:lang w:val="en-US"/>
        </w:rPr>
      </w:pPr>
      <w:r w:rsidRPr="00AC16BB">
        <w:t xml:space="preserve">        </w:t>
      </w:r>
      <w:r w:rsidRPr="00AC16BB">
        <w:rPr>
          <w:lang w:val="en-US"/>
        </w:rPr>
        <w:t xml:space="preserve">notify();  // </w:t>
      </w:r>
      <w:r w:rsidRPr="00AC16BB">
        <w:t>будим</w:t>
      </w:r>
      <w:r w:rsidRPr="00AC16BB">
        <w:rPr>
          <w:lang w:val="en-US"/>
        </w:rPr>
        <w:t xml:space="preserve"> </w:t>
      </w:r>
      <w:r w:rsidRPr="00AC16BB">
        <w:t>производителя</w:t>
      </w:r>
    </w:p>
    <w:p w14:paraId="43FE58E2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}</w:t>
      </w:r>
    </w:p>
    <w:p w14:paraId="0FA49E7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}</w:t>
      </w:r>
    </w:p>
    <w:p w14:paraId="3960C05B" w14:textId="77777777" w:rsidR="00AC16BB" w:rsidRPr="00AC16BB" w:rsidRDefault="00AC16BB" w:rsidP="00AC16BB">
      <w:pPr>
        <w:rPr>
          <w:lang w:val="en-US"/>
        </w:rPr>
      </w:pPr>
    </w:p>
    <w:p w14:paraId="4FC03D92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public class Main {</w:t>
      </w:r>
    </w:p>
    <w:p w14:paraId="1D06F411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static void main(String[] args) {</w:t>
      </w:r>
    </w:p>
    <w:p w14:paraId="2ECDE47A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Store </w:t>
      </w:r>
      <w:proofErr w:type="spellStart"/>
      <w:r w:rsidRPr="00AC16BB">
        <w:rPr>
          <w:lang w:val="en-US"/>
        </w:rPr>
        <w:t>store</w:t>
      </w:r>
      <w:proofErr w:type="spellEnd"/>
      <w:r w:rsidRPr="00AC16BB">
        <w:rPr>
          <w:lang w:val="en-US"/>
        </w:rPr>
        <w:t xml:space="preserve"> = new Store();</w:t>
      </w:r>
    </w:p>
    <w:p w14:paraId="2BC2EDEB" w14:textId="77777777" w:rsidR="00AC16BB" w:rsidRPr="00AC16BB" w:rsidRDefault="00AC16BB" w:rsidP="00AC16BB">
      <w:pPr>
        <w:rPr>
          <w:lang w:val="en-US"/>
        </w:rPr>
      </w:pPr>
    </w:p>
    <w:p w14:paraId="702E22CA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Thread producer = new Thread(() -&gt; {</w:t>
      </w:r>
    </w:p>
    <w:p w14:paraId="34F99818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try {</w:t>
      </w:r>
    </w:p>
    <w:p w14:paraId="664C9C2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    for (int i = 0; i &lt; 5; i++) </w:t>
      </w:r>
      <w:proofErr w:type="spellStart"/>
      <w:r w:rsidRPr="00AC16BB">
        <w:rPr>
          <w:lang w:val="en-US"/>
        </w:rPr>
        <w:t>store.put</w:t>
      </w:r>
      <w:proofErr w:type="spellEnd"/>
      <w:r w:rsidRPr="00AC16BB">
        <w:rPr>
          <w:lang w:val="en-US"/>
        </w:rPr>
        <w:t>();</w:t>
      </w:r>
    </w:p>
    <w:p w14:paraId="24101A7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} catch (</w:t>
      </w:r>
      <w:proofErr w:type="spellStart"/>
      <w:r w:rsidRPr="00AC16BB">
        <w:rPr>
          <w:lang w:val="en-US"/>
        </w:rPr>
        <w:t>InterruptedException</w:t>
      </w:r>
      <w:proofErr w:type="spellEnd"/>
      <w:r w:rsidRPr="00AC16BB">
        <w:rPr>
          <w:lang w:val="en-US"/>
        </w:rPr>
        <w:t xml:space="preserve"> e) { </w:t>
      </w:r>
      <w:proofErr w:type="spellStart"/>
      <w:r w:rsidRPr="00AC16BB">
        <w:rPr>
          <w:lang w:val="en-US"/>
        </w:rPr>
        <w:t>e.printStackTrace</w:t>
      </w:r>
      <w:proofErr w:type="spellEnd"/>
      <w:r w:rsidRPr="00AC16BB">
        <w:rPr>
          <w:lang w:val="en-US"/>
        </w:rPr>
        <w:t>(); }</w:t>
      </w:r>
    </w:p>
    <w:p w14:paraId="18D39F2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});</w:t>
      </w:r>
    </w:p>
    <w:p w14:paraId="098D2177" w14:textId="77777777" w:rsidR="00AC16BB" w:rsidRPr="00AC16BB" w:rsidRDefault="00AC16BB" w:rsidP="00AC16BB">
      <w:pPr>
        <w:rPr>
          <w:lang w:val="en-US"/>
        </w:rPr>
      </w:pPr>
    </w:p>
    <w:p w14:paraId="06498F9A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lastRenderedPageBreak/>
        <w:t xml:space="preserve">        Thread consumer = new Thread(() -&gt; {</w:t>
      </w:r>
    </w:p>
    <w:p w14:paraId="4F16B15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try {</w:t>
      </w:r>
    </w:p>
    <w:p w14:paraId="349EC28E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    for (int i = 0; i &lt; 5; i++) </w:t>
      </w:r>
      <w:proofErr w:type="spellStart"/>
      <w:r w:rsidRPr="00AC16BB">
        <w:rPr>
          <w:lang w:val="en-US"/>
        </w:rPr>
        <w:t>store.get</w:t>
      </w:r>
      <w:proofErr w:type="spellEnd"/>
      <w:r w:rsidRPr="00AC16BB">
        <w:rPr>
          <w:lang w:val="en-US"/>
        </w:rPr>
        <w:t>();</w:t>
      </w:r>
    </w:p>
    <w:p w14:paraId="499A9AE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} catch (</w:t>
      </w:r>
      <w:proofErr w:type="spellStart"/>
      <w:r w:rsidRPr="00AC16BB">
        <w:rPr>
          <w:lang w:val="en-US"/>
        </w:rPr>
        <w:t>InterruptedException</w:t>
      </w:r>
      <w:proofErr w:type="spellEnd"/>
      <w:r w:rsidRPr="00AC16BB">
        <w:rPr>
          <w:lang w:val="en-US"/>
        </w:rPr>
        <w:t xml:space="preserve"> e) { </w:t>
      </w:r>
      <w:proofErr w:type="spellStart"/>
      <w:r w:rsidRPr="00AC16BB">
        <w:rPr>
          <w:lang w:val="en-US"/>
        </w:rPr>
        <w:t>e.printStackTrace</w:t>
      </w:r>
      <w:proofErr w:type="spellEnd"/>
      <w:r w:rsidRPr="00AC16BB">
        <w:rPr>
          <w:lang w:val="en-US"/>
        </w:rPr>
        <w:t>(); }</w:t>
      </w:r>
    </w:p>
    <w:p w14:paraId="4B35572D" w14:textId="77777777" w:rsidR="00AC16BB" w:rsidRPr="00AC16BB" w:rsidRDefault="00AC16BB" w:rsidP="00AC16BB">
      <w:r w:rsidRPr="00AC16BB">
        <w:rPr>
          <w:lang w:val="en-US"/>
        </w:rPr>
        <w:t xml:space="preserve">        </w:t>
      </w:r>
      <w:r w:rsidRPr="00AC16BB">
        <w:t>});</w:t>
      </w:r>
    </w:p>
    <w:p w14:paraId="585E2938" w14:textId="77777777" w:rsidR="00AC16BB" w:rsidRPr="00AC16BB" w:rsidRDefault="00AC16BB" w:rsidP="00AC16BB"/>
    <w:p w14:paraId="2F603B50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producer.start</w:t>
      </w:r>
      <w:proofErr w:type="spellEnd"/>
      <w:r w:rsidRPr="00AC16BB">
        <w:t>();</w:t>
      </w:r>
    </w:p>
    <w:p w14:paraId="19D02A1B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consumer.start</w:t>
      </w:r>
      <w:proofErr w:type="spellEnd"/>
      <w:r w:rsidRPr="00AC16BB">
        <w:t>();</w:t>
      </w:r>
    </w:p>
    <w:p w14:paraId="61EC1091" w14:textId="77777777" w:rsidR="00AC16BB" w:rsidRPr="00AC16BB" w:rsidRDefault="00AC16BB" w:rsidP="00AC16BB">
      <w:r w:rsidRPr="00AC16BB">
        <w:t xml:space="preserve">    }</w:t>
      </w:r>
    </w:p>
    <w:p w14:paraId="384484CF" w14:textId="77777777" w:rsidR="00AC16BB" w:rsidRPr="00AC16BB" w:rsidRDefault="00AC16BB" w:rsidP="00AC16BB">
      <w:r w:rsidRPr="00AC16BB">
        <w:t>}</w:t>
      </w:r>
    </w:p>
    <w:p w14:paraId="37A7D5E3" w14:textId="77777777" w:rsidR="00AC16BB" w:rsidRPr="00AC16BB" w:rsidRDefault="00AC16BB" w:rsidP="00AC16BB">
      <w:r w:rsidRPr="00AC16BB">
        <w:pict w14:anchorId="57235C8A">
          <v:rect id="_x0000_i1118" style="width:0;height:1.5pt" o:hralign="center" o:hrstd="t" o:hr="t" fillcolor="#a0a0a0" stroked="f"/>
        </w:pict>
      </w:r>
    </w:p>
    <w:p w14:paraId="3CC53364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💡</w:t>
      </w:r>
      <w:r w:rsidRPr="00AC16BB">
        <w:rPr>
          <w:b/>
          <w:bCs/>
        </w:rPr>
        <w:t xml:space="preserve"> Важные замечания:</w:t>
      </w:r>
    </w:p>
    <w:p w14:paraId="74515991" w14:textId="77777777" w:rsidR="00AC16BB" w:rsidRPr="00AC16BB" w:rsidRDefault="00AC16BB" w:rsidP="00AC16BB">
      <w:pPr>
        <w:numPr>
          <w:ilvl w:val="0"/>
          <w:numId w:val="5"/>
        </w:numPr>
      </w:pPr>
      <w:proofErr w:type="spellStart"/>
      <w:r w:rsidRPr="00AC16BB">
        <w:t>wait</w:t>
      </w:r>
      <w:proofErr w:type="spellEnd"/>
      <w:r w:rsidRPr="00AC16BB">
        <w:t xml:space="preserve">() </w:t>
      </w:r>
      <w:r w:rsidRPr="00AC16BB">
        <w:rPr>
          <w:b/>
          <w:bCs/>
        </w:rPr>
        <w:t>освобождает монитор</w:t>
      </w:r>
      <w:r w:rsidRPr="00AC16BB">
        <w:t xml:space="preserve"> — поток временно выходит из </w:t>
      </w:r>
      <w:proofErr w:type="spellStart"/>
      <w:r w:rsidRPr="00AC16BB">
        <w:t>synchronized</w:t>
      </w:r>
      <w:proofErr w:type="spellEnd"/>
      <w:r w:rsidRPr="00AC16BB">
        <w:t xml:space="preserve"> блока.</w:t>
      </w:r>
    </w:p>
    <w:p w14:paraId="6FE6127F" w14:textId="77777777" w:rsidR="00AC16BB" w:rsidRPr="00AC16BB" w:rsidRDefault="00AC16BB" w:rsidP="00AC16BB">
      <w:pPr>
        <w:numPr>
          <w:ilvl w:val="0"/>
          <w:numId w:val="5"/>
        </w:numPr>
      </w:pPr>
      <w:proofErr w:type="spellStart"/>
      <w:r w:rsidRPr="00AC16BB">
        <w:t>notify</w:t>
      </w:r>
      <w:proofErr w:type="spellEnd"/>
      <w:r w:rsidRPr="00AC16BB">
        <w:t xml:space="preserve">() </w:t>
      </w:r>
      <w:r w:rsidRPr="00AC16BB">
        <w:rPr>
          <w:b/>
          <w:bCs/>
        </w:rPr>
        <w:t>пробуждает</w:t>
      </w:r>
      <w:r w:rsidRPr="00AC16BB">
        <w:t xml:space="preserve"> один поток, находящийся в </w:t>
      </w:r>
      <w:proofErr w:type="spellStart"/>
      <w:r w:rsidRPr="00AC16BB">
        <w:t>wait</w:t>
      </w:r>
      <w:proofErr w:type="spellEnd"/>
      <w:r w:rsidRPr="00AC16BB">
        <w:t>() на том же объекте.</w:t>
      </w:r>
    </w:p>
    <w:p w14:paraId="68609808" w14:textId="77777777" w:rsidR="00AC16BB" w:rsidRPr="00AC16BB" w:rsidRDefault="00AC16BB" w:rsidP="00AC16BB">
      <w:pPr>
        <w:numPr>
          <w:ilvl w:val="0"/>
          <w:numId w:val="5"/>
        </w:numPr>
      </w:pPr>
      <w:proofErr w:type="spellStart"/>
      <w:r w:rsidRPr="00AC16BB">
        <w:t>notifyAll</w:t>
      </w:r>
      <w:proofErr w:type="spellEnd"/>
      <w:r w:rsidRPr="00AC16BB">
        <w:t xml:space="preserve">() — пробуждает </w:t>
      </w:r>
      <w:r w:rsidRPr="00AC16BB">
        <w:rPr>
          <w:b/>
          <w:bCs/>
        </w:rPr>
        <w:t>все</w:t>
      </w:r>
      <w:r w:rsidRPr="00AC16BB">
        <w:t xml:space="preserve"> потоки, ожидающие на объекте.</w:t>
      </w:r>
    </w:p>
    <w:p w14:paraId="5CB55B86" w14:textId="77777777" w:rsidR="00AC16BB" w:rsidRPr="00AC16BB" w:rsidRDefault="00AC16BB" w:rsidP="00AC16BB">
      <w:r w:rsidRPr="00AC16BB">
        <w:pict w14:anchorId="02A1F9F8">
          <v:rect id="_x0000_i1119" style="width:0;height:1.5pt" o:hralign="center" o:hrstd="t" o:hr="t" fillcolor="#a0a0a0" stroked="f"/>
        </w:pict>
      </w:r>
    </w:p>
    <w:p w14:paraId="3484FDBF" w14:textId="77777777" w:rsidR="00AC16BB" w:rsidRPr="00AC16BB" w:rsidRDefault="00AC16BB" w:rsidP="00AC16BB">
      <w:pPr>
        <w:rPr>
          <w:b/>
          <w:bCs/>
          <w:lang w:val="en-US"/>
        </w:rPr>
      </w:pPr>
      <w:r w:rsidRPr="00AC16BB">
        <w:rPr>
          <w:rFonts w:ascii="Segoe UI Emoji" w:hAnsi="Segoe UI Emoji" w:cs="Segoe UI Emoji"/>
          <w:b/>
          <w:bCs/>
        </w:rPr>
        <w:t>🔒</w:t>
      </w:r>
      <w:r w:rsidRPr="00AC16BB">
        <w:rPr>
          <w:b/>
          <w:bCs/>
          <w:lang w:val="en-US"/>
        </w:rPr>
        <w:t xml:space="preserve"> </w:t>
      </w:r>
      <w:r w:rsidRPr="00AC16BB">
        <w:rPr>
          <w:b/>
          <w:bCs/>
        </w:rPr>
        <w:t>Часть</w:t>
      </w:r>
      <w:r w:rsidRPr="00AC16BB">
        <w:rPr>
          <w:b/>
          <w:bCs/>
          <w:lang w:val="en-US"/>
        </w:rPr>
        <w:t xml:space="preserve"> 2: Lock </w:t>
      </w:r>
      <w:r w:rsidRPr="00AC16BB">
        <w:rPr>
          <w:b/>
          <w:bCs/>
        </w:rPr>
        <w:t>и</w:t>
      </w:r>
      <w:r w:rsidRPr="00AC16BB">
        <w:rPr>
          <w:b/>
          <w:bCs/>
          <w:lang w:val="en-US"/>
        </w:rPr>
        <w:t xml:space="preserve"> Condition (</w:t>
      </w:r>
      <w:proofErr w:type="spellStart"/>
      <w:r w:rsidRPr="00AC16BB">
        <w:rPr>
          <w:b/>
          <w:bCs/>
          <w:lang w:val="en-US"/>
        </w:rPr>
        <w:t>java.util.concurrent.locks</w:t>
      </w:r>
      <w:proofErr w:type="spellEnd"/>
      <w:r w:rsidRPr="00AC16BB">
        <w:rPr>
          <w:b/>
          <w:bCs/>
          <w:lang w:val="en-US"/>
        </w:rPr>
        <w:t>)</w:t>
      </w:r>
    </w:p>
    <w:p w14:paraId="6D074899" w14:textId="77777777" w:rsidR="00AC16BB" w:rsidRPr="00AC16BB" w:rsidRDefault="00AC16BB" w:rsidP="00AC16BB">
      <w:r w:rsidRPr="00AC16BB">
        <w:t xml:space="preserve">Начиная с Java 5, появился более </w:t>
      </w:r>
      <w:r w:rsidRPr="00AC16BB">
        <w:rPr>
          <w:b/>
          <w:bCs/>
        </w:rPr>
        <w:t>гибкий и мощный способ</w:t>
      </w:r>
      <w:r w:rsidRPr="00AC16BB">
        <w:t xml:space="preserve"> синхронизации — интерфейсы Lock и </w:t>
      </w:r>
      <w:proofErr w:type="spellStart"/>
      <w:r w:rsidRPr="00AC16BB">
        <w:t>Condition</w:t>
      </w:r>
      <w:proofErr w:type="spellEnd"/>
      <w:r w:rsidRPr="00AC16BB">
        <w:t>.</w:t>
      </w:r>
    </w:p>
    <w:p w14:paraId="4B7908F9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🔧</w:t>
      </w:r>
      <w:r w:rsidRPr="00AC16BB">
        <w:rPr>
          <w:b/>
          <w:bCs/>
        </w:rPr>
        <w:t xml:space="preserve"> Интерфейс Lock</w:t>
      </w:r>
    </w:p>
    <w:p w14:paraId="7D5A07CD" w14:textId="77777777" w:rsidR="00AC16BB" w:rsidRPr="00AC16BB" w:rsidRDefault="00AC16BB" w:rsidP="00AC16BB">
      <w:r w:rsidRPr="00AC16BB">
        <w:t xml:space="preserve">Аналог </w:t>
      </w:r>
      <w:proofErr w:type="spellStart"/>
      <w:r w:rsidRPr="00AC16BB">
        <w:t>synchronized</w:t>
      </w:r>
      <w:proofErr w:type="spellEnd"/>
      <w:r w:rsidRPr="00AC16BB">
        <w:t>, но с:</w:t>
      </w:r>
    </w:p>
    <w:p w14:paraId="01EA5164" w14:textId="77777777" w:rsidR="00AC16BB" w:rsidRPr="00AC16BB" w:rsidRDefault="00AC16BB" w:rsidP="00AC16BB">
      <w:pPr>
        <w:numPr>
          <w:ilvl w:val="0"/>
          <w:numId w:val="6"/>
        </w:numPr>
      </w:pPr>
      <w:r w:rsidRPr="00AC16BB">
        <w:t>ручным управлением блокировкой (</w:t>
      </w:r>
      <w:proofErr w:type="spellStart"/>
      <w:r w:rsidRPr="00AC16BB">
        <w:t>lock</w:t>
      </w:r>
      <w:proofErr w:type="spellEnd"/>
      <w:r w:rsidRPr="00AC16BB">
        <w:t xml:space="preserve">() / </w:t>
      </w:r>
      <w:proofErr w:type="spellStart"/>
      <w:r w:rsidRPr="00AC16BB">
        <w:t>unlock</w:t>
      </w:r>
      <w:proofErr w:type="spellEnd"/>
      <w:r w:rsidRPr="00AC16BB">
        <w:t>())</w:t>
      </w:r>
    </w:p>
    <w:p w14:paraId="15411E01" w14:textId="77777777" w:rsidR="00AC16BB" w:rsidRPr="00AC16BB" w:rsidRDefault="00AC16BB" w:rsidP="00AC16BB">
      <w:pPr>
        <w:numPr>
          <w:ilvl w:val="0"/>
          <w:numId w:val="6"/>
        </w:numPr>
      </w:pPr>
      <w:r w:rsidRPr="00AC16BB">
        <w:t>возможностью прерывания или таймаута</w:t>
      </w:r>
    </w:p>
    <w:p w14:paraId="7E28DA70" w14:textId="77777777" w:rsidR="00AC16BB" w:rsidRPr="00AC16BB" w:rsidRDefault="00AC16BB" w:rsidP="00AC16BB">
      <w:pPr>
        <w:numPr>
          <w:ilvl w:val="0"/>
          <w:numId w:val="6"/>
        </w:numPr>
      </w:pPr>
      <w:r w:rsidRPr="00AC16BB">
        <w:t xml:space="preserve">несколькими </w:t>
      </w:r>
      <w:proofErr w:type="spellStart"/>
      <w:r w:rsidRPr="00AC16BB">
        <w:t>Condition</w:t>
      </w:r>
      <w:proofErr w:type="spellEnd"/>
      <w:r w:rsidRPr="00AC16BB">
        <w:t xml:space="preserve"> на один объект</w:t>
      </w:r>
    </w:p>
    <w:p w14:paraId="0050F5E0" w14:textId="77777777" w:rsidR="00AC16BB" w:rsidRPr="00AC16BB" w:rsidRDefault="00AC16BB" w:rsidP="00AC16BB">
      <w:pPr>
        <w:rPr>
          <w:b/>
          <w:bCs/>
        </w:rPr>
      </w:pPr>
      <w:r w:rsidRPr="00AC16BB">
        <w:rPr>
          <w:b/>
          <w:bCs/>
        </w:rPr>
        <w:t>Пример:</w:t>
      </w:r>
    </w:p>
    <w:p w14:paraId="3CF5372A" w14:textId="77777777" w:rsidR="00AC16BB" w:rsidRPr="00AC16BB" w:rsidRDefault="00AC16BB" w:rsidP="00AC16BB">
      <w:proofErr w:type="spellStart"/>
      <w:r w:rsidRPr="00AC16BB">
        <w:t>java</w:t>
      </w:r>
      <w:proofErr w:type="spellEnd"/>
    </w:p>
    <w:p w14:paraId="26522738" w14:textId="77777777" w:rsidR="00AC16BB" w:rsidRPr="00AC16BB" w:rsidRDefault="00AC16BB" w:rsidP="00AC16BB">
      <w:proofErr w:type="spellStart"/>
      <w:r w:rsidRPr="00AC16BB">
        <w:t>КопироватьРедактировать</w:t>
      </w:r>
      <w:proofErr w:type="spellEnd"/>
    </w:p>
    <w:p w14:paraId="38B752D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import </w:t>
      </w:r>
      <w:proofErr w:type="spellStart"/>
      <w:r w:rsidRPr="00AC16BB">
        <w:rPr>
          <w:lang w:val="en-US"/>
        </w:rPr>
        <w:t>java.util.concurrent.locks.Lock</w:t>
      </w:r>
      <w:proofErr w:type="spellEnd"/>
      <w:r w:rsidRPr="00AC16BB">
        <w:rPr>
          <w:lang w:val="en-US"/>
        </w:rPr>
        <w:t>;</w:t>
      </w:r>
    </w:p>
    <w:p w14:paraId="6BF26848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lastRenderedPageBreak/>
        <w:t xml:space="preserve">import </w:t>
      </w:r>
      <w:proofErr w:type="spellStart"/>
      <w:r w:rsidRPr="00AC16BB">
        <w:rPr>
          <w:lang w:val="en-US"/>
        </w:rPr>
        <w:t>java.util.concurrent.locks.ReentrantLock</w:t>
      </w:r>
      <w:proofErr w:type="spellEnd"/>
      <w:r w:rsidRPr="00AC16BB">
        <w:rPr>
          <w:lang w:val="en-US"/>
        </w:rPr>
        <w:t>;</w:t>
      </w:r>
    </w:p>
    <w:p w14:paraId="4D97925C" w14:textId="77777777" w:rsidR="00AC16BB" w:rsidRPr="00AC16BB" w:rsidRDefault="00AC16BB" w:rsidP="00AC16BB">
      <w:pPr>
        <w:rPr>
          <w:lang w:val="en-US"/>
        </w:rPr>
      </w:pPr>
    </w:p>
    <w:p w14:paraId="4AD6A52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class Counter {</w:t>
      </w:r>
    </w:p>
    <w:p w14:paraId="278B42F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int count = 0;</w:t>
      </w:r>
    </w:p>
    <w:p w14:paraId="2495614A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final Lock </w:t>
      </w:r>
      <w:proofErr w:type="spellStart"/>
      <w:r w:rsidRPr="00AC16BB">
        <w:rPr>
          <w:lang w:val="en-US"/>
        </w:rPr>
        <w:t>lock</w:t>
      </w:r>
      <w:proofErr w:type="spellEnd"/>
      <w:r w:rsidRPr="00AC16BB">
        <w:rPr>
          <w:lang w:val="en-US"/>
        </w:rPr>
        <w:t xml:space="preserve"> = new </w:t>
      </w:r>
      <w:proofErr w:type="spellStart"/>
      <w:r w:rsidRPr="00AC16BB">
        <w:rPr>
          <w:lang w:val="en-US"/>
        </w:rPr>
        <w:t>ReentrantLock</w:t>
      </w:r>
      <w:proofErr w:type="spellEnd"/>
      <w:r w:rsidRPr="00AC16BB">
        <w:rPr>
          <w:lang w:val="en-US"/>
        </w:rPr>
        <w:t>();</w:t>
      </w:r>
    </w:p>
    <w:p w14:paraId="11C22003" w14:textId="77777777" w:rsidR="00AC16BB" w:rsidRPr="00AC16BB" w:rsidRDefault="00AC16BB" w:rsidP="00AC16BB">
      <w:pPr>
        <w:rPr>
          <w:lang w:val="en-US"/>
        </w:rPr>
      </w:pPr>
    </w:p>
    <w:p w14:paraId="5F52DB8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void increment() {</w:t>
      </w:r>
    </w:p>
    <w:p w14:paraId="08BD562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</w:t>
      </w:r>
      <w:proofErr w:type="spellStart"/>
      <w:r w:rsidRPr="00AC16BB">
        <w:rPr>
          <w:lang w:val="en-US"/>
        </w:rPr>
        <w:t>lock.lock</w:t>
      </w:r>
      <w:proofErr w:type="spellEnd"/>
      <w:r w:rsidRPr="00AC16BB">
        <w:rPr>
          <w:lang w:val="en-US"/>
        </w:rPr>
        <w:t xml:space="preserve">(); // </w:t>
      </w:r>
      <w:r w:rsidRPr="00AC16BB">
        <w:t>ручная</w:t>
      </w:r>
      <w:r w:rsidRPr="00AC16BB">
        <w:rPr>
          <w:lang w:val="en-US"/>
        </w:rPr>
        <w:t xml:space="preserve"> </w:t>
      </w:r>
      <w:r w:rsidRPr="00AC16BB">
        <w:t>блокировка</w:t>
      </w:r>
    </w:p>
    <w:p w14:paraId="629E531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try {</w:t>
      </w:r>
    </w:p>
    <w:p w14:paraId="6EE71D3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count++;</w:t>
      </w:r>
    </w:p>
    <w:p w14:paraId="3358516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 finally {</w:t>
      </w:r>
    </w:p>
    <w:p w14:paraId="5E37731F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</w:t>
      </w:r>
      <w:proofErr w:type="spellStart"/>
      <w:r w:rsidRPr="00AC16BB">
        <w:rPr>
          <w:lang w:val="en-US"/>
        </w:rPr>
        <w:t>lock.unlock</w:t>
      </w:r>
      <w:proofErr w:type="spellEnd"/>
      <w:r w:rsidRPr="00AC16BB">
        <w:rPr>
          <w:lang w:val="en-US"/>
        </w:rPr>
        <w:t xml:space="preserve">(); // </w:t>
      </w:r>
      <w:r w:rsidRPr="00AC16BB">
        <w:t>всегда</w:t>
      </w:r>
      <w:r w:rsidRPr="00AC16BB">
        <w:rPr>
          <w:lang w:val="en-US"/>
        </w:rPr>
        <w:t xml:space="preserve"> </w:t>
      </w:r>
      <w:r w:rsidRPr="00AC16BB">
        <w:t>освобождай</w:t>
      </w:r>
      <w:r w:rsidRPr="00AC16BB">
        <w:rPr>
          <w:lang w:val="en-US"/>
        </w:rPr>
        <w:t>!</w:t>
      </w:r>
    </w:p>
    <w:p w14:paraId="10484787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</w:t>
      </w:r>
    </w:p>
    <w:p w14:paraId="3FECC2A9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}</w:t>
      </w:r>
    </w:p>
    <w:p w14:paraId="78F4A535" w14:textId="77777777" w:rsidR="00AC16BB" w:rsidRPr="00AC16BB" w:rsidRDefault="00AC16BB" w:rsidP="00AC16BB">
      <w:pPr>
        <w:rPr>
          <w:lang w:val="en-US"/>
        </w:rPr>
      </w:pPr>
    </w:p>
    <w:p w14:paraId="5C72DDF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int </w:t>
      </w:r>
      <w:proofErr w:type="spellStart"/>
      <w:r w:rsidRPr="00AC16BB">
        <w:rPr>
          <w:lang w:val="en-US"/>
        </w:rPr>
        <w:t>getCount</w:t>
      </w:r>
      <w:proofErr w:type="spellEnd"/>
      <w:r w:rsidRPr="00AC16BB">
        <w:rPr>
          <w:lang w:val="en-US"/>
        </w:rPr>
        <w:t>() {</w:t>
      </w:r>
    </w:p>
    <w:p w14:paraId="3DB9FC03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return count;</w:t>
      </w:r>
    </w:p>
    <w:p w14:paraId="2305CA2C" w14:textId="77777777" w:rsidR="00AC16BB" w:rsidRPr="00AC16BB" w:rsidRDefault="00AC16BB" w:rsidP="00AC16BB">
      <w:r w:rsidRPr="00AC16BB">
        <w:rPr>
          <w:lang w:val="en-US"/>
        </w:rPr>
        <w:t xml:space="preserve">    </w:t>
      </w:r>
      <w:r w:rsidRPr="00AC16BB">
        <w:t>}</w:t>
      </w:r>
    </w:p>
    <w:p w14:paraId="3029AD9C" w14:textId="77777777" w:rsidR="00AC16BB" w:rsidRPr="00AC16BB" w:rsidRDefault="00AC16BB" w:rsidP="00AC16BB">
      <w:r w:rsidRPr="00AC16BB">
        <w:t>}</w:t>
      </w:r>
    </w:p>
    <w:p w14:paraId="49F61948" w14:textId="77777777" w:rsidR="00AC16BB" w:rsidRPr="00AC16BB" w:rsidRDefault="00AC16BB" w:rsidP="00AC16BB">
      <w:r w:rsidRPr="00AC16BB">
        <w:pict w14:anchorId="1AFF5EC9">
          <v:rect id="_x0000_i1120" style="width:0;height:1.5pt" o:hralign="center" o:hrstd="t" o:hr="t" fillcolor="#a0a0a0" stroked="f"/>
        </w:pict>
      </w:r>
    </w:p>
    <w:p w14:paraId="0134B04F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🧭</w:t>
      </w:r>
      <w:r w:rsidRPr="00AC16BB">
        <w:rPr>
          <w:b/>
          <w:bCs/>
        </w:rPr>
        <w:t xml:space="preserve"> Интерфейс </w:t>
      </w:r>
      <w:proofErr w:type="spellStart"/>
      <w:r w:rsidRPr="00AC16BB">
        <w:rPr>
          <w:b/>
          <w:bCs/>
        </w:rPr>
        <w:t>Condition</w:t>
      </w:r>
      <w:proofErr w:type="spellEnd"/>
    </w:p>
    <w:p w14:paraId="5D5C6F4F" w14:textId="77777777" w:rsidR="00AC16BB" w:rsidRPr="00AC16BB" w:rsidRDefault="00AC16BB" w:rsidP="00AC16BB">
      <w:r w:rsidRPr="00AC16BB">
        <w:t xml:space="preserve">Это </w:t>
      </w:r>
      <w:r w:rsidRPr="00AC16BB">
        <w:rPr>
          <w:b/>
          <w:bCs/>
        </w:rPr>
        <w:t xml:space="preserve">эквивалент </w:t>
      </w:r>
      <w:proofErr w:type="spellStart"/>
      <w:r w:rsidRPr="00AC16BB">
        <w:rPr>
          <w:b/>
          <w:bCs/>
        </w:rPr>
        <w:t>wait</w:t>
      </w:r>
      <w:proofErr w:type="spellEnd"/>
      <w:r w:rsidRPr="00AC16BB">
        <w:rPr>
          <w:b/>
          <w:bCs/>
        </w:rPr>
        <w:t>()/</w:t>
      </w:r>
      <w:proofErr w:type="spellStart"/>
      <w:r w:rsidRPr="00AC16BB">
        <w:rPr>
          <w:b/>
          <w:bCs/>
        </w:rPr>
        <w:t>notify</w:t>
      </w:r>
      <w:proofErr w:type="spellEnd"/>
      <w:r w:rsidRPr="00AC16BB">
        <w:rPr>
          <w:b/>
          <w:bCs/>
        </w:rPr>
        <w:t>()</w:t>
      </w:r>
      <w:r w:rsidRPr="00AC16BB">
        <w:t xml:space="preserve">, но работает с Lock вместо </w:t>
      </w:r>
      <w:proofErr w:type="spellStart"/>
      <w:r w:rsidRPr="00AC16BB">
        <w:t>synchronized</w:t>
      </w:r>
      <w:proofErr w:type="spellEnd"/>
      <w:r w:rsidRPr="00AC16BB">
        <w:t>.</w:t>
      </w:r>
    </w:p>
    <w:p w14:paraId="3E2714C6" w14:textId="77777777" w:rsidR="00AC16BB" w:rsidRPr="00AC16BB" w:rsidRDefault="00AC16BB" w:rsidP="00AC16BB">
      <w:pPr>
        <w:rPr>
          <w:b/>
          <w:bCs/>
        </w:rPr>
      </w:pPr>
      <w:r w:rsidRPr="00AC16BB">
        <w:rPr>
          <w:b/>
          <w:bCs/>
        </w:rPr>
        <w:t>Полный пример (аналог "Производитель-Потребитель"):</w:t>
      </w:r>
    </w:p>
    <w:p w14:paraId="7C54C485" w14:textId="77777777" w:rsidR="00AC16BB" w:rsidRPr="00AC16BB" w:rsidRDefault="00AC16BB" w:rsidP="00AC16BB">
      <w:proofErr w:type="spellStart"/>
      <w:r w:rsidRPr="00AC16BB">
        <w:t>java</w:t>
      </w:r>
      <w:proofErr w:type="spellEnd"/>
    </w:p>
    <w:p w14:paraId="5B04254A" w14:textId="77777777" w:rsidR="00AC16BB" w:rsidRPr="00AC16BB" w:rsidRDefault="00AC16BB" w:rsidP="00AC16BB">
      <w:proofErr w:type="spellStart"/>
      <w:r w:rsidRPr="00AC16BB">
        <w:t>КопироватьРедактировать</w:t>
      </w:r>
      <w:proofErr w:type="spellEnd"/>
    </w:p>
    <w:p w14:paraId="49177534" w14:textId="77777777" w:rsidR="00AC16BB" w:rsidRPr="00AC16BB" w:rsidRDefault="00AC16BB" w:rsidP="00AC16BB">
      <w:proofErr w:type="spellStart"/>
      <w:r w:rsidRPr="00AC16BB">
        <w:t>import</w:t>
      </w:r>
      <w:proofErr w:type="spellEnd"/>
      <w:r w:rsidRPr="00AC16BB">
        <w:t xml:space="preserve"> </w:t>
      </w:r>
      <w:proofErr w:type="spellStart"/>
      <w:r w:rsidRPr="00AC16BB">
        <w:t>java.util.concurrent.locks</w:t>
      </w:r>
      <w:proofErr w:type="spellEnd"/>
      <w:r w:rsidRPr="00AC16BB">
        <w:t>.*;</w:t>
      </w:r>
    </w:p>
    <w:p w14:paraId="23F82642" w14:textId="77777777" w:rsidR="00AC16BB" w:rsidRPr="00AC16BB" w:rsidRDefault="00AC16BB" w:rsidP="00AC16BB"/>
    <w:p w14:paraId="01E067B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class Store {</w:t>
      </w:r>
    </w:p>
    <w:p w14:paraId="18F720EF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lastRenderedPageBreak/>
        <w:t xml:space="preserve">    private int product = 0;</w:t>
      </w:r>
    </w:p>
    <w:p w14:paraId="5BB741A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final Lock </w:t>
      </w:r>
      <w:proofErr w:type="spellStart"/>
      <w:r w:rsidRPr="00AC16BB">
        <w:rPr>
          <w:lang w:val="en-US"/>
        </w:rPr>
        <w:t>lock</w:t>
      </w:r>
      <w:proofErr w:type="spellEnd"/>
      <w:r w:rsidRPr="00AC16BB">
        <w:rPr>
          <w:lang w:val="en-US"/>
        </w:rPr>
        <w:t xml:space="preserve"> = new </w:t>
      </w:r>
      <w:proofErr w:type="spellStart"/>
      <w:r w:rsidRPr="00AC16BB">
        <w:rPr>
          <w:lang w:val="en-US"/>
        </w:rPr>
        <w:t>ReentrantLock</w:t>
      </w:r>
      <w:proofErr w:type="spellEnd"/>
      <w:r w:rsidRPr="00AC16BB">
        <w:rPr>
          <w:lang w:val="en-US"/>
        </w:rPr>
        <w:t>();</w:t>
      </w:r>
    </w:p>
    <w:p w14:paraId="205F53F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final Condition </w:t>
      </w:r>
      <w:proofErr w:type="spellStart"/>
      <w:r w:rsidRPr="00AC16BB">
        <w:rPr>
          <w:lang w:val="en-US"/>
        </w:rPr>
        <w:t>notEmpty</w:t>
      </w:r>
      <w:proofErr w:type="spellEnd"/>
      <w:r w:rsidRPr="00AC16BB">
        <w:rPr>
          <w:lang w:val="en-US"/>
        </w:rPr>
        <w:t xml:space="preserve"> = </w:t>
      </w:r>
      <w:proofErr w:type="spellStart"/>
      <w:r w:rsidRPr="00AC16BB">
        <w:rPr>
          <w:lang w:val="en-US"/>
        </w:rPr>
        <w:t>lock.newCondition</w:t>
      </w:r>
      <w:proofErr w:type="spellEnd"/>
      <w:r w:rsidRPr="00AC16BB">
        <w:rPr>
          <w:lang w:val="en-US"/>
        </w:rPr>
        <w:t>();</w:t>
      </w:r>
    </w:p>
    <w:p w14:paraId="042483C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final Condition </w:t>
      </w:r>
      <w:proofErr w:type="spellStart"/>
      <w:r w:rsidRPr="00AC16BB">
        <w:rPr>
          <w:lang w:val="en-US"/>
        </w:rPr>
        <w:t>notFull</w:t>
      </w:r>
      <w:proofErr w:type="spellEnd"/>
      <w:r w:rsidRPr="00AC16BB">
        <w:rPr>
          <w:lang w:val="en-US"/>
        </w:rPr>
        <w:t xml:space="preserve"> = </w:t>
      </w:r>
      <w:proofErr w:type="spellStart"/>
      <w:r w:rsidRPr="00AC16BB">
        <w:rPr>
          <w:lang w:val="en-US"/>
        </w:rPr>
        <w:t>lock.newCondition</w:t>
      </w:r>
      <w:proofErr w:type="spellEnd"/>
      <w:r w:rsidRPr="00AC16BB">
        <w:rPr>
          <w:lang w:val="en-US"/>
        </w:rPr>
        <w:t>();</w:t>
      </w:r>
    </w:p>
    <w:p w14:paraId="07DFE507" w14:textId="77777777" w:rsidR="00AC16BB" w:rsidRPr="00AC16BB" w:rsidRDefault="00AC16BB" w:rsidP="00AC16BB">
      <w:pPr>
        <w:rPr>
          <w:lang w:val="en-US"/>
        </w:rPr>
      </w:pPr>
    </w:p>
    <w:p w14:paraId="3361E375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void put() throws </w:t>
      </w:r>
      <w:proofErr w:type="spellStart"/>
      <w:r w:rsidRPr="00AC16BB">
        <w:rPr>
          <w:lang w:val="en-US"/>
        </w:rPr>
        <w:t>InterruptedException</w:t>
      </w:r>
      <w:proofErr w:type="spellEnd"/>
      <w:r w:rsidRPr="00AC16BB">
        <w:rPr>
          <w:lang w:val="en-US"/>
        </w:rPr>
        <w:t xml:space="preserve"> {</w:t>
      </w:r>
    </w:p>
    <w:p w14:paraId="4D5FD5E5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</w:t>
      </w:r>
      <w:proofErr w:type="spellStart"/>
      <w:r w:rsidRPr="00AC16BB">
        <w:rPr>
          <w:lang w:val="en-US"/>
        </w:rPr>
        <w:t>lock.lock</w:t>
      </w:r>
      <w:proofErr w:type="spellEnd"/>
      <w:r w:rsidRPr="00AC16BB">
        <w:rPr>
          <w:lang w:val="en-US"/>
        </w:rPr>
        <w:t>();</w:t>
      </w:r>
    </w:p>
    <w:p w14:paraId="709D9C9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try {</w:t>
      </w:r>
    </w:p>
    <w:p w14:paraId="698D23FF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while (product &gt;= 1)</w:t>
      </w:r>
    </w:p>
    <w:p w14:paraId="66AAD111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    </w:t>
      </w:r>
      <w:proofErr w:type="spellStart"/>
      <w:r w:rsidRPr="00AC16BB">
        <w:rPr>
          <w:lang w:val="en-US"/>
        </w:rPr>
        <w:t>notFull.await</w:t>
      </w:r>
      <w:proofErr w:type="spellEnd"/>
      <w:r w:rsidRPr="00AC16BB">
        <w:rPr>
          <w:lang w:val="en-US"/>
        </w:rPr>
        <w:t xml:space="preserve">();   // </w:t>
      </w:r>
      <w:r w:rsidRPr="00AC16BB">
        <w:t>аналог</w:t>
      </w:r>
      <w:r w:rsidRPr="00AC16BB">
        <w:rPr>
          <w:lang w:val="en-US"/>
        </w:rPr>
        <w:t xml:space="preserve"> wait()</w:t>
      </w:r>
    </w:p>
    <w:p w14:paraId="42235470" w14:textId="77777777" w:rsidR="00AC16BB" w:rsidRPr="00AC16BB" w:rsidRDefault="00AC16BB" w:rsidP="00AC16BB">
      <w:pPr>
        <w:rPr>
          <w:lang w:val="en-US"/>
        </w:rPr>
      </w:pPr>
    </w:p>
    <w:p w14:paraId="606B2FAB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product++;</w:t>
      </w:r>
    </w:p>
    <w:p w14:paraId="0B108AF1" w14:textId="77777777" w:rsidR="00AC16BB" w:rsidRPr="00AC16BB" w:rsidRDefault="00AC16BB" w:rsidP="00AC16BB">
      <w:r w:rsidRPr="00AC16BB">
        <w:rPr>
          <w:lang w:val="en-US"/>
        </w:rPr>
        <w:t xml:space="preserve">            </w:t>
      </w:r>
      <w:proofErr w:type="spellStart"/>
      <w:r w:rsidRPr="00AC16BB">
        <w:t>System.out.println</w:t>
      </w:r>
      <w:proofErr w:type="spellEnd"/>
      <w:r w:rsidRPr="00AC16BB">
        <w:t>("Производитель добавил товар");</w:t>
      </w:r>
    </w:p>
    <w:p w14:paraId="14AEEE89" w14:textId="77777777" w:rsidR="00AC16BB" w:rsidRPr="00AC16BB" w:rsidRDefault="00AC16BB" w:rsidP="00AC16BB"/>
    <w:p w14:paraId="1601ACFA" w14:textId="77777777" w:rsidR="00AC16BB" w:rsidRPr="00AC16BB" w:rsidRDefault="00AC16BB" w:rsidP="00AC16BB">
      <w:pPr>
        <w:rPr>
          <w:lang w:val="en-US"/>
        </w:rPr>
      </w:pPr>
      <w:r w:rsidRPr="00AC16BB">
        <w:t xml:space="preserve">            </w:t>
      </w:r>
      <w:proofErr w:type="spellStart"/>
      <w:r w:rsidRPr="00AC16BB">
        <w:rPr>
          <w:lang w:val="en-US"/>
        </w:rPr>
        <w:t>notEmpty.signal</w:t>
      </w:r>
      <w:proofErr w:type="spellEnd"/>
      <w:r w:rsidRPr="00AC16BB">
        <w:rPr>
          <w:lang w:val="en-US"/>
        </w:rPr>
        <w:t xml:space="preserve">();     // </w:t>
      </w:r>
      <w:r w:rsidRPr="00AC16BB">
        <w:t>аналог</w:t>
      </w:r>
      <w:r w:rsidRPr="00AC16BB">
        <w:rPr>
          <w:lang w:val="en-US"/>
        </w:rPr>
        <w:t xml:space="preserve"> notify()</w:t>
      </w:r>
    </w:p>
    <w:p w14:paraId="5955B6EE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 finally {</w:t>
      </w:r>
    </w:p>
    <w:p w14:paraId="4857A692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</w:t>
      </w:r>
      <w:proofErr w:type="spellStart"/>
      <w:r w:rsidRPr="00AC16BB">
        <w:rPr>
          <w:lang w:val="en-US"/>
        </w:rPr>
        <w:t>lock.unlock</w:t>
      </w:r>
      <w:proofErr w:type="spellEnd"/>
      <w:r w:rsidRPr="00AC16BB">
        <w:rPr>
          <w:lang w:val="en-US"/>
        </w:rPr>
        <w:t>();</w:t>
      </w:r>
    </w:p>
    <w:p w14:paraId="659E0E45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</w:t>
      </w:r>
    </w:p>
    <w:p w14:paraId="7B966818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}</w:t>
      </w:r>
    </w:p>
    <w:p w14:paraId="54246AA9" w14:textId="77777777" w:rsidR="00AC16BB" w:rsidRPr="00AC16BB" w:rsidRDefault="00AC16BB" w:rsidP="00AC16BB">
      <w:pPr>
        <w:rPr>
          <w:lang w:val="en-US"/>
        </w:rPr>
      </w:pPr>
    </w:p>
    <w:p w14:paraId="141CBEA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void get() throws </w:t>
      </w:r>
      <w:proofErr w:type="spellStart"/>
      <w:r w:rsidRPr="00AC16BB">
        <w:rPr>
          <w:lang w:val="en-US"/>
        </w:rPr>
        <w:t>InterruptedException</w:t>
      </w:r>
      <w:proofErr w:type="spellEnd"/>
      <w:r w:rsidRPr="00AC16BB">
        <w:rPr>
          <w:lang w:val="en-US"/>
        </w:rPr>
        <w:t xml:space="preserve"> {</w:t>
      </w:r>
    </w:p>
    <w:p w14:paraId="2DCB87D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</w:t>
      </w:r>
      <w:proofErr w:type="spellStart"/>
      <w:r w:rsidRPr="00AC16BB">
        <w:rPr>
          <w:lang w:val="en-US"/>
        </w:rPr>
        <w:t>lock.lock</w:t>
      </w:r>
      <w:proofErr w:type="spellEnd"/>
      <w:r w:rsidRPr="00AC16BB">
        <w:rPr>
          <w:lang w:val="en-US"/>
        </w:rPr>
        <w:t>();</w:t>
      </w:r>
    </w:p>
    <w:p w14:paraId="7426A475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try {</w:t>
      </w:r>
    </w:p>
    <w:p w14:paraId="0980118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while (product &lt; 1)</w:t>
      </w:r>
    </w:p>
    <w:p w14:paraId="112DD0D9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    </w:t>
      </w:r>
      <w:proofErr w:type="spellStart"/>
      <w:r w:rsidRPr="00AC16BB">
        <w:rPr>
          <w:lang w:val="en-US"/>
        </w:rPr>
        <w:t>notEmpty.await</w:t>
      </w:r>
      <w:proofErr w:type="spellEnd"/>
      <w:r w:rsidRPr="00AC16BB">
        <w:rPr>
          <w:lang w:val="en-US"/>
        </w:rPr>
        <w:t>();</w:t>
      </w:r>
    </w:p>
    <w:p w14:paraId="25B1D606" w14:textId="77777777" w:rsidR="00AC16BB" w:rsidRPr="00AC16BB" w:rsidRDefault="00AC16BB" w:rsidP="00AC16BB">
      <w:pPr>
        <w:rPr>
          <w:lang w:val="en-US"/>
        </w:rPr>
      </w:pPr>
    </w:p>
    <w:p w14:paraId="326C58B5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product--;</w:t>
      </w:r>
    </w:p>
    <w:p w14:paraId="0193D7E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</w:t>
      </w:r>
      <w:proofErr w:type="spellStart"/>
      <w:r w:rsidRPr="00AC16BB">
        <w:rPr>
          <w:lang w:val="en-US"/>
        </w:rPr>
        <w:t>System.out.println</w:t>
      </w:r>
      <w:proofErr w:type="spellEnd"/>
      <w:r w:rsidRPr="00AC16BB">
        <w:rPr>
          <w:lang w:val="en-US"/>
        </w:rPr>
        <w:t>("</w:t>
      </w:r>
      <w:r w:rsidRPr="00AC16BB">
        <w:t>Потребитель</w:t>
      </w:r>
      <w:r w:rsidRPr="00AC16BB">
        <w:rPr>
          <w:lang w:val="en-US"/>
        </w:rPr>
        <w:t xml:space="preserve"> </w:t>
      </w:r>
      <w:r w:rsidRPr="00AC16BB">
        <w:t>забрал</w:t>
      </w:r>
      <w:r w:rsidRPr="00AC16BB">
        <w:rPr>
          <w:lang w:val="en-US"/>
        </w:rPr>
        <w:t xml:space="preserve"> </w:t>
      </w:r>
      <w:r w:rsidRPr="00AC16BB">
        <w:t>товар</w:t>
      </w:r>
      <w:r w:rsidRPr="00AC16BB">
        <w:rPr>
          <w:lang w:val="en-US"/>
        </w:rPr>
        <w:t>");</w:t>
      </w:r>
    </w:p>
    <w:p w14:paraId="1FCE3240" w14:textId="77777777" w:rsidR="00AC16BB" w:rsidRPr="00AC16BB" w:rsidRDefault="00AC16BB" w:rsidP="00AC16BB">
      <w:pPr>
        <w:rPr>
          <w:lang w:val="en-US"/>
        </w:rPr>
      </w:pPr>
    </w:p>
    <w:p w14:paraId="446A94B9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lastRenderedPageBreak/>
        <w:t xml:space="preserve">            </w:t>
      </w:r>
      <w:proofErr w:type="spellStart"/>
      <w:r w:rsidRPr="00AC16BB">
        <w:rPr>
          <w:lang w:val="en-US"/>
        </w:rPr>
        <w:t>notFull.signal</w:t>
      </w:r>
      <w:proofErr w:type="spellEnd"/>
      <w:r w:rsidRPr="00AC16BB">
        <w:rPr>
          <w:lang w:val="en-US"/>
        </w:rPr>
        <w:t>();</w:t>
      </w:r>
    </w:p>
    <w:p w14:paraId="47D84985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 finally {</w:t>
      </w:r>
    </w:p>
    <w:p w14:paraId="4F896069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</w:t>
      </w:r>
      <w:proofErr w:type="spellStart"/>
      <w:r w:rsidRPr="00AC16BB">
        <w:rPr>
          <w:lang w:val="en-US"/>
        </w:rPr>
        <w:t>lock.unlock</w:t>
      </w:r>
      <w:proofErr w:type="spellEnd"/>
      <w:r w:rsidRPr="00AC16BB">
        <w:rPr>
          <w:lang w:val="en-US"/>
        </w:rPr>
        <w:t>();</w:t>
      </w:r>
    </w:p>
    <w:p w14:paraId="644487F7" w14:textId="77777777" w:rsidR="00AC16BB" w:rsidRPr="00AC16BB" w:rsidRDefault="00AC16BB" w:rsidP="00AC16BB">
      <w:r w:rsidRPr="00AC16BB">
        <w:rPr>
          <w:lang w:val="en-US"/>
        </w:rPr>
        <w:t xml:space="preserve">        </w:t>
      </w:r>
      <w:r w:rsidRPr="00AC16BB">
        <w:t>}</w:t>
      </w:r>
    </w:p>
    <w:p w14:paraId="3420F72E" w14:textId="77777777" w:rsidR="00AC16BB" w:rsidRPr="00AC16BB" w:rsidRDefault="00AC16BB" w:rsidP="00AC16BB">
      <w:r w:rsidRPr="00AC16BB">
        <w:t xml:space="preserve">    }</w:t>
      </w:r>
    </w:p>
    <w:p w14:paraId="6FB7817D" w14:textId="77777777" w:rsidR="00AC16BB" w:rsidRPr="00AC16BB" w:rsidRDefault="00AC16BB" w:rsidP="00AC16BB">
      <w:r w:rsidRPr="00AC16BB">
        <w:t>}</w:t>
      </w:r>
    </w:p>
    <w:p w14:paraId="6DEF9A2F" w14:textId="77777777" w:rsidR="00AC16BB" w:rsidRPr="00AC16BB" w:rsidRDefault="00AC16BB" w:rsidP="00AC16BB">
      <w:r w:rsidRPr="00AC16BB">
        <w:pict w14:anchorId="51E407A2">
          <v:rect id="_x0000_i1121" style="width:0;height:1.5pt" o:hralign="center" o:hrstd="t" o:hr="t" fillcolor="#a0a0a0" stroked="f"/>
        </w:pict>
      </w:r>
    </w:p>
    <w:p w14:paraId="1BFAEDFE" w14:textId="77777777" w:rsidR="00AC16BB" w:rsidRPr="00AC16BB" w:rsidRDefault="00AC16BB" w:rsidP="00AC16BB">
      <w:pPr>
        <w:rPr>
          <w:b/>
          <w:bCs/>
          <w:lang w:val="en-US"/>
        </w:rPr>
      </w:pPr>
      <w:r w:rsidRPr="00AC16BB">
        <w:rPr>
          <w:rFonts w:ascii="Segoe UI Emoji" w:hAnsi="Segoe UI Emoji" w:cs="Segoe UI Emoji"/>
          <w:b/>
          <w:bCs/>
        </w:rPr>
        <w:t>📊</w:t>
      </w:r>
      <w:r w:rsidRPr="00AC16BB">
        <w:rPr>
          <w:b/>
          <w:bCs/>
          <w:lang w:val="en-US"/>
        </w:rPr>
        <w:t xml:space="preserve"> </w:t>
      </w:r>
      <w:r w:rsidRPr="00AC16BB">
        <w:rPr>
          <w:b/>
          <w:bCs/>
        </w:rPr>
        <w:t>Сравнение</w:t>
      </w:r>
      <w:r w:rsidRPr="00AC16BB">
        <w:rPr>
          <w:b/>
          <w:bCs/>
          <w:lang w:val="en-US"/>
        </w:rPr>
        <w:t xml:space="preserve"> synchronized vs Lock/Condition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2674"/>
        <w:gridCol w:w="3530"/>
      </w:tblGrid>
      <w:tr w:rsidR="00AC16BB" w:rsidRPr="00AC16BB" w14:paraId="23A55798" w14:textId="77777777" w:rsidTr="00AC1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8F8ED" w14:textId="77777777" w:rsidR="00AC16BB" w:rsidRPr="00AC16BB" w:rsidRDefault="00AC16BB" w:rsidP="00AC16BB">
            <w:pPr>
              <w:rPr>
                <w:b/>
                <w:bCs/>
              </w:rPr>
            </w:pPr>
            <w:r w:rsidRPr="00AC16BB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vAlign w:val="center"/>
            <w:hideMark/>
          </w:tcPr>
          <w:p w14:paraId="15C252CC" w14:textId="77777777" w:rsidR="00AC16BB" w:rsidRPr="00AC16BB" w:rsidRDefault="00AC16BB" w:rsidP="00AC16BB">
            <w:pPr>
              <w:rPr>
                <w:b/>
                <w:bCs/>
              </w:rPr>
            </w:pPr>
            <w:proofErr w:type="spellStart"/>
            <w:r w:rsidRPr="00AC16BB">
              <w:rPr>
                <w:b/>
                <w:bCs/>
              </w:rPr>
              <w:t>synchronized</w:t>
            </w:r>
            <w:proofErr w:type="spellEnd"/>
            <w:r w:rsidRPr="00AC16BB">
              <w:rPr>
                <w:b/>
                <w:bCs/>
              </w:rPr>
              <w:t xml:space="preserve"> + </w:t>
            </w:r>
            <w:proofErr w:type="spellStart"/>
            <w:r w:rsidRPr="00AC16BB">
              <w:rPr>
                <w:b/>
                <w:bCs/>
              </w:rPr>
              <w:t>wait</w:t>
            </w:r>
            <w:proofErr w:type="spellEnd"/>
            <w:r w:rsidRPr="00AC16BB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AEF2683" w14:textId="77777777" w:rsidR="00AC16BB" w:rsidRPr="00AC16BB" w:rsidRDefault="00AC16BB" w:rsidP="00AC16BB">
            <w:pPr>
              <w:rPr>
                <w:b/>
                <w:bCs/>
              </w:rPr>
            </w:pPr>
            <w:r w:rsidRPr="00AC16BB">
              <w:rPr>
                <w:b/>
                <w:bCs/>
              </w:rPr>
              <w:t xml:space="preserve">Lock + </w:t>
            </w:r>
            <w:proofErr w:type="spellStart"/>
            <w:r w:rsidRPr="00AC16BB">
              <w:rPr>
                <w:b/>
                <w:bCs/>
              </w:rPr>
              <w:t>Condition</w:t>
            </w:r>
            <w:proofErr w:type="spellEnd"/>
          </w:p>
        </w:tc>
      </w:tr>
      <w:tr w:rsidR="00AC16BB" w:rsidRPr="00AC16BB" w14:paraId="544F843E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1A31" w14:textId="77777777" w:rsidR="00AC16BB" w:rsidRPr="00AC16BB" w:rsidRDefault="00AC16BB" w:rsidP="00AC16BB">
            <w:r w:rsidRPr="00AC16BB">
              <w:t>Автоматическая разблокировка</w:t>
            </w:r>
          </w:p>
        </w:tc>
        <w:tc>
          <w:tcPr>
            <w:tcW w:w="0" w:type="auto"/>
            <w:vAlign w:val="center"/>
            <w:hideMark/>
          </w:tcPr>
          <w:p w14:paraId="32DF9794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✅</w:t>
            </w:r>
            <w:r w:rsidRPr="00AC16BB">
              <w:t xml:space="preserve"> Да (по выходу из блока)</w:t>
            </w:r>
          </w:p>
        </w:tc>
        <w:tc>
          <w:tcPr>
            <w:tcW w:w="0" w:type="auto"/>
            <w:vAlign w:val="center"/>
            <w:hideMark/>
          </w:tcPr>
          <w:p w14:paraId="46C6D112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❌</w:t>
            </w:r>
            <w:r w:rsidRPr="00AC16BB">
              <w:t xml:space="preserve"> Нет (нужно вручную </w:t>
            </w:r>
            <w:proofErr w:type="spellStart"/>
            <w:r w:rsidRPr="00AC16BB">
              <w:t>unlock</w:t>
            </w:r>
            <w:proofErr w:type="spellEnd"/>
            <w:r w:rsidRPr="00AC16BB">
              <w:t>())</w:t>
            </w:r>
          </w:p>
        </w:tc>
      </w:tr>
      <w:tr w:rsidR="00AC16BB" w:rsidRPr="00AC16BB" w14:paraId="24C66A65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11D29" w14:textId="77777777" w:rsidR="00AC16BB" w:rsidRPr="00AC16BB" w:rsidRDefault="00AC16BB" w:rsidP="00AC16BB">
            <w:r w:rsidRPr="00AC16BB">
              <w:t xml:space="preserve">Несколько </w:t>
            </w:r>
            <w:proofErr w:type="spellStart"/>
            <w:r w:rsidRPr="00AC16BB">
              <w:t>Condition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18712F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❌</w:t>
            </w:r>
            <w:r w:rsidRPr="00AC16BB">
              <w:t xml:space="preserve"> Нет</w:t>
            </w:r>
          </w:p>
        </w:tc>
        <w:tc>
          <w:tcPr>
            <w:tcW w:w="0" w:type="auto"/>
            <w:vAlign w:val="center"/>
            <w:hideMark/>
          </w:tcPr>
          <w:p w14:paraId="07BACFE6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✅</w:t>
            </w:r>
            <w:r w:rsidRPr="00AC16BB">
              <w:t xml:space="preserve"> Да (можно несколько </w:t>
            </w:r>
            <w:proofErr w:type="spellStart"/>
            <w:r w:rsidRPr="00AC16BB">
              <w:t>Condition</w:t>
            </w:r>
            <w:proofErr w:type="spellEnd"/>
            <w:r w:rsidRPr="00AC16BB">
              <w:t>)</w:t>
            </w:r>
          </w:p>
        </w:tc>
      </w:tr>
      <w:tr w:rsidR="00AC16BB" w:rsidRPr="00AC16BB" w14:paraId="40CCDADB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C753D" w14:textId="77777777" w:rsidR="00AC16BB" w:rsidRPr="00AC16BB" w:rsidRDefault="00AC16BB" w:rsidP="00AC16BB">
            <w:r w:rsidRPr="00AC16BB">
              <w:t>Поддержка таймаутов</w:t>
            </w:r>
          </w:p>
        </w:tc>
        <w:tc>
          <w:tcPr>
            <w:tcW w:w="0" w:type="auto"/>
            <w:vAlign w:val="center"/>
            <w:hideMark/>
          </w:tcPr>
          <w:p w14:paraId="0C5A891E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❌</w:t>
            </w:r>
            <w:r w:rsidRPr="00AC16BB">
              <w:t xml:space="preserve"> Ограничена</w:t>
            </w:r>
          </w:p>
        </w:tc>
        <w:tc>
          <w:tcPr>
            <w:tcW w:w="0" w:type="auto"/>
            <w:vAlign w:val="center"/>
            <w:hideMark/>
          </w:tcPr>
          <w:p w14:paraId="084B035E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✅</w:t>
            </w:r>
            <w:r w:rsidRPr="00AC16BB">
              <w:t xml:space="preserve"> Встроена (</w:t>
            </w:r>
            <w:proofErr w:type="spellStart"/>
            <w:r w:rsidRPr="00AC16BB">
              <w:t>await</w:t>
            </w:r>
            <w:proofErr w:type="spellEnd"/>
            <w:r w:rsidRPr="00AC16BB">
              <w:t>(</w:t>
            </w:r>
            <w:proofErr w:type="spellStart"/>
            <w:r w:rsidRPr="00AC16BB">
              <w:t>timeout</w:t>
            </w:r>
            <w:proofErr w:type="spellEnd"/>
            <w:r w:rsidRPr="00AC16BB">
              <w:t>))</w:t>
            </w:r>
          </w:p>
        </w:tc>
      </w:tr>
      <w:tr w:rsidR="00AC16BB" w:rsidRPr="00AC16BB" w14:paraId="5B9749E9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4D5C2" w14:textId="77777777" w:rsidR="00AC16BB" w:rsidRPr="00AC16BB" w:rsidRDefault="00AC16BB" w:rsidP="00AC16BB">
            <w:proofErr w:type="spellStart"/>
            <w:r w:rsidRPr="00AC16BB">
              <w:t>Прерываемость</w:t>
            </w:r>
            <w:proofErr w:type="spellEnd"/>
            <w:r w:rsidRPr="00AC16BB">
              <w:t xml:space="preserve"> ожидания</w:t>
            </w:r>
          </w:p>
        </w:tc>
        <w:tc>
          <w:tcPr>
            <w:tcW w:w="0" w:type="auto"/>
            <w:vAlign w:val="center"/>
            <w:hideMark/>
          </w:tcPr>
          <w:p w14:paraId="04B930EC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❌</w:t>
            </w:r>
            <w:r w:rsidRPr="00AC16BB">
              <w:t xml:space="preserve"> Сложно</w:t>
            </w:r>
          </w:p>
        </w:tc>
        <w:tc>
          <w:tcPr>
            <w:tcW w:w="0" w:type="auto"/>
            <w:vAlign w:val="center"/>
            <w:hideMark/>
          </w:tcPr>
          <w:p w14:paraId="4F967F1D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✅</w:t>
            </w:r>
            <w:r w:rsidRPr="00AC16BB">
              <w:t xml:space="preserve"> Прямо (</w:t>
            </w:r>
            <w:proofErr w:type="spellStart"/>
            <w:r w:rsidRPr="00AC16BB">
              <w:t>lockInterruptibly</w:t>
            </w:r>
            <w:proofErr w:type="spellEnd"/>
            <w:r w:rsidRPr="00AC16BB">
              <w:t>())</w:t>
            </w:r>
          </w:p>
        </w:tc>
      </w:tr>
      <w:tr w:rsidR="00AC16BB" w:rsidRPr="00AC16BB" w14:paraId="3019EA9E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B4955" w14:textId="77777777" w:rsidR="00AC16BB" w:rsidRPr="00AC16BB" w:rsidRDefault="00AC16BB" w:rsidP="00AC16BB">
            <w:r w:rsidRPr="00AC16BB">
              <w:t>Простой синтаксис</w:t>
            </w:r>
          </w:p>
        </w:tc>
        <w:tc>
          <w:tcPr>
            <w:tcW w:w="0" w:type="auto"/>
            <w:vAlign w:val="center"/>
            <w:hideMark/>
          </w:tcPr>
          <w:p w14:paraId="24392BFB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✅</w:t>
            </w:r>
            <w:r w:rsidRPr="00AC16BB">
              <w:t xml:space="preserve"> Очень</w:t>
            </w:r>
          </w:p>
        </w:tc>
        <w:tc>
          <w:tcPr>
            <w:tcW w:w="0" w:type="auto"/>
            <w:vAlign w:val="center"/>
            <w:hideMark/>
          </w:tcPr>
          <w:p w14:paraId="4058F774" w14:textId="77777777" w:rsidR="00AC16BB" w:rsidRPr="00AC16BB" w:rsidRDefault="00AC16BB" w:rsidP="00AC16BB">
            <w:r w:rsidRPr="00AC16BB">
              <w:rPr>
                <w:rFonts w:ascii="Segoe UI Emoji" w:hAnsi="Segoe UI Emoji" w:cs="Segoe UI Emoji"/>
              </w:rPr>
              <w:t>❌</w:t>
            </w:r>
            <w:r w:rsidRPr="00AC16BB">
              <w:t xml:space="preserve"> Чуть более сложный</w:t>
            </w:r>
          </w:p>
        </w:tc>
      </w:tr>
    </w:tbl>
    <w:p w14:paraId="6D4A8231" w14:textId="77777777" w:rsidR="00AC16BB" w:rsidRPr="00AC16BB" w:rsidRDefault="00AC16BB" w:rsidP="00AC16BB">
      <w:r w:rsidRPr="00AC16BB">
        <w:pict w14:anchorId="3405AEB0">
          <v:rect id="_x0000_i1122" style="width:0;height:1.5pt" o:hralign="center" o:hrstd="t" o:hr="t" fillcolor="#a0a0a0" stroked="f"/>
        </w:pict>
      </w:r>
    </w:p>
    <w:p w14:paraId="5E7186FD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🧾</w:t>
      </w:r>
      <w:r w:rsidRPr="00AC16BB">
        <w:rPr>
          <w:b/>
          <w:bCs/>
        </w:rPr>
        <w:t xml:space="preserve"> Вывод</w:t>
      </w:r>
    </w:p>
    <w:p w14:paraId="4454750C" w14:textId="77777777" w:rsidR="00AC16BB" w:rsidRPr="00AC16BB" w:rsidRDefault="00AC16BB" w:rsidP="00AC16BB">
      <w:pPr>
        <w:rPr>
          <w:b/>
          <w:bCs/>
        </w:rPr>
      </w:pPr>
      <w:r w:rsidRPr="00AC16BB">
        <w:rPr>
          <w:b/>
          <w:bCs/>
        </w:rPr>
        <w:t xml:space="preserve">Когда использовать </w:t>
      </w:r>
      <w:proofErr w:type="spellStart"/>
      <w:r w:rsidRPr="00AC16BB">
        <w:rPr>
          <w:b/>
          <w:bCs/>
        </w:rPr>
        <w:t>synchronized</w:t>
      </w:r>
      <w:proofErr w:type="spellEnd"/>
      <w:r w:rsidRPr="00AC16BB">
        <w:rPr>
          <w:b/>
          <w:bCs/>
        </w:rPr>
        <w:t xml:space="preserve"> / </w:t>
      </w:r>
      <w:proofErr w:type="spellStart"/>
      <w:r w:rsidRPr="00AC16BB">
        <w:rPr>
          <w:b/>
          <w:bCs/>
        </w:rPr>
        <w:t>wait</w:t>
      </w:r>
      <w:proofErr w:type="spellEnd"/>
      <w:r w:rsidRPr="00AC16BB">
        <w:rPr>
          <w:b/>
          <w:bCs/>
        </w:rPr>
        <w:t xml:space="preserve">() / </w:t>
      </w:r>
      <w:proofErr w:type="spellStart"/>
      <w:r w:rsidRPr="00AC16BB">
        <w:rPr>
          <w:b/>
          <w:bCs/>
        </w:rPr>
        <w:t>notify</w:t>
      </w:r>
      <w:proofErr w:type="spellEnd"/>
      <w:r w:rsidRPr="00AC16BB">
        <w:rPr>
          <w:b/>
          <w:bCs/>
        </w:rPr>
        <w:t>():</w:t>
      </w:r>
    </w:p>
    <w:p w14:paraId="771B1EBA" w14:textId="77777777" w:rsidR="00AC16BB" w:rsidRPr="00AC16BB" w:rsidRDefault="00AC16BB" w:rsidP="00AC16BB">
      <w:pPr>
        <w:numPr>
          <w:ilvl w:val="0"/>
          <w:numId w:val="7"/>
        </w:numPr>
      </w:pPr>
      <w:r w:rsidRPr="00AC16BB">
        <w:t>В простых задачах с одним монитором</w:t>
      </w:r>
    </w:p>
    <w:p w14:paraId="6676CFD0" w14:textId="77777777" w:rsidR="00AC16BB" w:rsidRPr="00AC16BB" w:rsidRDefault="00AC16BB" w:rsidP="00AC16BB">
      <w:pPr>
        <w:numPr>
          <w:ilvl w:val="0"/>
          <w:numId w:val="7"/>
        </w:numPr>
      </w:pPr>
      <w:r w:rsidRPr="00AC16BB">
        <w:t>Для краткости и читаемости</w:t>
      </w:r>
    </w:p>
    <w:p w14:paraId="770F3D58" w14:textId="77777777" w:rsidR="00AC16BB" w:rsidRPr="00AC16BB" w:rsidRDefault="00AC16BB" w:rsidP="00AC16BB">
      <w:pPr>
        <w:numPr>
          <w:ilvl w:val="0"/>
          <w:numId w:val="7"/>
        </w:numPr>
      </w:pPr>
      <w:r w:rsidRPr="00AC16BB">
        <w:t>Когда нет необходимости в прерывании или таймаутах</w:t>
      </w:r>
    </w:p>
    <w:p w14:paraId="1EB1508F" w14:textId="77777777" w:rsidR="00AC16BB" w:rsidRPr="00AC16BB" w:rsidRDefault="00AC16BB" w:rsidP="00AC16BB">
      <w:pPr>
        <w:rPr>
          <w:b/>
          <w:bCs/>
        </w:rPr>
      </w:pPr>
      <w:r w:rsidRPr="00AC16BB">
        <w:rPr>
          <w:b/>
          <w:bCs/>
        </w:rPr>
        <w:t xml:space="preserve">Когда использовать Lock и </w:t>
      </w:r>
      <w:proofErr w:type="spellStart"/>
      <w:r w:rsidRPr="00AC16BB">
        <w:rPr>
          <w:b/>
          <w:bCs/>
        </w:rPr>
        <w:t>Condition</w:t>
      </w:r>
      <w:proofErr w:type="spellEnd"/>
      <w:r w:rsidRPr="00AC16BB">
        <w:rPr>
          <w:b/>
          <w:bCs/>
        </w:rPr>
        <w:t>:</w:t>
      </w:r>
    </w:p>
    <w:p w14:paraId="136C2D88" w14:textId="77777777" w:rsidR="00AC16BB" w:rsidRPr="00AC16BB" w:rsidRDefault="00AC16BB" w:rsidP="00AC16BB">
      <w:pPr>
        <w:numPr>
          <w:ilvl w:val="0"/>
          <w:numId w:val="8"/>
        </w:numPr>
      </w:pPr>
      <w:r w:rsidRPr="00AC16BB">
        <w:t>Когда нужна гибкость, таймауты, несколько очередей ожидания</w:t>
      </w:r>
    </w:p>
    <w:p w14:paraId="381B7AFF" w14:textId="77777777" w:rsidR="00AC16BB" w:rsidRPr="00AC16BB" w:rsidRDefault="00AC16BB" w:rsidP="00AC16BB">
      <w:pPr>
        <w:numPr>
          <w:ilvl w:val="0"/>
          <w:numId w:val="8"/>
        </w:numPr>
      </w:pPr>
      <w:r w:rsidRPr="00AC16BB">
        <w:t>При высоконагруженной многопоточности</w:t>
      </w:r>
    </w:p>
    <w:p w14:paraId="114A5225" w14:textId="77777777" w:rsidR="00AC16BB" w:rsidRPr="00AC16BB" w:rsidRDefault="00AC16BB" w:rsidP="00AC16BB">
      <w:pPr>
        <w:numPr>
          <w:ilvl w:val="0"/>
          <w:numId w:val="8"/>
        </w:numPr>
      </w:pPr>
      <w:r w:rsidRPr="00AC16BB">
        <w:t xml:space="preserve">Для избежания вложенных </w:t>
      </w:r>
      <w:proofErr w:type="spellStart"/>
      <w:r w:rsidRPr="00AC16BB">
        <w:t>synchronized</w:t>
      </w:r>
      <w:proofErr w:type="spellEnd"/>
      <w:r w:rsidRPr="00AC16BB">
        <w:t>-блоков</w:t>
      </w:r>
    </w:p>
    <w:p w14:paraId="7748A9E8" w14:textId="77777777" w:rsidR="00AC16BB" w:rsidRDefault="00AC16BB" w:rsidP="00AC16BB"/>
    <w:p w14:paraId="2EDEFA77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lastRenderedPageBreak/>
        <w:t>🧠</w:t>
      </w:r>
      <w:r w:rsidRPr="00AC16BB">
        <w:rPr>
          <w:b/>
          <w:bCs/>
        </w:rPr>
        <w:t xml:space="preserve"> Что такое монитор в Java</w:t>
      </w:r>
    </w:p>
    <w:p w14:paraId="3B3B8651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🔹</w:t>
      </w:r>
      <w:r w:rsidRPr="00AC16BB">
        <w:rPr>
          <w:b/>
          <w:bCs/>
        </w:rPr>
        <w:t xml:space="preserve"> Определение:</w:t>
      </w:r>
    </w:p>
    <w:p w14:paraId="759CA3A8" w14:textId="77777777" w:rsidR="00AC16BB" w:rsidRPr="00AC16BB" w:rsidRDefault="00AC16BB" w:rsidP="00AC16BB">
      <w:r w:rsidRPr="00AC16BB">
        <w:rPr>
          <w:b/>
          <w:bCs/>
        </w:rPr>
        <w:t>Монитор</w:t>
      </w:r>
      <w:r w:rsidRPr="00AC16BB">
        <w:t xml:space="preserve"> — это механизм </w:t>
      </w:r>
      <w:r w:rsidRPr="00AC16BB">
        <w:rPr>
          <w:b/>
          <w:bCs/>
        </w:rPr>
        <w:t>синхронизации потоков</w:t>
      </w:r>
      <w:r w:rsidRPr="00AC16BB">
        <w:t xml:space="preserve">, встроенный в каждый объект Java. Он обеспечивает </w:t>
      </w:r>
      <w:r w:rsidRPr="00AC16BB">
        <w:rPr>
          <w:b/>
          <w:bCs/>
        </w:rPr>
        <w:t>взаимное исключение (</w:t>
      </w:r>
      <w:proofErr w:type="spellStart"/>
      <w:r w:rsidRPr="00AC16BB">
        <w:rPr>
          <w:b/>
          <w:bCs/>
        </w:rPr>
        <w:t>mutual</w:t>
      </w:r>
      <w:proofErr w:type="spellEnd"/>
      <w:r w:rsidRPr="00AC16BB">
        <w:rPr>
          <w:b/>
          <w:bCs/>
        </w:rPr>
        <w:t xml:space="preserve"> </w:t>
      </w:r>
      <w:proofErr w:type="spellStart"/>
      <w:r w:rsidRPr="00AC16BB">
        <w:rPr>
          <w:b/>
          <w:bCs/>
        </w:rPr>
        <w:t>exclusion</w:t>
      </w:r>
      <w:proofErr w:type="spellEnd"/>
      <w:r w:rsidRPr="00AC16BB">
        <w:rPr>
          <w:b/>
          <w:bCs/>
        </w:rPr>
        <w:t>)</w:t>
      </w:r>
      <w:r w:rsidRPr="00AC16BB">
        <w:t xml:space="preserve"> при доступе к критическим участкам кода.</w:t>
      </w:r>
    </w:p>
    <w:p w14:paraId="153F5E78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🔸</w:t>
      </w:r>
      <w:r w:rsidRPr="00AC16BB">
        <w:rPr>
          <w:b/>
          <w:bCs/>
        </w:rPr>
        <w:t xml:space="preserve"> Физически: монитор — это встроенный объектный "замок", к которому могут "войти" потоки. Только один поток может удерживать его в данный момент.</w:t>
      </w:r>
    </w:p>
    <w:p w14:paraId="3B17CD94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🔐</w:t>
      </w:r>
      <w:r w:rsidRPr="00AC16BB">
        <w:rPr>
          <w:b/>
          <w:bCs/>
        </w:rPr>
        <w:t xml:space="preserve"> Пример:</w:t>
      </w:r>
    </w:p>
    <w:p w14:paraId="1B367225" w14:textId="77777777" w:rsidR="00AC16BB" w:rsidRPr="00AC16BB" w:rsidRDefault="00AC16BB" w:rsidP="00AC16BB">
      <w:proofErr w:type="spellStart"/>
      <w:r w:rsidRPr="00AC16BB">
        <w:t>java</w:t>
      </w:r>
      <w:proofErr w:type="spellEnd"/>
    </w:p>
    <w:p w14:paraId="12C5C4F2" w14:textId="77777777" w:rsidR="00AC16BB" w:rsidRPr="00AC16BB" w:rsidRDefault="00AC16BB" w:rsidP="00AC16BB">
      <w:proofErr w:type="spellStart"/>
      <w:r w:rsidRPr="00AC16BB">
        <w:t>КопироватьРедактировать</w:t>
      </w:r>
      <w:proofErr w:type="spellEnd"/>
    </w:p>
    <w:p w14:paraId="482120AD" w14:textId="77777777" w:rsidR="00AC16BB" w:rsidRPr="00AC16BB" w:rsidRDefault="00AC16BB" w:rsidP="00AC16BB">
      <w:proofErr w:type="spellStart"/>
      <w:r w:rsidRPr="00AC16BB">
        <w:t>synchronized</w:t>
      </w:r>
      <w:proofErr w:type="spellEnd"/>
      <w:r w:rsidRPr="00AC16BB">
        <w:t>(</w:t>
      </w:r>
      <w:proofErr w:type="spellStart"/>
      <w:r w:rsidRPr="00AC16BB">
        <w:t>obj</w:t>
      </w:r>
      <w:proofErr w:type="spellEnd"/>
      <w:r w:rsidRPr="00AC16BB">
        <w:t>) {</w:t>
      </w:r>
    </w:p>
    <w:p w14:paraId="39EF5F7F" w14:textId="77777777" w:rsidR="00AC16BB" w:rsidRPr="00AC16BB" w:rsidRDefault="00AC16BB" w:rsidP="00AC16BB">
      <w:r w:rsidRPr="00AC16BB">
        <w:t xml:space="preserve">    // критическая секция</w:t>
      </w:r>
    </w:p>
    <w:p w14:paraId="2F2F4C07" w14:textId="77777777" w:rsidR="00AC16BB" w:rsidRPr="00AC16BB" w:rsidRDefault="00AC16BB" w:rsidP="00AC16BB">
      <w:r w:rsidRPr="00AC16BB">
        <w:t>}</w:t>
      </w:r>
    </w:p>
    <w:p w14:paraId="4484678F" w14:textId="77777777" w:rsidR="00AC16BB" w:rsidRPr="00AC16BB" w:rsidRDefault="00AC16BB" w:rsidP="00AC16BB">
      <w:r w:rsidRPr="00AC16BB">
        <w:t>В этом коде:</w:t>
      </w:r>
    </w:p>
    <w:p w14:paraId="2685A993" w14:textId="77777777" w:rsidR="00AC16BB" w:rsidRPr="00AC16BB" w:rsidRDefault="00AC16BB" w:rsidP="00AC16BB">
      <w:pPr>
        <w:numPr>
          <w:ilvl w:val="0"/>
          <w:numId w:val="9"/>
        </w:numPr>
      </w:pPr>
      <w:proofErr w:type="spellStart"/>
      <w:r w:rsidRPr="00AC16BB">
        <w:t>obj</w:t>
      </w:r>
      <w:proofErr w:type="spellEnd"/>
      <w:r w:rsidRPr="00AC16BB">
        <w:t xml:space="preserve"> — это объект-монитор</w:t>
      </w:r>
    </w:p>
    <w:p w14:paraId="70C730F6" w14:textId="77777777" w:rsidR="00AC16BB" w:rsidRPr="00AC16BB" w:rsidRDefault="00AC16BB" w:rsidP="00AC16BB">
      <w:pPr>
        <w:numPr>
          <w:ilvl w:val="0"/>
          <w:numId w:val="9"/>
        </w:numPr>
      </w:pPr>
      <w:r w:rsidRPr="00AC16BB">
        <w:t>поток "входит" в монитор, если он свободен</w:t>
      </w:r>
    </w:p>
    <w:p w14:paraId="24AE2EED" w14:textId="77777777" w:rsidR="00AC16BB" w:rsidRPr="00AC16BB" w:rsidRDefault="00AC16BB" w:rsidP="00AC16BB">
      <w:pPr>
        <w:numPr>
          <w:ilvl w:val="0"/>
          <w:numId w:val="9"/>
        </w:numPr>
      </w:pPr>
      <w:r w:rsidRPr="00AC16BB">
        <w:t xml:space="preserve">другие потоки </w:t>
      </w:r>
      <w:r w:rsidRPr="00AC16BB">
        <w:rPr>
          <w:b/>
          <w:bCs/>
        </w:rPr>
        <w:t>ждут</w:t>
      </w:r>
      <w:r w:rsidRPr="00AC16BB">
        <w:t>, пока текущий поток не выйдет</w:t>
      </w:r>
    </w:p>
    <w:p w14:paraId="494B00C1" w14:textId="77777777" w:rsidR="00AC16BB" w:rsidRPr="00AC16BB" w:rsidRDefault="00AC16BB" w:rsidP="00AC16BB">
      <w:r w:rsidRPr="00AC16BB">
        <w:pict w14:anchorId="0136D03A">
          <v:rect id="_x0000_i1135" style="width:0;height:1.5pt" o:hralign="center" o:hrstd="t" o:hr="t" fillcolor="#a0a0a0" stroked="f"/>
        </w:pict>
      </w:r>
    </w:p>
    <w:p w14:paraId="5D68D0F7" w14:textId="77777777" w:rsidR="00AC16BB" w:rsidRPr="00AC16BB" w:rsidRDefault="00AC16BB" w:rsidP="00AC16BB">
      <w:pPr>
        <w:rPr>
          <w:b/>
          <w:bCs/>
          <w:lang w:val="en-US"/>
        </w:rPr>
      </w:pPr>
      <w:r w:rsidRPr="00AC16BB">
        <w:rPr>
          <w:rFonts w:ascii="Segoe UI Emoji" w:hAnsi="Segoe UI Emoji" w:cs="Segoe UI Emoji"/>
          <w:b/>
          <w:bCs/>
        </w:rPr>
        <w:t>💡</w:t>
      </w:r>
      <w:r w:rsidRPr="00AC16BB">
        <w:rPr>
          <w:b/>
          <w:bCs/>
          <w:lang w:val="en-US"/>
        </w:rPr>
        <w:t xml:space="preserve"> </w:t>
      </w:r>
      <w:r w:rsidRPr="00AC16BB">
        <w:rPr>
          <w:b/>
          <w:bCs/>
        </w:rPr>
        <w:t>Связь</w:t>
      </w:r>
      <w:r w:rsidRPr="00AC16BB">
        <w:rPr>
          <w:b/>
          <w:bCs/>
          <w:lang w:val="en-US"/>
        </w:rPr>
        <w:t xml:space="preserve"> </w:t>
      </w:r>
      <w:r w:rsidRPr="00AC16BB">
        <w:rPr>
          <w:b/>
          <w:bCs/>
        </w:rPr>
        <w:t>с</w:t>
      </w:r>
      <w:r w:rsidRPr="00AC16BB">
        <w:rPr>
          <w:b/>
          <w:bCs/>
          <w:lang w:val="en-US"/>
        </w:rPr>
        <w:t xml:space="preserve"> wait(), notify():</w:t>
      </w:r>
    </w:p>
    <w:p w14:paraId="1925804E" w14:textId="77777777" w:rsidR="00AC16BB" w:rsidRPr="00AC16BB" w:rsidRDefault="00AC16BB" w:rsidP="00AC16BB">
      <w:r w:rsidRPr="00AC16BB">
        <w:t xml:space="preserve">Методы </w:t>
      </w:r>
      <w:proofErr w:type="spellStart"/>
      <w:r w:rsidRPr="00AC16BB">
        <w:t>wait</w:t>
      </w:r>
      <w:proofErr w:type="spellEnd"/>
      <w:r w:rsidRPr="00AC16BB">
        <w:t xml:space="preserve">() / </w:t>
      </w:r>
      <w:proofErr w:type="spellStart"/>
      <w:r w:rsidRPr="00AC16BB">
        <w:t>notify</w:t>
      </w:r>
      <w:proofErr w:type="spellEnd"/>
      <w:r w:rsidRPr="00AC16BB">
        <w:t xml:space="preserve">() / </w:t>
      </w:r>
      <w:proofErr w:type="spellStart"/>
      <w:r w:rsidRPr="00AC16BB">
        <w:t>notifyAll</w:t>
      </w:r>
      <w:proofErr w:type="spellEnd"/>
      <w:r w:rsidRPr="00AC16BB">
        <w:t xml:space="preserve">() </w:t>
      </w:r>
      <w:r w:rsidRPr="00AC16BB">
        <w:rPr>
          <w:b/>
          <w:bCs/>
        </w:rPr>
        <w:t>работают только в мониторе</w:t>
      </w:r>
      <w:r w:rsidRPr="00AC16BB">
        <w:t>:</w:t>
      </w:r>
    </w:p>
    <w:p w14:paraId="4EB7EB61" w14:textId="77777777" w:rsidR="00AC16BB" w:rsidRPr="00AC16BB" w:rsidRDefault="00AC16BB" w:rsidP="00AC16BB">
      <w:pPr>
        <w:numPr>
          <w:ilvl w:val="0"/>
          <w:numId w:val="10"/>
        </w:numPr>
      </w:pPr>
      <w:proofErr w:type="spellStart"/>
      <w:r w:rsidRPr="00AC16BB">
        <w:t>wait</w:t>
      </w:r>
      <w:proofErr w:type="spellEnd"/>
      <w:r w:rsidRPr="00AC16BB">
        <w:t xml:space="preserve">() — поток временно </w:t>
      </w:r>
      <w:r w:rsidRPr="00AC16BB">
        <w:rPr>
          <w:b/>
          <w:bCs/>
        </w:rPr>
        <w:t>покидает монитор</w:t>
      </w:r>
      <w:r w:rsidRPr="00AC16BB">
        <w:t xml:space="preserve"> и ждёт сигнала</w:t>
      </w:r>
    </w:p>
    <w:p w14:paraId="00CDC72D" w14:textId="77777777" w:rsidR="00AC16BB" w:rsidRPr="00AC16BB" w:rsidRDefault="00AC16BB" w:rsidP="00AC16BB">
      <w:pPr>
        <w:numPr>
          <w:ilvl w:val="0"/>
          <w:numId w:val="10"/>
        </w:numPr>
      </w:pPr>
      <w:proofErr w:type="spellStart"/>
      <w:r w:rsidRPr="00AC16BB">
        <w:t>notify</w:t>
      </w:r>
      <w:proofErr w:type="spellEnd"/>
      <w:r w:rsidRPr="00AC16BB">
        <w:t xml:space="preserve">() — </w:t>
      </w:r>
      <w:r w:rsidRPr="00AC16BB">
        <w:rPr>
          <w:b/>
          <w:bCs/>
        </w:rPr>
        <w:t>будит</w:t>
      </w:r>
      <w:r w:rsidRPr="00AC16BB">
        <w:t xml:space="preserve"> один ожидающий поток на этом мониторе</w:t>
      </w:r>
    </w:p>
    <w:p w14:paraId="715EC224" w14:textId="77777777" w:rsidR="00AC16BB" w:rsidRPr="00AC16BB" w:rsidRDefault="00AC16BB" w:rsidP="00AC16BB">
      <w:pPr>
        <w:numPr>
          <w:ilvl w:val="0"/>
          <w:numId w:val="10"/>
        </w:numPr>
      </w:pPr>
      <w:proofErr w:type="spellStart"/>
      <w:r w:rsidRPr="00AC16BB">
        <w:t>notifyAll</w:t>
      </w:r>
      <w:proofErr w:type="spellEnd"/>
      <w:r w:rsidRPr="00AC16BB">
        <w:t xml:space="preserve">() — </w:t>
      </w:r>
      <w:r w:rsidRPr="00AC16BB">
        <w:rPr>
          <w:b/>
          <w:bCs/>
        </w:rPr>
        <w:t>будит всех</w:t>
      </w:r>
      <w:r w:rsidRPr="00AC16BB">
        <w:t>, кто ждал</w:t>
      </w:r>
    </w:p>
    <w:p w14:paraId="532B4C4F" w14:textId="77777777" w:rsidR="00AC16BB" w:rsidRDefault="00AC16BB" w:rsidP="00AC16BB"/>
    <w:p w14:paraId="006D0A28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🔒</w:t>
      </w:r>
      <w:r w:rsidRPr="00AC16BB">
        <w:rPr>
          <w:b/>
          <w:bCs/>
        </w:rPr>
        <w:t xml:space="preserve"> Теперь подробнее о Lock из </w:t>
      </w:r>
      <w:proofErr w:type="spellStart"/>
      <w:r w:rsidRPr="00AC16BB">
        <w:rPr>
          <w:b/>
          <w:bCs/>
        </w:rPr>
        <w:t>java.util.concurrent.locks</w:t>
      </w:r>
      <w:proofErr w:type="spellEnd"/>
    </w:p>
    <w:p w14:paraId="722B4FBC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🔸</w:t>
      </w:r>
      <w:r w:rsidRPr="00AC16BB">
        <w:rPr>
          <w:b/>
          <w:bCs/>
        </w:rPr>
        <w:t xml:space="preserve"> Что такое Lock?</w:t>
      </w:r>
    </w:p>
    <w:p w14:paraId="029EC9C6" w14:textId="77777777" w:rsidR="00AC16BB" w:rsidRPr="00AC16BB" w:rsidRDefault="00AC16BB" w:rsidP="00AC16BB">
      <w:r w:rsidRPr="00AC16BB">
        <w:t xml:space="preserve">Lock — это </w:t>
      </w:r>
      <w:r w:rsidRPr="00AC16BB">
        <w:rPr>
          <w:b/>
          <w:bCs/>
        </w:rPr>
        <w:t>интерфейс</w:t>
      </w:r>
      <w:r w:rsidRPr="00AC16BB">
        <w:t xml:space="preserve">, который предоставляет </w:t>
      </w:r>
      <w:r w:rsidRPr="00AC16BB">
        <w:rPr>
          <w:b/>
          <w:bCs/>
        </w:rPr>
        <w:t>ручной контроль</w:t>
      </w:r>
      <w:r w:rsidRPr="00AC16BB">
        <w:t xml:space="preserve"> над блокировкой ресурса. Это </w:t>
      </w:r>
      <w:r w:rsidRPr="00AC16BB">
        <w:rPr>
          <w:b/>
          <w:bCs/>
        </w:rPr>
        <w:t xml:space="preserve">альтернатива </w:t>
      </w:r>
      <w:proofErr w:type="spellStart"/>
      <w:r w:rsidRPr="00AC16BB">
        <w:rPr>
          <w:b/>
          <w:bCs/>
        </w:rPr>
        <w:t>synchronized</w:t>
      </w:r>
      <w:proofErr w:type="spellEnd"/>
      <w:r w:rsidRPr="00AC16BB">
        <w:t xml:space="preserve">, но </w:t>
      </w:r>
      <w:r w:rsidRPr="00AC16BB">
        <w:rPr>
          <w:b/>
          <w:bCs/>
        </w:rPr>
        <w:t>более гибкая</w:t>
      </w:r>
      <w:r w:rsidRPr="00AC16BB">
        <w:t>.</w:t>
      </w:r>
    </w:p>
    <w:p w14:paraId="20AF744B" w14:textId="77777777" w:rsidR="00AC16BB" w:rsidRPr="00AC16BB" w:rsidRDefault="00AC16BB" w:rsidP="00AC16BB">
      <w:r w:rsidRPr="00AC16BB">
        <w:lastRenderedPageBreak/>
        <w:t>Он определён в пакете:</w:t>
      </w:r>
    </w:p>
    <w:p w14:paraId="060D200B" w14:textId="77777777" w:rsidR="00AC16BB" w:rsidRPr="00AC16BB" w:rsidRDefault="00AC16BB" w:rsidP="00AC16BB">
      <w:proofErr w:type="spellStart"/>
      <w:r w:rsidRPr="00AC16BB">
        <w:t>java</w:t>
      </w:r>
      <w:proofErr w:type="spellEnd"/>
    </w:p>
    <w:p w14:paraId="4092F25B" w14:textId="77777777" w:rsidR="00AC16BB" w:rsidRPr="00AC16BB" w:rsidRDefault="00AC16BB" w:rsidP="00AC16BB">
      <w:proofErr w:type="spellStart"/>
      <w:r w:rsidRPr="00AC16BB">
        <w:t>КопироватьРедактировать</w:t>
      </w:r>
      <w:proofErr w:type="spellEnd"/>
    </w:p>
    <w:p w14:paraId="606854EA" w14:textId="77777777" w:rsidR="00AC16BB" w:rsidRPr="00AC16BB" w:rsidRDefault="00AC16BB" w:rsidP="00AC16BB">
      <w:proofErr w:type="spellStart"/>
      <w:r w:rsidRPr="00AC16BB">
        <w:t>import</w:t>
      </w:r>
      <w:proofErr w:type="spellEnd"/>
      <w:r w:rsidRPr="00AC16BB">
        <w:t xml:space="preserve"> </w:t>
      </w:r>
      <w:proofErr w:type="spellStart"/>
      <w:r w:rsidRPr="00AC16BB">
        <w:t>java.util.concurrent.locks.Lock</w:t>
      </w:r>
      <w:proofErr w:type="spellEnd"/>
      <w:r w:rsidRPr="00AC16BB">
        <w:t>;</w:t>
      </w:r>
    </w:p>
    <w:p w14:paraId="1D8E764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import </w:t>
      </w:r>
      <w:proofErr w:type="spellStart"/>
      <w:r w:rsidRPr="00AC16BB">
        <w:rPr>
          <w:lang w:val="en-US"/>
        </w:rPr>
        <w:t>java.util.concurrent.locks.ReentrantLock</w:t>
      </w:r>
      <w:proofErr w:type="spellEnd"/>
      <w:r w:rsidRPr="00AC16BB">
        <w:rPr>
          <w:lang w:val="en-US"/>
        </w:rPr>
        <w:t>;</w:t>
      </w:r>
    </w:p>
    <w:p w14:paraId="7D5BDFB2" w14:textId="77777777" w:rsidR="00AC16BB" w:rsidRPr="00AC16BB" w:rsidRDefault="00AC16BB" w:rsidP="00AC16BB">
      <w:r w:rsidRPr="00AC16BB">
        <w:pict w14:anchorId="1039EE97">
          <v:rect id="_x0000_i1179" style="width:0;height:1.5pt" o:hralign="center" o:hrstd="t" o:hr="t" fillcolor="#a0a0a0" stroked="f"/>
        </w:pict>
      </w:r>
    </w:p>
    <w:p w14:paraId="48A1BD6E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✅</w:t>
      </w:r>
      <w:r w:rsidRPr="00AC16BB">
        <w:rPr>
          <w:b/>
          <w:bCs/>
        </w:rPr>
        <w:t xml:space="preserve"> Основные методы интерфейса Lock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6606"/>
      </w:tblGrid>
      <w:tr w:rsidR="00AC16BB" w:rsidRPr="00AC16BB" w14:paraId="43A9CFC9" w14:textId="77777777" w:rsidTr="00AC1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ECF1E9" w14:textId="77777777" w:rsidR="00AC16BB" w:rsidRPr="00AC16BB" w:rsidRDefault="00AC16BB" w:rsidP="00AC16BB">
            <w:pPr>
              <w:rPr>
                <w:b/>
                <w:bCs/>
              </w:rPr>
            </w:pPr>
            <w:r w:rsidRPr="00AC16BB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0096664" w14:textId="77777777" w:rsidR="00AC16BB" w:rsidRPr="00AC16BB" w:rsidRDefault="00AC16BB" w:rsidP="00AC16BB">
            <w:pPr>
              <w:rPr>
                <w:b/>
                <w:bCs/>
              </w:rPr>
            </w:pPr>
            <w:r w:rsidRPr="00AC16BB">
              <w:rPr>
                <w:b/>
                <w:bCs/>
              </w:rPr>
              <w:t>Назначение</w:t>
            </w:r>
          </w:p>
        </w:tc>
      </w:tr>
      <w:tr w:rsidR="00AC16BB" w:rsidRPr="00AC16BB" w14:paraId="751C1149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3A78" w14:textId="77777777" w:rsidR="00AC16BB" w:rsidRPr="00AC16BB" w:rsidRDefault="00AC16BB" w:rsidP="00AC16BB">
            <w:proofErr w:type="spellStart"/>
            <w:r w:rsidRPr="00AC16BB">
              <w:t>lock</w:t>
            </w:r>
            <w:proofErr w:type="spellEnd"/>
            <w:r w:rsidRPr="00AC16BB">
              <w:t>()</w:t>
            </w:r>
          </w:p>
        </w:tc>
        <w:tc>
          <w:tcPr>
            <w:tcW w:w="0" w:type="auto"/>
            <w:vAlign w:val="center"/>
            <w:hideMark/>
          </w:tcPr>
          <w:p w14:paraId="4BF0EF60" w14:textId="77777777" w:rsidR="00AC16BB" w:rsidRPr="00AC16BB" w:rsidRDefault="00AC16BB" w:rsidP="00AC16BB">
            <w:r w:rsidRPr="00AC16BB">
              <w:t>Захват блокировки. Блокирует, пока не получит</w:t>
            </w:r>
          </w:p>
        </w:tc>
      </w:tr>
      <w:tr w:rsidR="00AC16BB" w:rsidRPr="00AC16BB" w14:paraId="591AF64D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0E70" w14:textId="77777777" w:rsidR="00AC16BB" w:rsidRPr="00AC16BB" w:rsidRDefault="00AC16BB" w:rsidP="00AC16BB">
            <w:proofErr w:type="spellStart"/>
            <w:r w:rsidRPr="00AC16BB">
              <w:t>unlock</w:t>
            </w:r>
            <w:proofErr w:type="spellEnd"/>
            <w:r w:rsidRPr="00AC16BB">
              <w:t>()</w:t>
            </w:r>
          </w:p>
        </w:tc>
        <w:tc>
          <w:tcPr>
            <w:tcW w:w="0" w:type="auto"/>
            <w:vAlign w:val="center"/>
            <w:hideMark/>
          </w:tcPr>
          <w:p w14:paraId="58C6AE56" w14:textId="77777777" w:rsidR="00AC16BB" w:rsidRPr="00AC16BB" w:rsidRDefault="00AC16BB" w:rsidP="00AC16BB">
            <w:r w:rsidRPr="00AC16BB">
              <w:t xml:space="preserve">Освобождает блокировку. </w:t>
            </w:r>
            <w:r w:rsidRPr="00AC16BB">
              <w:rPr>
                <w:b/>
                <w:bCs/>
              </w:rPr>
              <w:t>Обязательно</w:t>
            </w:r>
            <w:r w:rsidRPr="00AC16BB">
              <w:t xml:space="preserve"> вызывать!</w:t>
            </w:r>
          </w:p>
        </w:tc>
      </w:tr>
      <w:tr w:rsidR="00AC16BB" w:rsidRPr="00AC16BB" w14:paraId="05BCDBBC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D8BD" w14:textId="77777777" w:rsidR="00AC16BB" w:rsidRPr="00AC16BB" w:rsidRDefault="00AC16BB" w:rsidP="00AC16BB">
            <w:proofErr w:type="spellStart"/>
            <w:r w:rsidRPr="00AC16BB">
              <w:t>tryLock</w:t>
            </w:r>
            <w:proofErr w:type="spellEnd"/>
            <w:r w:rsidRPr="00AC16BB">
              <w:t>()</w:t>
            </w:r>
          </w:p>
        </w:tc>
        <w:tc>
          <w:tcPr>
            <w:tcW w:w="0" w:type="auto"/>
            <w:vAlign w:val="center"/>
            <w:hideMark/>
          </w:tcPr>
          <w:p w14:paraId="7CF2B2A8" w14:textId="77777777" w:rsidR="00AC16BB" w:rsidRPr="00AC16BB" w:rsidRDefault="00AC16BB" w:rsidP="00AC16BB">
            <w:r w:rsidRPr="00AC16BB">
              <w:t>Пытается захватить блокировку, но не ждёт</w:t>
            </w:r>
          </w:p>
        </w:tc>
      </w:tr>
      <w:tr w:rsidR="00AC16BB" w:rsidRPr="00AC16BB" w14:paraId="65A185D4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62C9" w14:textId="77777777" w:rsidR="00AC16BB" w:rsidRPr="00AC16BB" w:rsidRDefault="00AC16BB" w:rsidP="00AC16BB">
            <w:proofErr w:type="spellStart"/>
            <w:r w:rsidRPr="00AC16BB">
              <w:t>lockInterruptibly</w:t>
            </w:r>
            <w:proofErr w:type="spellEnd"/>
            <w:r w:rsidRPr="00AC16BB">
              <w:t>()</w:t>
            </w:r>
          </w:p>
        </w:tc>
        <w:tc>
          <w:tcPr>
            <w:tcW w:w="0" w:type="auto"/>
            <w:vAlign w:val="center"/>
            <w:hideMark/>
          </w:tcPr>
          <w:p w14:paraId="5C48884B" w14:textId="77777777" w:rsidR="00AC16BB" w:rsidRPr="00AC16BB" w:rsidRDefault="00AC16BB" w:rsidP="00AC16BB">
            <w:r w:rsidRPr="00AC16BB">
              <w:t>Захватывает блокировку, но может быть прерван</w:t>
            </w:r>
          </w:p>
        </w:tc>
      </w:tr>
      <w:tr w:rsidR="00AC16BB" w:rsidRPr="00AC16BB" w14:paraId="6D941947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7F507" w14:textId="77777777" w:rsidR="00AC16BB" w:rsidRPr="00AC16BB" w:rsidRDefault="00AC16BB" w:rsidP="00AC16BB">
            <w:proofErr w:type="spellStart"/>
            <w:r w:rsidRPr="00AC16BB">
              <w:t>newCondition</w:t>
            </w:r>
            <w:proofErr w:type="spellEnd"/>
            <w:r w:rsidRPr="00AC16BB">
              <w:t>()</w:t>
            </w:r>
          </w:p>
        </w:tc>
        <w:tc>
          <w:tcPr>
            <w:tcW w:w="0" w:type="auto"/>
            <w:vAlign w:val="center"/>
            <w:hideMark/>
          </w:tcPr>
          <w:p w14:paraId="609FCD4E" w14:textId="77777777" w:rsidR="00AC16BB" w:rsidRPr="00AC16BB" w:rsidRDefault="00AC16BB" w:rsidP="00AC16BB">
            <w:r w:rsidRPr="00AC16BB">
              <w:t xml:space="preserve">Создаёт объект </w:t>
            </w:r>
            <w:proofErr w:type="spellStart"/>
            <w:r w:rsidRPr="00AC16BB">
              <w:t>Condition</w:t>
            </w:r>
            <w:proofErr w:type="spellEnd"/>
            <w:r w:rsidRPr="00AC16BB">
              <w:t xml:space="preserve"> (альтернатива </w:t>
            </w:r>
            <w:proofErr w:type="spellStart"/>
            <w:r w:rsidRPr="00AC16BB">
              <w:t>wait</w:t>
            </w:r>
            <w:proofErr w:type="spellEnd"/>
            <w:r w:rsidRPr="00AC16BB">
              <w:t>()/</w:t>
            </w:r>
            <w:proofErr w:type="spellStart"/>
            <w:r w:rsidRPr="00AC16BB">
              <w:t>notify</w:t>
            </w:r>
            <w:proofErr w:type="spellEnd"/>
            <w:r w:rsidRPr="00AC16BB">
              <w:t>())</w:t>
            </w:r>
          </w:p>
        </w:tc>
      </w:tr>
    </w:tbl>
    <w:p w14:paraId="659AAC55" w14:textId="77777777" w:rsidR="00AC16BB" w:rsidRPr="00AC16BB" w:rsidRDefault="00AC16BB" w:rsidP="00AC16BB">
      <w:r w:rsidRPr="00AC16BB">
        <w:pict w14:anchorId="1982CD1B">
          <v:rect id="_x0000_i1180" style="width:0;height:1.5pt" o:hralign="center" o:hrstd="t" o:hr="t" fillcolor="#a0a0a0" stroked="f"/>
        </w:pict>
      </w:r>
    </w:p>
    <w:p w14:paraId="79D21650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📌</w:t>
      </w:r>
      <w:r w:rsidRPr="00AC16BB">
        <w:rPr>
          <w:b/>
          <w:bCs/>
        </w:rPr>
        <w:t xml:space="preserve"> Пример с </w:t>
      </w:r>
      <w:proofErr w:type="spellStart"/>
      <w:r w:rsidRPr="00AC16BB">
        <w:rPr>
          <w:b/>
          <w:bCs/>
        </w:rPr>
        <w:t>ReentrantLock</w:t>
      </w:r>
      <w:proofErr w:type="spellEnd"/>
    </w:p>
    <w:p w14:paraId="0BAEE850" w14:textId="77777777" w:rsidR="00AC16BB" w:rsidRPr="00AC16BB" w:rsidRDefault="00AC16BB" w:rsidP="00AC16BB">
      <w:proofErr w:type="spellStart"/>
      <w:r w:rsidRPr="00AC16BB">
        <w:t>java</w:t>
      </w:r>
      <w:proofErr w:type="spellEnd"/>
    </w:p>
    <w:p w14:paraId="5012F23E" w14:textId="77777777" w:rsidR="00AC16BB" w:rsidRPr="00AC16BB" w:rsidRDefault="00AC16BB" w:rsidP="00AC16BB">
      <w:proofErr w:type="spellStart"/>
      <w:r w:rsidRPr="00AC16BB">
        <w:t>КопироватьРедактировать</w:t>
      </w:r>
      <w:proofErr w:type="spellEnd"/>
    </w:p>
    <w:p w14:paraId="01E422A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import </w:t>
      </w:r>
      <w:proofErr w:type="spellStart"/>
      <w:r w:rsidRPr="00AC16BB">
        <w:rPr>
          <w:lang w:val="en-US"/>
        </w:rPr>
        <w:t>java.util.concurrent.locks.Lock</w:t>
      </w:r>
      <w:proofErr w:type="spellEnd"/>
      <w:r w:rsidRPr="00AC16BB">
        <w:rPr>
          <w:lang w:val="en-US"/>
        </w:rPr>
        <w:t>;</w:t>
      </w:r>
    </w:p>
    <w:p w14:paraId="2812D469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import </w:t>
      </w:r>
      <w:proofErr w:type="spellStart"/>
      <w:r w:rsidRPr="00AC16BB">
        <w:rPr>
          <w:lang w:val="en-US"/>
        </w:rPr>
        <w:t>java.util.concurrent.locks.ReentrantLock</w:t>
      </w:r>
      <w:proofErr w:type="spellEnd"/>
      <w:r w:rsidRPr="00AC16BB">
        <w:rPr>
          <w:lang w:val="en-US"/>
        </w:rPr>
        <w:t>;</w:t>
      </w:r>
    </w:p>
    <w:p w14:paraId="756B9543" w14:textId="77777777" w:rsidR="00AC16BB" w:rsidRPr="00AC16BB" w:rsidRDefault="00AC16BB" w:rsidP="00AC16BB">
      <w:pPr>
        <w:rPr>
          <w:lang w:val="en-US"/>
        </w:rPr>
      </w:pPr>
    </w:p>
    <w:p w14:paraId="3B4A295F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>class Counter {</w:t>
      </w:r>
    </w:p>
    <w:p w14:paraId="2721E912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int count = 0;</w:t>
      </w:r>
    </w:p>
    <w:p w14:paraId="5AF71CE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private final Lock </w:t>
      </w:r>
      <w:proofErr w:type="spellStart"/>
      <w:r w:rsidRPr="00AC16BB">
        <w:rPr>
          <w:lang w:val="en-US"/>
        </w:rPr>
        <w:t>lock</w:t>
      </w:r>
      <w:proofErr w:type="spellEnd"/>
      <w:r w:rsidRPr="00AC16BB">
        <w:rPr>
          <w:lang w:val="en-US"/>
        </w:rPr>
        <w:t xml:space="preserve"> = new </w:t>
      </w:r>
      <w:proofErr w:type="spellStart"/>
      <w:r w:rsidRPr="00AC16BB">
        <w:rPr>
          <w:lang w:val="en-US"/>
        </w:rPr>
        <w:t>ReentrantLock</w:t>
      </w:r>
      <w:proofErr w:type="spellEnd"/>
      <w:r w:rsidRPr="00AC16BB">
        <w:rPr>
          <w:lang w:val="en-US"/>
        </w:rPr>
        <w:t>();</w:t>
      </w:r>
    </w:p>
    <w:p w14:paraId="551D6B37" w14:textId="77777777" w:rsidR="00AC16BB" w:rsidRPr="00AC16BB" w:rsidRDefault="00AC16BB" w:rsidP="00AC16BB">
      <w:pPr>
        <w:rPr>
          <w:lang w:val="en-US"/>
        </w:rPr>
      </w:pPr>
    </w:p>
    <w:p w14:paraId="64A702E2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void increment() {</w:t>
      </w:r>
    </w:p>
    <w:p w14:paraId="76267323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</w:t>
      </w:r>
      <w:proofErr w:type="spellStart"/>
      <w:r w:rsidRPr="00AC16BB">
        <w:rPr>
          <w:lang w:val="en-US"/>
        </w:rPr>
        <w:t>lock.lock</w:t>
      </w:r>
      <w:proofErr w:type="spellEnd"/>
      <w:r w:rsidRPr="00AC16BB">
        <w:rPr>
          <w:lang w:val="en-US"/>
        </w:rPr>
        <w:t xml:space="preserve">();  // </w:t>
      </w:r>
      <w:r w:rsidRPr="00AC16BB">
        <w:t>захват</w:t>
      </w:r>
      <w:r w:rsidRPr="00AC16BB">
        <w:rPr>
          <w:lang w:val="en-US"/>
        </w:rPr>
        <w:t xml:space="preserve"> </w:t>
      </w:r>
      <w:r w:rsidRPr="00AC16BB">
        <w:t>блокировки</w:t>
      </w:r>
    </w:p>
    <w:p w14:paraId="3C1BFA27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try {</w:t>
      </w:r>
    </w:p>
    <w:p w14:paraId="18588E80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count++;</w:t>
      </w:r>
    </w:p>
    <w:p w14:paraId="185F804C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lastRenderedPageBreak/>
        <w:t xml:space="preserve">        } finally {</w:t>
      </w:r>
    </w:p>
    <w:p w14:paraId="22C99524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    </w:t>
      </w:r>
      <w:proofErr w:type="spellStart"/>
      <w:r w:rsidRPr="00AC16BB">
        <w:rPr>
          <w:lang w:val="en-US"/>
        </w:rPr>
        <w:t>lock.unlock</w:t>
      </w:r>
      <w:proofErr w:type="spellEnd"/>
      <w:r w:rsidRPr="00AC16BB">
        <w:rPr>
          <w:lang w:val="en-US"/>
        </w:rPr>
        <w:t xml:space="preserve">();  // </w:t>
      </w:r>
      <w:r w:rsidRPr="00AC16BB">
        <w:t>обязательно</w:t>
      </w:r>
      <w:r w:rsidRPr="00AC16BB">
        <w:rPr>
          <w:lang w:val="en-US"/>
        </w:rPr>
        <w:t>!</w:t>
      </w:r>
    </w:p>
    <w:p w14:paraId="2A6B3C07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}</w:t>
      </w:r>
    </w:p>
    <w:p w14:paraId="6EEAA9FD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}</w:t>
      </w:r>
    </w:p>
    <w:p w14:paraId="3B8839C2" w14:textId="77777777" w:rsidR="00AC16BB" w:rsidRPr="00AC16BB" w:rsidRDefault="00AC16BB" w:rsidP="00AC16BB">
      <w:pPr>
        <w:rPr>
          <w:lang w:val="en-US"/>
        </w:rPr>
      </w:pPr>
    </w:p>
    <w:p w14:paraId="741CA236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public int </w:t>
      </w:r>
      <w:proofErr w:type="spellStart"/>
      <w:r w:rsidRPr="00AC16BB">
        <w:rPr>
          <w:lang w:val="en-US"/>
        </w:rPr>
        <w:t>getCount</w:t>
      </w:r>
      <w:proofErr w:type="spellEnd"/>
      <w:r w:rsidRPr="00AC16BB">
        <w:rPr>
          <w:lang w:val="en-US"/>
        </w:rPr>
        <w:t>() {</w:t>
      </w:r>
    </w:p>
    <w:p w14:paraId="0987F08D" w14:textId="77777777" w:rsidR="00AC16BB" w:rsidRPr="00AC16BB" w:rsidRDefault="00AC16BB" w:rsidP="00AC16BB">
      <w:pPr>
        <w:rPr>
          <w:lang w:val="en-US"/>
        </w:rPr>
      </w:pPr>
      <w:r w:rsidRPr="00AC16BB">
        <w:rPr>
          <w:lang w:val="en-US"/>
        </w:rPr>
        <w:t xml:space="preserve">        return count;</w:t>
      </w:r>
    </w:p>
    <w:p w14:paraId="3F23F94F" w14:textId="77777777" w:rsidR="00AC16BB" w:rsidRPr="00AC16BB" w:rsidRDefault="00AC16BB" w:rsidP="00AC16BB">
      <w:r w:rsidRPr="00AC16BB">
        <w:rPr>
          <w:lang w:val="en-US"/>
        </w:rPr>
        <w:t xml:space="preserve">    </w:t>
      </w:r>
      <w:r w:rsidRPr="00AC16BB">
        <w:t>}</w:t>
      </w:r>
    </w:p>
    <w:p w14:paraId="62202C5B" w14:textId="77777777" w:rsidR="00AC16BB" w:rsidRPr="00AC16BB" w:rsidRDefault="00AC16BB" w:rsidP="00AC16BB">
      <w:r w:rsidRPr="00AC16BB">
        <w:t>}</w:t>
      </w:r>
    </w:p>
    <w:p w14:paraId="0752850A" w14:textId="77777777" w:rsidR="00AC16BB" w:rsidRPr="00AC16BB" w:rsidRDefault="00AC16BB" w:rsidP="00AC16BB">
      <w:r w:rsidRPr="00AC16BB">
        <w:rPr>
          <w:rFonts w:ascii="Segoe UI Emoji" w:hAnsi="Segoe UI Emoji" w:cs="Segoe UI Emoji"/>
        </w:rPr>
        <w:t>⚠️</w:t>
      </w:r>
      <w:r w:rsidRPr="00AC16BB">
        <w:t xml:space="preserve"> Никогда не забудь </w:t>
      </w:r>
      <w:proofErr w:type="spellStart"/>
      <w:r w:rsidRPr="00AC16BB">
        <w:t>unlock</w:t>
      </w:r>
      <w:proofErr w:type="spellEnd"/>
      <w:r w:rsidRPr="00AC16BB">
        <w:t xml:space="preserve">() в </w:t>
      </w:r>
      <w:proofErr w:type="spellStart"/>
      <w:r w:rsidRPr="00AC16BB">
        <w:t>finally</w:t>
      </w:r>
      <w:proofErr w:type="spellEnd"/>
      <w:r w:rsidRPr="00AC16BB">
        <w:t xml:space="preserve"> — иначе будет </w:t>
      </w:r>
      <w:proofErr w:type="spellStart"/>
      <w:r w:rsidRPr="00AC16BB">
        <w:rPr>
          <w:b/>
          <w:bCs/>
        </w:rPr>
        <w:t>deadlock</w:t>
      </w:r>
      <w:proofErr w:type="spellEnd"/>
      <w:r w:rsidRPr="00AC16BB">
        <w:t>.</w:t>
      </w:r>
    </w:p>
    <w:p w14:paraId="03C68C48" w14:textId="77777777" w:rsidR="00AC16BB" w:rsidRPr="00AC16BB" w:rsidRDefault="00AC16BB" w:rsidP="00AC16BB">
      <w:r w:rsidRPr="00AC16BB">
        <w:pict w14:anchorId="4A034BC4">
          <v:rect id="_x0000_i1181" style="width:0;height:1.5pt" o:hralign="center" o:hrstd="t" o:hr="t" fillcolor="#a0a0a0" stroked="f"/>
        </w:pict>
      </w:r>
    </w:p>
    <w:p w14:paraId="730049BF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🔁</w:t>
      </w:r>
      <w:r w:rsidRPr="00AC16BB">
        <w:rPr>
          <w:b/>
          <w:bCs/>
        </w:rPr>
        <w:t xml:space="preserve"> Отличие от </w:t>
      </w:r>
      <w:proofErr w:type="spellStart"/>
      <w:r w:rsidRPr="00AC16BB">
        <w:rPr>
          <w:b/>
          <w:bCs/>
        </w:rPr>
        <w:t>synchronized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0"/>
        <w:gridCol w:w="2021"/>
        <w:gridCol w:w="3018"/>
      </w:tblGrid>
      <w:tr w:rsidR="00AC16BB" w:rsidRPr="00AC16BB" w14:paraId="3C4B0362" w14:textId="77777777" w:rsidTr="00AC1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A08F0" w14:textId="77777777" w:rsidR="00AC16BB" w:rsidRPr="00AC16BB" w:rsidRDefault="00AC16BB" w:rsidP="00AC16BB">
            <w:pPr>
              <w:rPr>
                <w:b/>
                <w:bCs/>
              </w:rPr>
            </w:pPr>
            <w:r w:rsidRPr="00AC16BB"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14:paraId="1AD5D667" w14:textId="77777777" w:rsidR="00AC16BB" w:rsidRPr="00AC16BB" w:rsidRDefault="00AC16BB" w:rsidP="00AC16BB">
            <w:pPr>
              <w:rPr>
                <w:b/>
                <w:bCs/>
              </w:rPr>
            </w:pPr>
            <w:proofErr w:type="spellStart"/>
            <w:r w:rsidRPr="00AC16BB">
              <w:rPr>
                <w:b/>
                <w:bCs/>
              </w:rPr>
              <w:t>synchronized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EE099" w14:textId="77777777" w:rsidR="00AC16BB" w:rsidRPr="00AC16BB" w:rsidRDefault="00AC16BB" w:rsidP="00AC16BB">
            <w:pPr>
              <w:rPr>
                <w:b/>
                <w:bCs/>
              </w:rPr>
            </w:pPr>
            <w:r w:rsidRPr="00AC16BB">
              <w:rPr>
                <w:b/>
                <w:bCs/>
              </w:rPr>
              <w:t xml:space="preserve">Lock + </w:t>
            </w:r>
            <w:proofErr w:type="spellStart"/>
            <w:r w:rsidRPr="00AC16BB">
              <w:rPr>
                <w:b/>
                <w:bCs/>
              </w:rPr>
              <w:t>ReentrantLock</w:t>
            </w:r>
            <w:proofErr w:type="spellEnd"/>
          </w:p>
        </w:tc>
      </w:tr>
      <w:tr w:rsidR="00AC16BB" w:rsidRPr="00AC16BB" w14:paraId="65D74975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8A1D" w14:textId="77777777" w:rsidR="00AC16BB" w:rsidRPr="00AC16BB" w:rsidRDefault="00AC16BB" w:rsidP="00AC16BB">
            <w:r w:rsidRPr="00AC16BB">
              <w:t>Управление</w:t>
            </w:r>
          </w:p>
        </w:tc>
        <w:tc>
          <w:tcPr>
            <w:tcW w:w="0" w:type="auto"/>
            <w:vAlign w:val="center"/>
            <w:hideMark/>
          </w:tcPr>
          <w:p w14:paraId="7C384742" w14:textId="77777777" w:rsidR="00AC16BB" w:rsidRPr="00AC16BB" w:rsidRDefault="00AC16BB" w:rsidP="00AC16BB">
            <w:r w:rsidRPr="00AC16BB">
              <w:t>Автоматическое</w:t>
            </w:r>
          </w:p>
        </w:tc>
        <w:tc>
          <w:tcPr>
            <w:tcW w:w="0" w:type="auto"/>
            <w:vAlign w:val="center"/>
            <w:hideMark/>
          </w:tcPr>
          <w:p w14:paraId="1612AF2F" w14:textId="77777777" w:rsidR="00AC16BB" w:rsidRPr="00AC16BB" w:rsidRDefault="00AC16BB" w:rsidP="00AC16BB">
            <w:r w:rsidRPr="00AC16BB">
              <w:t>Ручное (</w:t>
            </w:r>
            <w:proofErr w:type="spellStart"/>
            <w:r w:rsidRPr="00AC16BB">
              <w:t>lock</w:t>
            </w:r>
            <w:proofErr w:type="spellEnd"/>
            <w:r w:rsidRPr="00AC16BB">
              <w:t xml:space="preserve">() / </w:t>
            </w:r>
            <w:proofErr w:type="spellStart"/>
            <w:r w:rsidRPr="00AC16BB">
              <w:t>unlock</w:t>
            </w:r>
            <w:proofErr w:type="spellEnd"/>
            <w:r w:rsidRPr="00AC16BB">
              <w:t>())</w:t>
            </w:r>
          </w:p>
        </w:tc>
      </w:tr>
      <w:tr w:rsidR="00AC16BB" w:rsidRPr="00AC16BB" w14:paraId="4B32C1F6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EDDD" w14:textId="77777777" w:rsidR="00AC16BB" w:rsidRPr="00AC16BB" w:rsidRDefault="00AC16BB" w:rsidP="00AC16BB">
            <w:proofErr w:type="spellStart"/>
            <w:r w:rsidRPr="00AC16BB">
              <w:t>Прерываемость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70163" w14:textId="77777777" w:rsidR="00AC16BB" w:rsidRPr="00AC16BB" w:rsidRDefault="00AC16BB" w:rsidP="00AC16BB">
            <w:r w:rsidRPr="00AC16BB">
              <w:t>Нет</w:t>
            </w:r>
          </w:p>
        </w:tc>
        <w:tc>
          <w:tcPr>
            <w:tcW w:w="0" w:type="auto"/>
            <w:vAlign w:val="center"/>
            <w:hideMark/>
          </w:tcPr>
          <w:p w14:paraId="7A1D2574" w14:textId="77777777" w:rsidR="00AC16BB" w:rsidRPr="00AC16BB" w:rsidRDefault="00AC16BB" w:rsidP="00AC16BB">
            <w:r w:rsidRPr="00AC16BB">
              <w:t>Да (</w:t>
            </w:r>
            <w:proofErr w:type="spellStart"/>
            <w:r w:rsidRPr="00AC16BB">
              <w:t>lockInterruptibly</w:t>
            </w:r>
            <w:proofErr w:type="spellEnd"/>
            <w:r w:rsidRPr="00AC16BB">
              <w:t>())</w:t>
            </w:r>
          </w:p>
        </w:tc>
      </w:tr>
      <w:tr w:rsidR="00AC16BB" w:rsidRPr="00AC16BB" w14:paraId="506A23E1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7C6B7" w14:textId="77777777" w:rsidR="00AC16BB" w:rsidRPr="00AC16BB" w:rsidRDefault="00AC16BB" w:rsidP="00AC16BB">
            <w:r w:rsidRPr="00AC16BB">
              <w:t>Попытка без ожидания</w:t>
            </w:r>
          </w:p>
        </w:tc>
        <w:tc>
          <w:tcPr>
            <w:tcW w:w="0" w:type="auto"/>
            <w:vAlign w:val="center"/>
            <w:hideMark/>
          </w:tcPr>
          <w:p w14:paraId="5D9F5E34" w14:textId="77777777" w:rsidR="00AC16BB" w:rsidRPr="00AC16BB" w:rsidRDefault="00AC16BB" w:rsidP="00AC16BB">
            <w:r w:rsidRPr="00AC16BB">
              <w:t>Нет</w:t>
            </w:r>
          </w:p>
        </w:tc>
        <w:tc>
          <w:tcPr>
            <w:tcW w:w="0" w:type="auto"/>
            <w:vAlign w:val="center"/>
            <w:hideMark/>
          </w:tcPr>
          <w:p w14:paraId="45EDD751" w14:textId="77777777" w:rsidR="00AC16BB" w:rsidRPr="00AC16BB" w:rsidRDefault="00AC16BB" w:rsidP="00AC16BB">
            <w:r w:rsidRPr="00AC16BB">
              <w:t>Да (</w:t>
            </w:r>
            <w:proofErr w:type="spellStart"/>
            <w:r w:rsidRPr="00AC16BB">
              <w:t>tryLock</w:t>
            </w:r>
            <w:proofErr w:type="spellEnd"/>
            <w:r w:rsidRPr="00AC16BB">
              <w:t>())</w:t>
            </w:r>
          </w:p>
        </w:tc>
      </w:tr>
      <w:tr w:rsidR="00AC16BB" w:rsidRPr="00AC16BB" w14:paraId="0497E06A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4655" w14:textId="77777777" w:rsidR="00AC16BB" w:rsidRPr="00AC16BB" w:rsidRDefault="00AC16BB" w:rsidP="00AC16BB">
            <w:r w:rsidRPr="00AC16BB">
              <w:t xml:space="preserve">Несколько </w:t>
            </w:r>
            <w:proofErr w:type="spellStart"/>
            <w:r w:rsidRPr="00AC16BB">
              <w:t>Condition</w:t>
            </w:r>
            <w:proofErr w:type="spellEnd"/>
            <w:r w:rsidRPr="00AC16BB">
              <w:t xml:space="preserve"> на объект</w:t>
            </w:r>
          </w:p>
        </w:tc>
        <w:tc>
          <w:tcPr>
            <w:tcW w:w="0" w:type="auto"/>
            <w:vAlign w:val="center"/>
            <w:hideMark/>
          </w:tcPr>
          <w:p w14:paraId="0069EB52" w14:textId="77777777" w:rsidR="00AC16BB" w:rsidRPr="00AC16BB" w:rsidRDefault="00AC16BB" w:rsidP="00AC16BB">
            <w:r w:rsidRPr="00AC16BB">
              <w:t>Нет</w:t>
            </w:r>
          </w:p>
        </w:tc>
        <w:tc>
          <w:tcPr>
            <w:tcW w:w="0" w:type="auto"/>
            <w:vAlign w:val="center"/>
            <w:hideMark/>
          </w:tcPr>
          <w:p w14:paraId="7A75645B" w14:textId="77777777" w:rsidR="00AC16BB" w:rsidRPr="00AC16BB" w:rsidRDefault="00AC16BB" w:rsidP="00AC16BB">
            <w:r w:rsidRPr="00AC16BB">
              <w:t>Да (</w:t>
            </w:r>
            <w:proofErr w:type="spellStart"/>
            <w:r w:rsidRPr="00AC16BB">
              <w:t>newCondition</w:t>
            </w:r>
            <w:proofErr w:type="spellEnd"/>
            <w:r w:rsidRPr="00AC16BB">
              <w:t>())</w:t>
            </w:r>
          </w:p>
        </w:tc>
      </w:tr>
      <w:tr w:rsidR="00AC16BB" w:rsidRPr="00AC16BB" w14:paraId="6A5CB0C8" w14:textId="77777777" w:rsidTr="00AC16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8ECD7" w14:textId="77777777" w:rsidR="00AC16BB" w:rsidRPr="00AC16BB" w:rsidRDefault="00AC16BB" w:rsidP="00AC16BB">
            <w:r w:rsidRPr="00AC16BB">
              <w:t>Повторный захват (</w:t>
            </w:r>
            <w:proofErr w:type="spellStart"/>
            <w:r w:rsidRPr="00AC16BB">
              <w:t>reentrant</w:t>
            </w:r>
            <w:proofErr w:type="spellEnd"/>
            <w:r w:rsidRPr="00AC16BB">
              <w:t>)</w:t>
            </w:r>
          </w:p>
        </w:tc>
        <w:tc>
          <w:tcPr>
            <w:tcW w:w="0" w:type="auto"/>
            <w:vAlign w:val="center"/>
            <w:hideMark/>
          </w:tcPr>
          <w:p w14:paraId="0CF2E600" w14:textId="77777777" w:rsidR="00AC16BB" w:rsidRPr="00AC16BB" w:rsidRDefault="00AC16BB" w:rsidP="00AC16BB">
            <w:r w:rsidRPr="00AC16BB">
              <w:t>Да</w:t>
            </w:r>
          </w:p>
        </w:tc>
        <w:tc>
          <w:tcPr>
            <w:tcW w:w="0" w:type="auto"/>
            <w:vAlign w:val="center"/>
            <w:hideMark/>
          </w:tcPr>
          <w:p w14:paraId="5D6E4512" w14:textId="77777777" w:rsidR="00AC16BB" w:rsidRPr="00AC16BB" w:rsidRDefault="00AC16BB" w:rsidP="00AC16BB">
            <w:r w:rsidRPr="00AC16BB">
              <w:t>Да (</w:t>
            </w:r>
            <w:proofErr w:type="spellStart"/>
            <w:r w:rsidRPr="00AC16BB">
              <w:t>ReentrantLock</w:t>
            </w:r>
            <w:proofErr w:type="spellEnd"/>
            <w:r w:rsidRPr="00AC16BB">
              <w:t>)</w:t>
            </w:r>
          </w:p>
        </w:tc>
      </w:tr>
    </w:tbl>
    <w:p w14:paraId="00F6E26B" w14:textId="77777777" w:rsidR="00AC16BB" w:rsidRPr="00AC16BB" w:rsidRDefault="00AC16BB" w:rsidP="00AC16BB">
      <w:r w:rsidRPr="00AC16BB">
        <w:pict w14:anchorId="7B7E7890">
          <v:rect id="_x0000_i1182" style="width:0;height:1.5pt" o:hralign="center" o:hrstd="t" o:hr="t" fillcolor="#a0a0a0" stroked="f"/>
        </w:pict>
      </w:r>
    </w:p>
    <w:p w14:paraId="1A58DCB8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🌀</w:t>
      </w:r>
      <w:r w:rsidRPr="00AC16BB">
        <w:rPr>
          <w:b/>
          <w:bCs/>
        </w:rPr>
        <w:t xml:space="preserve"> Внутреннее устройство </w:t>
      </w:r>
      <w:proofErr w:type="spellStart"/>
      <w:r w:rsidRPr="00AC16BB">
        <w:rPr>
          <w:b/>
          <w:bCs/>
        </w:rPr>
        <w:t>ReentrantLock</w:t>
      </w:r>
      <w:proofErr w:type="spellEnd"/>
    </w:p>
    <w:p w14:paraId="5E183B03" w14:textId="77777777" w:rsidR="00AC16BB" w:rsidRPr="00AC16BB" w:rsidRDefault="00AC16BB" w:rsidP="00AC16BB">
      <w:pPr>
        <w:numPr>
          <w:ilvl w:val="0"/>
          <w:numId w:val="11"/>
        </w:numPr>
      </w:pPr>
      <w:proofErr w:type="spellStart"/>
      <w:r w:rsidRPr="00AC16BB">
        <w:rPr>
          <w:b/>
          <w:bCs/>
        </w:rPr>
        <w:t>Reentrant</w:t>
      </w:r>
      <w:proofErr w:type="spellEnd"/>
      <w:r w:rsidRPr="00AC16BB">
        <w:t xml:space="preserve"> = поток может захватить замок </w:t>
      </w:r>
      <w:r w:rsidRPr="00AC16BB">
        <w:rPr>
          <w:b/>
          <w:bCs/>
        </w:rPr>
        <w:t>повторно</w:t>
      </w:r>
      <w:r w:rsidRPr="00AC16BB">
        <w:t>, если уже держит его.</w:t>
      </w:r>
    </w:p>
    <w:p w14:paraId="629CC1F5" w14:textId="77777777" w:rsidR="00AC16BB" w:rsidRPr="00AC16BB" w:rsidRDefault="00AC16BB" w:rsidP="00AC16BB">
      <w:pPr>
        <w:numPr>
          <w:ilvl w:val="0"/>
          <w:numId w:val="11"/>
        </w:numPr>
      </w:pPr>
      <w:r w:rsidRPr="00AC16BB">
        <w:t xml:space="preserve">Под капотом реализован с использованием </w:t>
      </w:r>
      <w:r w:rsidRPr="00AC16BB">
        <w:rPr>
          <w:b/>
          <w:bCs/>
        </w:rPr>
        <w:t>счетчиков захвата</w:t>
      </w:r>
      <w:r w:rsidRPr="00AC16BB">
        <w:t xml:space="preserve">, </w:t>
      </w:r>
      <w:r w:rsidRPr="00AC16BB">
        <w:rPr>
          <w:b/>
          <w:bCs/>
        </w:rPr>
        <w:t>очереди ожидания</w:t>
      </w:r>
      <w:r w:rsidRPr="00AC16BB">
        <w:t xml:space="preserve">, </w:t>
      </w:r>
      <w:proofErr w:type="spellStart"/>
      <w:r w:rsidRPr="00AC16BB">
        <w:rPr>
          <w:b/>
          <w:bCs/>
        </w:rPr>
        <w:t>volatile</w:t>
      </w:r>
      <w:proofErr w:type="spellEnd"/>
      <w:r w:rsidRPr="00AC16BB">
        <w:t xml:space="preserve"> и </w:t>
      </w:r>
      <w:r w:rsidRPr="00AC16BB">
        <w:rPr>
          <w:b/>
          <w:bCs/>
        </w:rPr>
        <w:t>CAS (</w:t>
      </w:r>
      <w:proofErr w:type="spellStart"/>
      <w:r w:rsidRPr="00AC16BB">
        <w:rPr>
          <w:b/>
          <w:bCs/>
        </w:rPr>
        <w:t>compare</w:t>
      </w:r>
      <w:proofErr w:type="spellEnd"/>
      <w:r w:rsidRPr="00AC16BB">
        <w:rPr>
          <w:b/>
          <w:bCs/>
        </w:rPr>
        <w:t>-and-</w:t>
      </w:r>
      <w:proofErr w:type="spellStart"/>
      <w:r w:rsidRPr="00AC16BB">
        <w:rPr>
          <w:b/>
          <w:bCs/>
        </w:rPr>
        <w:t>swap</w:t>
      </w:r>
      <w:proofErr w:type="spellEnd"/>
      <w:r w:rsidRPr="00AC16BB">
        <w:rPr>
          <w:b/>
          <w:bCs/>
        </w:rPr>
        <w:t>)</w:t>
      </w:r>
      <w:r w:rsidRPr="00AC16BB">
        <w:t xml:space="preserve"> операций.</w:t>
      </w:r>
    </w:p>
    <w:p w14:paraId="32C9D0B0" w14:textId="77777777" w:rsidR="00AC16BB" w:rsidRPr="00AC16BB" w:rsidRDefault="00AC16BB" w:rsidP="00AC16BB">
      <w:pPr>
        <w:numPr>
          <w:ilvl w:val="0"/>
          <w:numId w:val="11"/>
        </w:numPr>
      </w:pPr>
      <w:r w:rsidRPr="00AC16BB">
        <w:t xml:space="preserve">Это низкоуровневая, но </w:t>
      </w:r>
      <w:r w:rsidRPr="00AC16BB">
        <w:rPr>
          <w:b/>
          <w:bCs/>
        </w:rPr>
        <w:t>очень быстрая и гибкая альтернатива мониторам</w:t>
      </w:r>
      <w:r w:rsidRPr="00AC16BB">
        <w:t>.</w:t>
      </w:r>
    </w:p>
    <w:p w14:paraId="0357AD02" w14:textId="77777777" w:rsidR="00AC16BB" w:rsidRPr="00AC16BB" w:rsidRDefault="00AC16BB" w:rsidP="00AC16BB">
      <w:r w:rsidRPr="00AC16BB">
        <w:pict w14:anchorId="3DE42EC3">
          <v:rect id="_x0000_i1183" style="width:0;height:1.5pt" o:hralign="center" o:hrstd="t" o:hr="t" fillcolor="#a0a0a0" stroked="f"/>
        </w:pict>
      </w:r>
    </w:p>
    <w:p w14:paraId="5594DAA0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📘</w:t>
      </w:r>
      <w:r w:rsidRPr="00AC16BB">
        <w:rPr>
          <w:b/>
          <w:bCs/>
        </w:rPr>
        <w:t xml:space="preserve"> Пример с </w:t>
      </w:r>
      <w:proofErr w:type="spellStart"/>
      <w:r w:rsidRPr="00AC16BB">
        <w:rPr>
          <w:b/>
          <w:bCs/>
        </w:rPr>
        <w:t>tryLock</w:t>
      </w:r>
      <w:proofErr w:type="spellEnd"/>
      <w:r w:rsidRPr="00AC16BB">
        <w:rPr>
          <w:b/>
          <w:bCs/>
        </w:rPr>
        <w:t>()</w:t>
      </w:r>
    </w:p>
    <w:p w14:paraId="4A940F1B" w14:textId="77777777" w:rsidR="00AC16BB" w:rsidRPr="00AC16BB" w:rsidRDefault="00AC16BB" w:rsidP="00AC16BB">
      <w:proofErr w:type="spellStart"/>
      <w:r w:rsidRPr="00AC16BB">
        <w:lastRenderedPageBreak/>
        <w:t>java</w:t>
      </w:r>
      <w:proofErr w:type="spellEnd"/>
    </w:p>
    <w:p w14:paraId="2D1456A0" w14:textId="77777777" w:rsidR="00AC16BB" w:rsidRPr="00AC16BB" w:rsidRDefault="00AC16BB" w:rsidP="00AC16BB">
      <w:proofErr w:type="spellStart"/>
      <w:r w:rsidRPr="00AC16BB">
        <w:t>КопироватьРедактировать</w:t>
      </w:r>
      <w:proofErr w:type="spellEnd"/>
    </w:p>
    <w:p w14:paraId="004C0D79" w14:textId="77777777" w:rsidR="00AC16BB" w:rsidRPr="00AC16BB" w:rsidRDefault="00AC16BB" w:rsidP="00AC16BB">
      <w:proofErr w:type="spellStart"/>
      <w:r w:rsidRPr="00AC16BB">
        <w:t>if</w:t>
      </w:r>
      <w:proofErr w:type="spellEnd"/>
      <w:r w:rsidRPr="00AC16BB">
        <w:t xml:space="preserve"> (</w:t>
      </w:r>
      <w:proofErr w:type="spellStart"/>
      <w:r w:rsidRPr="00AC16BB">
        <w:t>lock.tryLock</w:t>
      </w:r>
      <w:proofErr w:type="spellEnd"/>
      <w:r w:rsidRPr="00AC16BB">
        <w:t>()) {</w:t>
      </w:r>
    </w:p>
    <w:p w14:paraId="00AD8A2B" w14:textId="77777777" w:rsidR="00AC16BB" w:rsidRPr="00AC16BB" w:rsidRDefault="00AC16BB" w:rsidP="00AC16BB">
      <w:r w:rsidRPr="00AC16BB">
        <w:t xml:space="preserve">    </w:t>
      </w:r>
      <w:proofErr w:type="spellStart"/>
      <w:r w:rsidRPr="00AC16BB">
        <w:t>try</w:t>
      </w:r>
      <w:proofErr w:type="spellEnd"/>
      <w:r w:rsidRPr="00AC16BB">
        <w:t xml:space="preserve"> {</w:t>
      </w:r>
    </w:p>
    <w:p w14:paraId="1C9A315F" w14:textId="77777777" w:rsidR="00AC16BB" w:rsidRPr="00AC16BB" w:rsidRDefault="00AC16BB" w:rsidP="00AC16BB">
      <w:r w:rsidRPr="00AC16BB">
        <w:t xml:space="preserve">        // критическая секция</w:t>
      </w:r>
    </w:p>
    <w:p w14:paraId="6264CFA1" w14:textId="77777777" w:rsidR="00AC16BB" w:rsidRPr="00AC16BB" w:rsidRDefault="00AC16BB" w:rsidP="00AC16BB">
      <w:r w:rsidRPr="00AC16BB">
        <w:t xml:space="preserve">    } </w:t>
      </w:r>
      <w:proofErr w:type="spellStart"/>
      <w:r w:rsidRPr="00AC16BB">
        <w:t>finally</w:t>
      </w:r>
      <w:proofErr w:type="spellEnd"/>
      <w:r w:rsidRPr="00AC16BB">
        <w:t xml:space="preserve"> {</w:t>
      </w:r>
    </w:p>
    <w:p w14:paraId="507E48E6" w14:textId="77777777" w:rsidR="00AC16BB" w:rsidRPr="00AC16BB" w:rsidRDefault="00AC16BB" w:rsidP="00AC16BB">
      <w:r w:rsidRPr="00AC16BB">
        <w:t xml:space="preserve">        </w:t>
      </w:r>
      <w:proofErr w:type="spellStart"/>
      <w:r w:rsidRPr="00AC16BB">
        <w:t>lock.unlock</w:t>
      </w:r>
      <w:proofErr w:type="spellEnd"/>
      <w:r w:rsidRPr="00AC16BB">
        <w:t>();</w:t>
      </w:r>
    </w:p>
    <w:p w14:paraId="17BF9199" w14:textId="77777777" w:rsidR="00AC16BB" w:rsidRPr="00AC16BB" w:rsidRDefault="00AC16BB" w:rsidP="00AC16BB">
      <w:r w:rsidRPr="00AC16BB">
        <w:t xml:space="preserve">    }</w:t>
      </w:r>
    </w:p>
    <w:p w14:paraId="2B415F98" w14:textId="77777777" w:rsidR="00AC16BB" w:rsidRPr="00AC16BB" w:rsidRDefault="00AC16BB" w:rsidP="00AC16BB">
      <w:r w:rsidRPr="00AC16BB">
        <w:t xml:space="preserve">} </w:t>
      </w:r>
      <w:proofErr w:type="spellStart"/>
      <w:r w:rsidRPr="00AC16BB">
        <w:t>else</w:t>
      </w:r>
      <w:proofErr w:type="spellEnd"/>
      <w:r w:rsidRPr="00AC16BB">
        <w:t xml:space="preserve"> {</w:t>
      </w:r>
    </w:p>
    <w:p w14:paraId="05FD08DD" w14:textId="77777777" w:rsidR="00AC16BB" w:rsidRPr="00AC16BB" w:rsidRDefault="00AC16BB" w:rsidP="00AC16BB">
      <w:r w:rsidRPr="00AC16BB">
        <w:t xml:space="preserve">    </w:t>
      </w:r>
      <w:proofErr w:type="spellStart"/>
      <w:r w:rsidRPr="00AC16BB">
        <w:t>System.out.println</w:t>
      </w:r>
      <w:proofErr w:type="spellEnd"/>
      <w:r w:rsidRPr="00AC16BB">
        <w:t>("Не удалось получить блокировку — занят!");</w:t>
      </w:r>
    </w:p>
    <w:p w14:paraId="5749B411" w14:textId="77777777" w:rsidR="00AC16BB" w:rsidRPr="00AC16BB" w:rsidRDefault="00AC16BB" w:rsidP="00AC16BB">
      <w:r w:rsidRPr="00AC16BB">
        <w:t>}</w:t>
      </w:r>
    </w:p>
    <w:p w14:paraId="418DC957" w14:textId="77777777" w:rsidR="00AC16BB" w:rsidRPr="00AC16BB" w:rsidRDefault="00AC16BB" w:rsidP="00AC16BB">
      <w:r w:rsidRPr="00AC16BB">
        <w:pict w14:anchorId="75E2D1D1">
          <v:rect id="_x0000_i1184" style="width:0;height:1.5pt" o:hralign="center" o:hrstd="t" o:hr="t" fillcolor="#a0a0a0" stroked="f"/>
        </w:pict>
      </w:r>
    </w:p>
    <w:p w14:paraId="7771EE49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✅</w:t>
      </w:r>
      <w:r w:rsidRPr="00AC16BB">
        <w:rPr>
          <w:b/>
          <w:bCs/>
        </w:rPr>
        <w:t xml:space="preserve"> Когда использовать Lock, а не </w:t>
      </w:r>
      <w:proofErr w:type="spellStart"/>
      <w:r w:rsidRPr="00AC16BB">
        <w:rPr>
          <w:b/>
          <w:bCs/>
        </w:rPr>
        <w:t>synchronized</w:t>
      </w:r>
      <w:proofErr w:type="spellEnd"/>
      <w:r w:rsidRPr="00AC16BB">
        <w:rPr>
          <w:b/>
          <w:bCs/>
        </w:rPr>
        <w:t>?</w:t>
      </w:r>
    </w:p>
    <w:p w14:paraId="68CF64FF" w14:textId="77777777" w:rsidR="00AC16BB" w:rsidRPr="00AC16BB" w:rsidRDefault="00AC16BB" w:rsidP="00AC16BB">
      <w:r w:rsidRPr="00AC16BB">
        <w:t>Используй Lock, если:</w:t>
      </w:r>
    </w:p>
    <w:p w14:paraId="77627BDA" w14:textId="77777777" w:rsidR="00AC16BB" w:rsidRPr="00AC16BB" w:rsidRDefault="00AC16BB" w:rsidP="00AC16BB">
      <w:pPr>
        <w:numPr>
          <w:ilvl w:val="0"/>
          <w:numId w:val="12"/>
        </w:numPr>
      </w:pPr>
      <w:r w:rsidRPr="00AC16BB">
        <w:t xml:space="preserve">Нужна </w:t>
      </w:r>
      <w:r w:rsidRPr="00AC16BB">
        <w:rPr>
          <w:b/>
          <w:bCs/>
        </w:rPr>
        <w:t>гибкость</w:t>
      </w:r>
      <w:r w:rsidRPr="00AC16BB">
        <w:t xml:space="preserve"> (например, таймаут, отмена ожидания)</w:t>
      </w:r>
    </w:p>
    <w:p w14:paraId="183645A5" w14:textId="77777777" w:rsidR="00AC16BB" w:rsidRPr="00AC16BB" w:rsidRDefault="00AC16BB" w:rsidP="00AC16BB">
      <w:pPr>
        <w:numPr>
          <w:ilvl w:val="0"/>
          <w:numId w:val="12"/>
        </w:numPr>
      </w:pPr>
      <w:r w:rsidRPr="00AC16BB">
        <w:t xml:space="preserve">Нужны </w:t>
      </w:r>
      <w:r w:rsidRPr="00AC16BB">
        <w:rPr>
          <w:b/>
          <w:bCs/>
        </w:rPr>
        <w:t>несколько условных переменных (</w:t>
      </w:r>
      <w:proofErr w:type="spellStart"/>
      <w:r w:rsidRPr="00AC16BB">
        <w:rPr>
          <w:b/>
          <w:bCs/>
        </w:rPr>
        <w:t>Condition</w:t>
      </w:r>
      <w:proofErr w:type="spellEnd"/>
      <w:r w:rsidRPr="00AC16BB">
        <w:rPr>
          <w:b/>
          <w:bCs/>
        </w:rPr>
        <w:t>)</w:t>
      </w:r>
      <w:r w:rsidRPr="00AC16BB">
        <w:t xml:space="preserve"> на одну блокировку</w:t>
      </w:r>
    </w:p>
    <w:p w14:paraId="751A90B2" w14:textId="77777777" w:rsidR="00AC16BB" w:rsidRPr="00AC16BB" w:rsidRDefault="00AC16BB" w:rsidP="00AC16BB">
      <w:pPr>
        <w:numPr>
          <w:ilvl w:val="0"/>
          <w:numId w:val="12"/>
        </w:numPr>
      </w:pPr>
      <w:r w:rsidRPr="00AC16BB">
        <w:t xml:space="preserve">Нужна </w:t>
      </w:r>
      <w:r w:rsidRPr="00AC16BB">
        <w:rPr>
          <w:b/>
          <w:bCs/>
        </w:rPr>
        <w:t>высокая производительность</w:t>
      </w:r>
      <w:r w:rsidRPr="00AC16BB">
        <w:t xml:space="preserve"> (Lock масштабируется лучше на многоядерных машинах)</w:t>
      </w:r>
    </w:p>
    <w:p w14:paraId="172E00FE" w14:textId="77777777" w:rsidR="00AC16BB" w:rsidRPr="00AC16BB" w:rsidRDefault="00AC16BB" w:rsidP="00AC16BB">
      <w:pPr>
        <w:numPr>
          <w:ilvl w:val="0"/>
          <w:numId w:val="12"/>
        </w:numPr>
      </w:pPr>
      <w:r w:rsidRPr="00AC16BB">
        <w:t xml:space="preserve">Тебе важно </w:t>
      </w:r>
      <w:r w:rsidRPr="00AC16BB">
        <w:rPr>
          <w:b/>
          <w:bCs/>
        </w:rPr>
        <w:t>не блокироваться навсегда</w:t>
      </w:r>
      <w:r w:rsidRPr="00AC16BB">
        <w:t xml:space="preserve"> (через </w:t>
      </w:r>
      <w:proofErr w:type="spellStart"/>
      <w:r w:rsidRPr="00AC16BB">
        <w:t>tryLock</w:t>
      </w:r>
      <w:proofErr w:type="spellEnd"/>
      <w:r w:rsidRPr="00AC16BB">
        <w:t>)</w:t>
      </w:r>
    </w:p>
    <w:p w14:paraId="5AE8BB5B" w14:textId="77777777" w:rsidR="00AC16BB" w:rsidRPr="00AC16BB" w:rsidRDefault="00AC16BB" w:rsidP="00AC16BB">
      <w:r w:rsidRPr="00AC16BB">
        <w:pict w14:anchorId="19983D1C">
          <v:rect id="_x0000_i1185" style="width:0;height:1.5pt" o:hralign="center" o:hrstd="t" o:hr="t" fillcolor="#a0a0a0" stroked="f"/>
        </w:pict>
      </w:r>
    </w:p>
    <w:p w14:paraId="2D687CE8" w14:textId="77777777" w:rsidR="00AC16BB" w:rsidRPr="00AC16BB" w:rsidRDefault="00AC16BB" w:rsidP="00AC16BB">
      <w:pPr>
        <w:rPr>
          <w:b/>
          <w:bCs/>
        </w:rPr>
      </w:pPr>
      <w:r w:rsidRPr="00AC16BB">
        <w:rPr>
          <w:rFonts w:ascii="Segoe UI Emoji" w:hAnsi="Segoe UI Emoji" w:cs="Segoe UI Emoji"/>
          <w:b/>
          <w:bCs/>
        </w:rPr>
        <w:t>🧾</w:t>
      </w:r>
      <w:r w:rsidRPr="00AC16BB">
        <w:rPr>
          <w:b/>
          <w:bCs/>
        </w:rPr>
        <w:t xml:space="preserve"> Вывод:</w:t>
      </w:r>
    </w:p>
    <w:p w14:paraId="1C8CAADF" w14:textId="77777777" w:rsidR="00AC16BB" w:rsidRPr="00AC16BB" w:rsidRDefault="00AC16BB" w:rsidP="00AC16BB">
      <w:pPr>
        <w:numPr>
          <w:ilvl w:val="0"/>
          <w:numId w:val="13"/>
        </w:numPr>
      </w:pPr>
      <w:r w:rsidRPr="00AC16BB">
        <w:rPr>
          <w:b/>
          <w:bCs/>
        </w:rPr>
        <w:t>Монитор</w:t>
      </w:r>
      <w:r w:rsidRPr="00AC16BB">
        <w:t xml:space="preserve"> — это встроенный механизм синхронизации через </w:t>
      </w:r>
      <w:proofErr w:type="spellStart"/>
      <w:r w:rsidRPr="00AC16BB">
        <w:t>synchronized</w:t>
      </w:r>
      <w:proofErr w:type="spellEnd"/>
      <w:r w:rsidRPr="00AC16BB">
        <w:t>.</w:t>
      </w:r>
    </w:p>
    <w:p w14:paraId="5B83F7A4" w14:textId="77777777" w:rsidR="00AC16BB" w:rsidRPr="00AC16BB" w:rsidRDefault="00AC16BB" w:rsidP="00AC16BB">
      <w:pPr>
        <w:numPr>
          <w:ilvl w:val="0"/>
          <w:numId w:val="13"/>
        </w:numPr>
      </w:pPr>
      <w:proofErr w:type="spellStart"/>
      <w:r w:rsidRPr="00AC16BB">
        <w:t>wait</w:t>
      </w:r>
      <w:proofErr w:type="spellEnd"/>
      <w:r w:rsidRPr="00AC16BB">
        <w:t xml:space="preserve">(), </w:t>
      </w:r>
      <w:proofErr w:type="spellStart"/>
      <w:r w:rsidRPr="00AC16BB">
        <w:t>notify</w:t>
      </w:r>
      <w:proofErr w:type="spellEnd"/>
      <w:r w:rsidRPr="00AC16BB">
        <w:t xml:space="preserve">() работают </w:t>
      </w:r>
      <w:r w:rsidRPr="00AC16BB">
        <w:rPr>
          <w:b/>
          <w:bCs/>
        </w:rPr>
        <w:t>только внутри монитора</w:t>
      </w:r>
      <w:r w:rsidRPr="00AC16BB">
        <w:t>.</w:t>
      </w:r>
    </w:p>
    <w:p w14:paraId="70C0251E" w14:textId="77777777" w:rsidR="00AC16BB" w:rsidRPr="00AC16BB" w:rsidRDefault="00AC16BB" w:rsidP="00AC16BB">
      <w:pPr>
        <w:numPr>
          <w:ilvl w:val="0"/>
          <w:numId w:val="13"/>
        </w:numPr>
      </w:pPr>
      <w:r w:rsidRPr="00AC16BB">
        <w:t>Lock/</w:t>
      </w:r>
      <w:proofErr w:type="spellStart"/>
      <w:r w:rsidRPr="00AC16BB">
        <w:t>Condition</w:t>
      </w:r>
      <w:proofErr w:type="spellEnd"/>
      <w:r w:rsidRPr="00AC16BB">
        <w:t xml:space="preserve"> — это </w:t>
      </w:r>
      <w:r w:rsidRPr="00AC16BB">
        <w:rPr>
          <w:b/>
          <w:bCs/>
        </w:rPr>
        <w:t>ручной и более гибкий механизм</w:t>
      </w:r>
      <w:r w:rsidRPr="00AC16BB">
        <w:t>, аналогичный, но расширенный.</w:t>
      </w:r>
    </w:p>
    <w:p w14:paraId="4F665F24" w14:textId="77777777" w:rsidR="00AC16BB" w:rsidRDefault="00AC16BB" w:rsidP="00AC16BB"/>
    <w:p w14:paraId="37311FB4" w14:textId="77777777" w:rsidR="00AC16BB" w:rsidRDefault="00AC16BB" w:rsidP="00AC16BB"/>
    <w:p w14:paraId="026BFF24" w14:textId="702F026D" w:rsidR="00AC16BB" w:rsidRDefault="00AC16BB" w:rsidP="00AC16BB">
      <w:pPr>
        <w:pStyle w:val="a7"/>
        <w:numPr>
          <w:ilvl w:val="0"/>
          <w:numId w:val="1"/>
        </w:numPr>
        <w:tabs>
          <w:tab w:val="clear" w:pos="720"/>
          <w:tab w:val="num" w:pos="360"/>
        </w:tabs>
        <w:ind w:left="0"/>
        <w:rPr>
          <w:b/>
          <w:bCs/>
          <w:sz w:val="36"/>
          <w:szCs w:val="28"/>
        </w:rPr>
      </w:pPr>
      <w:r w:rsidRPr="00AC16BB">
        <w:rPr>
          <w:b/>
          <w:bCs/>
          <w:sz w:val="36"/>
          <w:szCs w:val="28"/>
        </w:rPr>
        <w:lastRenderedPageBreak/>
        <w:t>Классы-</w:t>
      </w:r>
      <w:proofErr w:type="spellStart"/>
      <w:r w:rsidRPr="00AC16BB">
        <w:rPr>
          <w:b/>
          <w:bCs/>
          <w:sz w:val="36"/>
          <w:szCs w:val="28"/>
        </w:rPr>
        <w:t>сихронизаторы</w:t>
      </w:r>
      <w:proofErr w:type="spellEnd"/>
      <w:r w:rsidRPr="00AC16BB">
        <w:rPr>
          <w:b/>
          <w:bCs/>
          <w:sz w:val="36"/>
          <w:szCs w:val="28"/>
        </w:rPr>
        <w:t xml:space="preserve"> из</w:t>
      </w:r>
      <w:r>
        <w:rPr>
          <w:b/>
          <w:bCs/>
          <w:sz w:val="36"/>
          <w:szCs w:val="28"/>
        </w:rPr>
        <w:t xml:space="preserve"> </w:t>
      </w:r>
      <w:r w:rsidRPr="00AC16BB">
        <w:rPr>
          <w:b/>
          <w:bCs/>
          <w:sz w:val="36"/>
          <w:szCs w:val="28"/>
        </w:rPr>
        <w:t>пакета</w:t>
      </w:r>
      <w:r>
        <w:rPr>
          <w:b/>
          <w:bCs/>
          <w:sz w:val="36"/>
          <w:szCs w:val="28"/>
        </w:rPr>
        <w:t xml:space="preserve"> </w:t>
      </w:r>
      <w:proofErr w:type="spellStart"/>
      <w:r w:rsidRPr="00AC16BB">
        <w:rPr>
          <w:b/>
          <w:bCs/>
          <w:sz w:val="36"/>
          <w:szCs w:val="28"/>
        </w:rPr>
        <w:t>java.util.concurrent</w:t>
      </w:r>
      <w:proofErr w:type="spellEnd"/>
      <w:r w:rsidRPr="00AC16BB">
        <w:rPr>
          <w:b/>
          <w:bCs/>
          <w:sz w:val="36"/>
          <w:szCs w:val="28"/>
        </w:rPr>
        <w:t>.</w:t>
      </w:r>
    </w:p>
    <w:p w14:paraId="7E679D09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🧩</w:t>
      </w:r>
      <w:r w:rsidRPr="009D1774">
        <w:rPr>
          <w:b/>
          <w:bCs/>
        </w:rPr>
        <w:t xml:space="preserve"> 1. Что такое синхронизаторы?</w:t>
      </w:r>
    </w:p>
    <w:p w14:paraId="68006504" w14:textId="77777777" w:rsidR="009D1774" w:rsidRPr="009D1774" w:rsidRDefault="009D1774" w:rsidP="009D1774">
      <w:r w:rsidRPr="009D1774">
        <w:rPr>
          <w:b/>
          <w:bCs/>
        </w:rPr>
        <w:t>Синхронизаторы</w:t>
      </w:r>
      <w:r w:rsidRPr="009D1774">
        <w:t xml:space="preserve"> — это специальные классы из пакета </w:t>
      </w:r>
      <w:proofErr w:type="spellStart"/>
      <w:r w:rsidRPr="009D1774">
        <w:t>java.util.concurrent</w:t>
      </w:r>
      <w:proofErr w:type="spellEnd"/>
      <w:r w:rsidRPr="009D1774">
        <w:t xml:space="preserve">, предназначенные для координации работы </w:t>
      </w:r>
      <w:r w:rsidRPr="009D1774">
        <w:rPr>
          <w:b/>
          <w:bCs/>
        </w:rPr>
        <w:t>нескольких потоков</w:t>
      </w:r>
      <w:r w:rsidRPr="009D1774">
        <w:t>:</w:t>
      </w:r>
    </w:p>
    <w:p w14:paraId="7230494E" w14:textId="77777777" w:rsidR="009D1774" w:rsidRPr="009D1774" w:rsidRDefault="009D1774" w:rsidP="009D1774">
      <w:pPr>
        <w:numPr>
          <w:ilvl w:val="0"/>
          <w:numId w:val="15"/>
        </w:numPr>
      </w:pPr>
      <w:r w:rsidRPr="009D1774">
        <w:t>Один ждёт, пока другой что-то сделает</w:t>
      </w:r>
    </w:p>
    <w:p w14:paraId="41792308" w14:textId="77777777" w:rsidR="009D1774" w:rsidRPr="009D1774" w:rsidRDefault="009D1774" w:rsidP="009D1774">
      <w:pPr>
        <w:numPr>
          <w:ilvl w:val="0"/>
          <w:numId w:val="15"/>
        </w:numPr>
      </w:pPr>
      <w:r w:rsidRPr="009D1774">
        <w:t>Несколько потоков должны достигнуть одной точки</w:t>
      </w:r>
    </w:p>
    <w:p w14:paraId="5F41C0BF" w14:textId="77777777" w:rsidR="009D1774" w:rsidRPr="009D1774" w:rsidRDefault="009D1774" w:rsidP="009D1774">
      <w:pPr>
        <w:numPr>
          <w:ilvl w:val="0"/>
          <w:numId w:val="15"/>
        </w:numPr>
      </w:pPr>
      <w:r w:rsidRPr="009D1774">
        <w:t>Один поток должен ограничить доступ другим</w:t>
      </w:r>
    </w:p>
    <w:p w14:paraId="788C4D3A" w14:textId="77777777" w:rsidR="009D1774" w:rsidRPr="009D1774" w:rsidRDefault="009D1774" w:rsidP="009D1774">
      <w:r w:rsidRPr="009D1774">
        <w:t xml:space="preserve">Эти классы обеспечивают </w:t>
      </w:r>
      <w:r w:rsidRPr="009D1774">
        <w:rPr>
          <w:b/>
          <w:bCs/>
        </w:rPr>
        <w:t>высокую производительность и безопасность</w:t>
      </w:r>
      <w:r w:rsidRPr="009D1774">
        <w:t xml:space="preserve">, в отличие от ручной синхронизации через </w:t>
      </w:r>
      <w:proofErr w:type="spellStart"/>
      <w:r w:rsidRPr="009D1774">
        <w:t>wait</w:t>
      </w:r>
      <w:proofErr w:type="spellEnd"/>
      <w:r w:rsidRPr="009D1774">
        <w:t>/</w:t>
      </w:r>
      <w:proofErr w:type="spellStart"/>
      <w:r w:rsidRPr="009D1774">
        <w:t>notify</w:t>
      </w:r>
      <w:proofErr w:type="spellEnd"/>
      <w:r w:rsidRPr="009D1774">
        <w:t>.</w:t>
      </w:r>
    </w:p>
    <w:p w14:paraId="397BB536" w14:textId="77777777" w:rsidR="009D1774" w:rsidRPr="009D1774" w:rsidRDefault="009D1774" w:rsidP="009D1774">
      <w:r w:rsidRPr="009D1774">
        <w:pict w14:anchorId="4D897E2A">
          <v:rect id="_x0000_i1247" style="width:0;height:1.5pt" o:hralign="center" o:hrstd="t" o:hr="t" fillcolor="#a0a0a0" stroked="f"/>
        </w:pict>
      </w:r>
    </w:p>
    <w:p w14:paraId="59E3BE4B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🛠️</w:t>
      </w:r>
      <w:r w:rsidRPr="009D1774">
        <w:rPr>
          <w:b/>
          <w:bCs/>
        </w:rPr>
        <w:t xml:space="preserve"> 2. Основные синхронизаторы в </w:t>
      </w:r>
      <w:proofErr w:type="spellStart"/>
      <w:r w:rsidRPr="009D1774">
        <w:rPr>
          <w:b/>
          <w:bCs/>
        </w:rPr>
        <w:t>java.util.concurrent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168"/>
      </w:tblGrid>
      <w:tr w:rsidR="009D1774" w:rsidRPr="009D1774" w14:paraId="16939FED" w14:textId="77777777" w:rsidTr="009D1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82FBF" w14:textId="77777777" w:rsidR="009D1774" w:rsidRPr="009D1774" w:rsidRDefault="009D1774" w:rsidP="009D1774">
            <w:pPr>
              <w:rPr>
                <w:b/>
                <w:bCs/>
              </w:rPr>
            </w:pPr>
            <w:r w:rsidRPr="009D1774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021C6677" w14:textId="77777777" w:rsidR="009D1774" w:rsidRPr="009D1774" w:rsidRDefault="009D1774" w:rsidP="009D1774">
            <w:pPr>
              <w:rPr>
                <w:b/>
                <w:bCs/>
              </w:rPr>
            </w:pPr>
            <w:r w:rsidRPr="009D1774">
              <w:rPr>
                <w:b/>
                <w:bCs/>
              </w:rPr>
              <w:t>Назначение</w:t>
            </w:r>
          </w:p>
        </w:tc>
      </w:tr>
      <w:tr w:rsidR="009D1774" w:rsidRPr="009D1774" w14:paraId="6118965F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AFF86" w14:textId="77777777" w:rsidR="009D1774" w:rsidRPr="009D1774" w:rsidRDefault="009D1774" w:rsidP="009D1774">
            <w:proofErr w:type="spellStart"/>
            <w:r w:rsidRPr="009D1774">
              <w:t>CountDownLatch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9798A" w14:textId="77777777" w:rsidR="009D1774" w:rsidRPr="009D1774" w:rsidRDefault="009D1774" w:rsidP="009D1774">
            <w:r w:rsidRPr="009D1774">
              <w:t>Потоки ждут, пока не завершится n действий</w:t>
            </w:r>
          </w:p>
        </w:tc>
      </w:tr>
      <w:tr w:rsidR="009D1774" w:rsidRPr="009D1774" w14:paraId="45203CFC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DA271" w14:textId="77777777" w:rsidR="009D1774" w:rsidRPr="009D1774" w:rsidRDefault="009D1774" w:rsidP="009D1774">
            <w:proofErr w:type="spellStart"/>
            <w:r w:rsidRPr="009D1774">
              <w:t>CyclicBarrier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5D7A0E" w14:textId="77777777" w:rsidR="009D1774" w:rsidRPr="009D1774" w:rsidRDefault="009D1774" w:rsidP="009D1774">
            <w:r w:rsidRPr="009D1774">
              <w:t>Потоки ждут друг друга на «барьере»</w:t>
            </w:r>
          </w:p>
        </w:tc>
      </w:tr>
      <w:tr w:rsidR="009D1774" w:rsidRPr="009D1774" w14:paraId="736586BC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0577B" w14:textId="77777777" w:rsidR="009D1774" w:rsidRPr="009D1774" w:rsidRDefault="009D1774" w:rsidP="009D1774">
            <w:proofErr w:type="spellStart"/>
            <w:r w:rsidRPr="009D1774">
              <w:t>Semaphore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8CB8B" w14:textId="77777777" w:rsidR="009D1774" w:rsidRPr="009D1774" w:rsidRDefault="009D1774" w:rsidP="009D1774">
            <w:r w:rsidRPr="009D1774">
              <w:t>Ограничивает количество одновременных потоков</w:t>
            </w:r>
          </w:p>
        </w:tc>
      </w:tr>
      <w:tr w:rsidR="009D1774" w:rsidRPr="009D1774" w14:paraId="409ECC08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ECD8A" w14:textId="77777777" w:rsidR="009D1774" w:rsidRPr="009D1774" w:rsidRDefault="009D1774" w:rsidP="009D1774">
            <w:proofErr w:type="spellStart"/>
            <w:r w:rsidRPr="009D1774">
              <w:t>Exchanger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FE8B3" w14:textId="77777777" w:rsidR="009D1774" w:rsidRPr="009D1774" w:rsidRDefault="009D1774" w:rsidP="009D1774">
            <w:r w:rsidRPr="009D1774">
              <w:t>Обмен данными между двумя потоками</w:t>
            </w:r>
          </w:p>
        </w:tc>
      </w:tr>
      <w:tr w:rsidR="009D1774" w:rsidRPr="009D1774" w14:paraId="7E18B56D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20CE" w14:textId="77777777" w:rsidR="009D1774" w:rsidRPr="009D1774" w:rsidRDefault="009D1774" w:rsidP="009D1774">
            <w:proofErr w:type="spellStart"/>
            <w:r w:rsidRPr="009D1774">
              <w:t>Phaser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546C5" w14:textId="77777777" w:rsidR="009D1774" w:rsidRPr="009D1774" w:rsidRDefault="009D1774" w:rsidP="009D1774">
            <w:r w:rsidRPr="009D1774">
              <w:t xml:space="preserve">Расширенная версия </w:t>
            </w:r>
            <w:proofErr w:type="spellStart"/>
            <w:r w:rsidRPr="009D1774">
              <w:t>CyclicBarrier</w:t>
            </w:r>
            <w:proofErr w:type="spellEnd"/>
            <w:r w:rsidRPr="009D1774">
              <w:t xml:space="preserve"> с фазами</w:t>
            </w:r>
          </w:p>
        </w:tc>
      </w:tr>
    </w:tbl>
    <w:p w14:paraId="14F509D7" w14:textId="77777777" w:rsidR="009D1774" w:rsidRPr="009D1774" w:rsidRDefault="009D1774" w:rsidP="009D1774">
      <w:r w:rsidRPr="009D1774">
        <w:pict w14:anchorId="2EB9EA59">
          <v:rect id="_x0000_i1248" style="width:0;height:1.5pt" o:hralign="center" o:hrstd="t" o:hr="t" fillcolor="#a0a0a0" stroked="f"/>
        </w:pict>
      </w:r>
    </w:p>
    <w:p w14:paraId="17873EAC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📌</w:t>
      </w:r>
      <w:r w:rsidRPr="009D1774">
        <w:rPr>
          <w:b/>
          <w:bCs/>
        </w:rPr>
        <w:t xml:space="preserve"> 3. Подробное описание и примеры</w:t>
      </w:r>
    </w:p>
    <w:p w14:paraId="3A7BFD7D" w14:textId="77777777" w:rsidR="009D1774" w:rsidRPr="009D1774" w:rsidRDefault="009D1774" w:rsidP="009D1774">
      <w:r w:rsidRPr="009D1774">
        <w:pict w14:anchorId="2D60310C">
          <v:rect id="_x0000_i1249" style="width:0;height:1.5pt" o:hralign="center" o:hrstd="t" o:hr="t" fillcolor="#a0a0a0" stroked="f"/>
        </w:pict>
      </w:r>
    </w:p>
    <w:p w14:paraId="41B8764F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🔻</w:t>
      </w:r>
      <w:r w:rsidRPr="009D1774">
        <w:rPr>
          <w:b/>
          <w:bCs/>
        </w:rPr>
        <w:t xml:space="preserve"> </w:t>
      </w:r>
      <w:proofErr w:type="spellStart"/>
      <w:r w:rsidRPr="009D1774">
        <w:rPr>
          <w:b/>
          <w:bCs/>
        </w:rPr>
        <w:t>CountDownLatch</w:t>
      </w:r>
      <w:proofErr w:type="spellEnd"/>
    </w:p>
    <w:p w14:paraId="5C9F7CA1" w14:textId="77777777" w:rsidR="009D1774" w:rsidRPr="009D1774" w:rsidRDefault="009D1774" w:rsidP="009D1774">
      <w:r w:rsidRPr="009D1774">
        <w:rPr>
          <w:b/>
          <w:bCs/>
        </w:rPr>
        <w:t>Смысл:</w:t>
      </w:r>
      <w:r w:rsidRPr="009D1774">
        <w:t xml:space="preserve"> Поток ждёт, пока другие потоки вызовут </w:t>
      </w:r>
      <w:proofErr w:type="spellStart"/>
      <w:r w:rsidRPr="009D1774">
        <w:t>countDown</w:t>
      </w:r>
      <w:proofErr w:type="spellEnd"/>
      <w:r w:rsidRPr="009D1774">
        <w:t>() N раз.</w:t>
      </w:r>
    </w:p>
    <w:p w14:paraId="6D7D14B6" w14:textId="77777777" w:rsidR="009D1774" w:rsidRPr="009D1774" w:rsidRDefault="009D1774" w:rsidP="009D1774">
      <w:proofErr w:type="spellStart"/>
      <w:r w:rsidRPr="009D1774">
        <w:t>java</w:t>
      </w:r>
      <w:proofErr w:type="spellEnd"/>
    </w:p>
    <w:p w14:paraId="72907D5B" w14:textId="77777777" w:rsidR="009D1774" w:rsidRPr="009D1774" w:rsidRDefault="009D1774" w:rsidP="009D1774">
      <w:proofErr w:type="spellStart"/>
      <w:r w:rsidRPr="009D1774">
        <w:t>КопироватьРедактировать</w:t>
      </w:r>
      <w:proofErr w:type="spellEnd"/>
    </w:p>
    <w:p w14:paraId="2C25F3FC" w14:textId="77777777" w:rsidR="009D1774" w:rsidRPr="009D1774" w:rsidRDefault="009D1774" w:rsidP="009D1774">
      <w:proofErr w:type="spellStart"/>
      <w:r w:rsidRPr="009D1774">
        <w:t>import</w:t>
      </w:r>
      <w:proofErr w:type="spellEnd"/>
      <w:r w:rsidRPr="009D1774">
        <w:t xml:space="preserve"> </w:t>
      </w:r>
      <w:proofErr w:type="spellStart"/>
      <w:r w:rsidRPr="009D1774">
        <w:t>java.util.concurrent.CountDownLatch</w:t>
      </w:r>
      <w:proofErr w:type="spellEnd"/>
      <w:r w:rsidRPr="009D1774">
        <w:t>;</w:t>
      </w:r>
    </w:p>
    <w:p w14:paraId="470DE1FD" w14:textId="77777777" w:rsidR="009D1774" w:rsidRPr="009D1774" w:rsidRDefault="009D1774" w:rsidP="009D1774"/>
    <w:p w14:paraId="7AA37FC6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>public class App {</w:t>
      </w:r>
    </w:p>
    <w:p w14:paraId="6D69B91A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public static void main(String[] args) throws </w:t>
      </w:r>
      <w:proofErr w:type="spellStart"/>
      <w:r w:rsidRPr="009D1774">
        <w:rPr>
          <w:lang w:val="en-US"/>
        </w:rPr>
        <w:t>InterruptedException</w:t>
      </w:r>
      <w:proofErr w:type="spellEnd"/>
      <w:r w:rsidRPr="009D1774">
        <w:rPr>
          <w:lang w:val="en-US"/>
        </w:rPr>
        <w:t xml:space="preserve"> {</w:t>
      </w:r>
    </w:p>
    <w:p w14:paraId="0BEF032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lastRenderedPageBreak/>
        <w:t xml:space="preserve">        </w:t>
      </w:r>
      <w:proofErr w:type="spellStart"/>
      <w:r w:rsidRPr="009D1774">
        <w:rPr>
          <w:lang w:val="en-US"/>
        </w:rPr>
        <w:t>CountDownLatch</w:t>
      </w:r>
      <w:proofErr w:type="spellEnd"/>
      <w:r w:rsidRPr="009D1774">
        <w:rPr>
          <w:lang w:val="en-US"/>
        </w:rPr>
        <w:t xml:space="preserve"> latch = new </w:t>
      </w:r>
      <w:proofErr w:type="spellStart"/>
      <w:r w:rsidRPr="009D1774">
        <w:rPr>
          <w:lang w:val="en-US"/>
        </w:rPr>
        <w:t>CountDownLatch</w:t>
      </w:r>
      <w:proofErr w:type="spellEnd"/>
      <w:r w:rsidRPr="009D1774">
        <w:rPr>
          <w:lang w:val="en-US"/>
        </w:rPr>
        <w:t xml:space="preserve">(3); // </w:t>
      </w:r>
      <w:r w:rsidRPr="009D1774">
        <w:t>ждём</w:t>
      </w:r>
      <w:r w:rsidRPr="009D1774">
        <w:rPr>
          <w:lang w:val="en-US"/>
        </w:rPr>
        <w:t xml:space="preserve"> 3 </w:t>
      </w:r>
      <w:r w:rsidRPr="009D1774">
        <w:t>сигнала</w:t>
      </w:r>
    </w:p>
    <w:p w14:paraId="6B578CA8" w14:textId="77777777" w:rsidR="009D1774" w:rsidRPr="009D1774" w:rsidRDefault="009D1774" w:rsidP="009D1774">
      <w:pPr>
        <w:rPr>
          <w:lang w:val="en-US"/>
        </w:rPr>
      </w:pPr>
    </w:p>
    <w:p w14:paraId="18BC056A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for (int i = 0; i &lt; 3; i++) {</w:t>
      </w:r>
    </w:p>
    <w:p w14:paraId="00287B12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new Thread(() -&gt; {</w:t>
      </w:r>
    </w:p>
    <w:p w14:paraId="2C06009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("</w:t>
      </w:r>
      <w:r w:rsidRPr="009D1774">
        <w:t>Поток</w:t>
      </w:r>
      <w:r w:rsidRPr="009D1774">
        <w:rPr>
          <w:lang w:val="en-US"/>
        </w:rPr>
        <w:t xml:space="preserve"> </w:t>
      </w:r>
      <w:r w:rsidRPr="009D1774">
        <w:t>завершён</w:t>
      </w:r>
      <w:r w:rsidRPr="009D1774">
        <w:rPr>
          <w:lang w:val="en-US"/>
        </w:rPr>
        <w:t>");</w:t>
      </w:r>
    </w:p>
    <w:p w14:paraId="7D504F6E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latch.countDown</w:t>
      </w:r>
      <w:proofErr w:type="spellEnd"/>
      <w:r w:rsidRPr="009D1774">
        <w:rPr>
          <w:lang w:val="en-US"/>
        </w:rPr>
        <w:t xml:space="preserve">(); // </w:t>
      </w:r>
      <w:r w:rsidRPr="009D1774">
        <w:t>уменьшаем</w:t>
      </w:r>
      <w:r w:rsidRPr="009D1774">
        <w:rPr>
          <w:lang w:val="en-US"/>
        </w:rPr>
        <w:t xml:space="preserve"> </w:t>
      </w:r>
      <w:r w:rsidRPr="009D1774">
        <w:t>счётчик</w:t>
      </w:r>
    </w:p>
    <w:p w14:paraId="0D04234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}).start();</w:t>
      </w:r>
    </w:p>
    <w:p w14:paraId="72C9247D" w14:textId="77777777" w:rsidR="009D1774" w:rsidRPr="009D1774" w:rsidRDefault="009D1774" w:rsidP="009D1774">
      <w:r w:rsidRPr="009D1774">
        <w:rPr>
          <w:lang w:val="en-US"/>
        </w:rPr>
        <w:t xml:space="preserve">        </w:t>
      </w:r>
      <w:r w:rsidRPr="009D1774">
        <w:t>}</w:t>
      </w:r>
    </w:p>
    <w:p w14:paraId="2989D23D" w14:textId="77777777" w:rsidR="009D1774" w:rsidRPr="009D1774" w:rsidRDefault="009D1774" w:rsidP="009D1774"/>
    <w:p w14:paraId="27532755" w14:textId="77777777" w:rsidR="009D1774" w:rsidRPr="009D1774" w:rsidRDefault="009D1774" w:rsidP="009D1774">
      <w:r w:rsidRPr="009D1774">
        <w:t xml:space="preserve">        </w:t>
      </w:r>
      <w:proofErr w:type="spellStart"/>
      <w:r w:rsidRPr="009D1774">
        <w:t>latch.await</w:t>
      </w:r>
      <w:proofErr w:type="spellEnd"/>
      <w:r w:rsidRPr="009D1774">
        <w:t>(); // ждём, пока счётчик станет 0</w:t>
      </w:r>
    </w:p>
    <w:p w14:paraId="3C18B20F" w14:textId="77777777" w:rsidR="009D1774" w:rsidRPr="009D1774" w:rsidRDefault="009D1774" w:rsidP="009D1774">
      <w:r w:rsidRPr="009D1774">
        <w:t xml:space="preserve">        </w:t>
      </w:r>
      <w:proofErr w:type="spellStart"/>
      <w:r w:rsidRPr="009D1774">
        <w:t>System.out.println</w:t>
      </w:r>
      <w:proofErr w:type="spellEnd"/>
      <w:r w:rsidRPr="009D1774">
        <w:t>("Все потоки завершились. Продолжаем работу.");</w:t>
      </w:r>
    </w:p>
    <w:p w14:paraId="1A73BC8C" w14:textId="77777777" w:rsidR="009D1774" w:rsidRPr="009D1774" w:rsidRDefault="009D1774" w:rsidP="009D1774">
      <w:r w:rsidRPr="009D1774">
        <w:t xml:space="preserve">    }</w:t>
      </w:r>
    </w:p>
    <w:p w14:paraId="65150B31" w14:textId="77777777" w:rsidR="009D1774" w:rsidRPr="009D1774" w:rsidRDefault="009D1774" w:rsidP="009D1774">
      <w:r w:rsidRPr="009D1774">
        <w:t>}</w:t>
      </w:r>
    </w:p>
    <w:p w14:paraId="735B49D0" w14:textId="77777777" w:rsidR="009D1774" w:rsidRPr="009D1774" w:rsidRDefault="009D1774" w:rsidP="009D1774">
      <w:r w:rsidRPr="009D1774">
        <w:rPr>
          <w:rFonts w:ascii="Segoe UI Emoji" w:hAnsi="Segoe UI Emoji" w:cs="Segoe UI Emoji"/>
        </w:rPr>
        <w:t>🟢</w:t>
      </w:r>
      <w:r w:rsidRPr="009D1774">
        <w:t xml:space="preserve"> Подходит для: старта работы только после подготовки ресурсов, ожидания завершения задач и т.д.</w:t>
      </w:r>
    </w:p>
    <w:p w14:paraId="102BA9CD" w14:textId="77777777" w:rsidR="009D1774" w:rsidRPr="009D1774" w:rsidRDefault="009D1774" w:rsidP="009D1774">
      <w:r w:rsidRPr="009D1774">
        <w:pict w14:anchorId="5E467598">
          <v:rect id="_x0000_i1250" style="width:0;height:1.5pt" o:hralign="center" o:hrstd="t" o:hr="t" fillcolor="#a0a0a0" stroked="f"/>
        </w:pict>
      </w:r>
    </w:p>
    <w:p w14:paraId="761DCD0D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🔁</w:t>
      </w:r>
      <w:r w:rsidRPr="009D1774">
        <w:rPr>
          <w:b/>
          <w:bCs/>
        </w:rPr>
        <w:t xml:space="preserve"> </w:t>
      </w:r>
      <w:proofErr w:type="spellStart"/>
      <w:r w:rsidRPr="009D1774">
        <w:rPr>
          <w:b/>
          <w:bCs/>
        </w:rPr>
        <w:t>CyclicBarrier</w:t>
      </w:r>
      <w:proofErr w:type="spellEnd"/>
    </w:p>
    <w:p w14:paraId="705052AC" w14:textId="77777777" w:rsidR="009D1774" w:rsidRPr="009D1774" w:rsidRDefault="009D1774" w:rsidP="009D1774">
      <w:r w:rsidRPr="009D1774">
        <w:rPr>
          <w:b/>
          <w:bCs/>
        </w:rPr>
        <w:t>Смысл:</w:t>
      </w:r>
      <w:r w:rsidRPr="009D1774">
        <w:t xml:space="preserve"> Все потоки должны достигнуть «барьера» (синхронизируются), прежде чем продолжить.</w:t>
      </w:r>
    </w:p>
    <w:p w14:paraId="54808080" w14:textId="77777777" w:rsidR="009D1774" w:rsidRPr="009D1774" w:rsidRDefault="009D1774" w:rsidP="009D1774">
      <w:proofErr w:type="spellStart"/>
      <w:r w:rsidRPr="009D1774">
        <w:t>java</w:t>
      </w:r>
      <w:proofErr w:type="spellEnd"/>
    </w:p>
    <w:p w14:paraId="60CE9D9E" w14:textId="77777777" w:rsidR="009D1774" w:rsidRPr="009D1774" w:rsidRDefault="009D1774" w:rsidP="009D1774">
      <w:proofErr w:type="spellStart"/>
      <w:r w:rsidRPr="009D1774">
        <w:t>КопироватьРедактировать</w:t>
      </w:r>
      <w:proofErr w:type="spellEnd"/>
    </w:p>
    <w:p w14:paraId="71819E8C" w14:textId="77777777" w:rsidR="009D1774" w:rsidRPr="009D1774" w:rsidRDefault="009D1774" w:rsidP="009D1774">
      <w:proofErr w:type="spellStart"/>
      <w:r w:rsidRPr="009D1774">
        <w:t>import</w:t>
      </w:r>
      <w:proofErr w:type="spellEnd"/>
      <w:r w:rsidRPr="009D1774">
        <w:t xml:space="preserve"> </w:t>
      </w:r>
      <w:proofErr w:type="spellStart"/>
      <w:r w:rsidRPr="009D1774">
        <w:t>java.util.concurrent.CyclicBarrier</w:t>
      </w:r>
      <w:proofErr w:type="spellEnd"/>
      <w:r w:rsidRPr="009D1774">
        <w:t>;</w:t>
      </w:r>
    </w:p>
    <w:p w14:paraId="14AC4D22" w14:textId="77777777" w:rsidR="009D1774" w:rsidRPr="009D1774" w:rsidRDefault="009D1774" w:rsidP="009D1774"/>
    <w:p w14:paraId="3117D6F6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>public class App {</w:t>
      </w:r>
    </w:p>
    <w:p w14:paraId="7A9E6B63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public static void main(String[] args) {</w:t>
      </w:r>
    </w:p>
    <w:p w14:paraId="2A8AB4DE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</w:t>
      </w:r>
      <w:proofErr w:type="spellStart"/>
      <w:r w:rsidRPr="009D1774">
        <w:rPr>
          <w:lang w:val="en-US"/>
        </w:rPr>
        <w:t>CyclicBarrier</w:t>
      </w:r>
      <w:proofErr w:type="spellEnd"/>
      <w:r w:rsidRPr="009D1774">
        <w:rPr>
          <w:lang w:val="en-US"/>
        </w:rPr>
        <w:t xml:space="preserve"> barrier = new </w:t>
      </w:r>
      <w:proofErr w:type="spellStart"/>
      <w:r w:rsidRPr="009D1774">
        <w:rPr>
          <w:lang w:val="en-US"/>
        </w:rPr>
        <w:t>CyclicBarrier</w:t>
      </w:r>
      <w:proofErr w:type="spellEnd"/>
      <w:r w:rsidRPr="009D1774">
        <w:rPr>
          <w:lang w:val="en-US"/>
        </w:rPr>
        <w:t>(3, () -&gt; {</w:t>
      </w:r>
    </w:p>
    <w:p w14:paraId="264984E3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("</w:t>
      </w:r>
      <w:r w:rsidRPr="009D1774">
        <w:t>Все</w:t>
      </w:r>
      <w:r w:rsidRPr="009D1774">
        <w:rPr>
          <w:lang w:val="en-US"/>
        </w:rPr>
        <w:t xml:space="preserve"> </w:t>
      </w:r>
      <w:r w:rsidRPr="009D1774">
        <w:t>потоки</w:t>
      </w:r>
      <w:r w:rsidRPr="009D1774">
        <w:rPr>
          <w:lang w:val="en-US"/>
        </w:rPr>
        <w:t xml:space="preserve"> </w:t>
      </w:r>
      <w:r w:rsidRPr="009D1774">
        <w:t>достигли</w:t>
      </w:r>
      <w:r w:rsidRPr="009D1774">
        <w:rPr>
          <w:lang w:val="en-US"/>
        </w:rPr>
        <w:t xml:space="preserve"> </w:t>
      </w:r>
      <w:r w:rsidRPr="009D1774">
        <w:t>барьера</w:t>
      </w:r>
      <w:r w:rsidRPr="009D1774">
        <w:rPr>
          <w:lang w:val="en-US"/>
        </w:rPr>
        <w:t>!");</w:t>
      </w:r>
    </w:p>
    <w:p w14:paraId="6D7BC2F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});</w:t>
      </w:r>
    </w:p>
    <w:p w14:paraId="3FF28685" w14:textId="77777777" w:rsidR="009D1774" w:rsidRPr="009D1774" w:rsidRDefault="009D1774" w:rsidP="009D1774">
      <w:pPr>
        <w:rPr>
          <w:lang w:val="en-US"/>
        </w:rPr>
      </w:pPr>
    </w:p>
    <w:p w14:paraId="561F769B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lastRenderedPageBreak/>
        <w:t xml:space="preserve">        Runnable task = () -&gt; {</w:t>
      </w:r>
    </w:p>
    <w:p w14:paraId="1015ED6E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</w:t>
      </w:r>
      <w:proofErr w:type="spellStart"/>
      <w:r w:rsidRPr="009D1774">
        <w:rPr>
          <w:lang w:val="en-US"/>
        </w:rPr>
        <w:t>Thread.currentThread</w:t>
      </w:r>
      <w:proofErr w:type="spellEnd"/>
      <w:r w:rsidRPr="009D1774">
        <w:rPr>
          <w:lang w:val="en-US"/>
        </w:rPr>
        <w:t>().</w:t>
      </w:r>
      <w:proofErr w:type="spellStart"/>
      <w:r w:rsidRPr="009D1774">
        <w:rPr>
          <w:lang w:val="en-US"/>
        </w:rPr>
        <w:t>getName</w:t>
      </w:r>
      <w:proofErr w:type="spellEnd"/>
      <w:r w:rsidRPr="009D1774">
        <w:rPr>
          <w:lang w:val="en-US"/>
        </w:rPr>
        <w:t xml:space="preserve">() + " </w:t>
      </w:r>
      <w:r w:rsidRPr="009D1774">
        <w:t>ждёт</w:t>
      </w:r>
      <w:r w:rsidRPr="009D1774">
        <w:rPr>
          <w:lang w:val="en-US"/>
        </w:rPr>
        <w:t>");</w:t>
      </w:r>
    </w:p>
    <w:p w14:paraId="344255A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try {</w:t>
      </w:r>
    </w:p>
    <w:p w14:paraId="6FDBAB98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barrier.await</w:t>
      </w:r>
      <w:proofErr w:type="spellEnd"/>
      <w:r w:rsidRPr="009D1774">
        <w:rPr>
          <w:lang w:val="en-US"/>
        </w:rPr>
        <w:t xml:space="preserve">();  // </w:t>
      </w:r>
      <w:r w:rsidRPr="009D1774">
        <w:t>ждём</w:t>
      </w:r>
      <w:r w:rsidRPr="009D1774">
        <w:rPr>
          <w:lang w:val="en-US"/>
        </w:rPr>
        <w:t xml:space="preserve"> </w:t>
      </w:r>
      <w:r w:rsidRPr="009D1774">
        <w:t>других</w:t>
      </w:r>
    </w:p>
    <w:p w14:paraId="5952E99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</w:t>
      </w:r>
      <w:proofErr w:type="spellStart"/>
      <w:r w:rsidRPr="009D1774">
        <w:rPr>
          <w:lang w:val="en-US"/>
        </w:rPr>
        <w:t>Thread.currentThread</w:t>
      </w:r>
      <w:proofErr w:type="spellEnd"/>
      <w:r w:rsidRPr="009D1774">
        <w:rPr>
          <w:lang w:val="en-US"/>
        </w:rPr>
        <w:t>().</w:t>
      </w:r>
      <w:proofErr w:type="spellStart"/>
      <w:r w:rsidRPr="009D1774">
        <w:rPr>
          <w:lang w:val="en-US"/>
        </w:rPr>
        <w:t>getName</w:t>
      </w:r>
      <w:proofErr w:type="spellEnd"/>
      <w:r w:rsidRPr="009D1774">
        <w:rPr>
          <w:lang w:val="en-US"/>
        </w:rPr>
        <w:t xml:space="preserve">() + " </w:t>
      </w:r>
      <w:r w:rsidRPr="009D1774">
        <w:t>продолжает</w:t>
      </w:r>
      <w:r w:rsidRPr="009D1774">
        <w:rPr>
          <w:lang w:val="en-US"/>
        </w:rPr>
        <w:t xml:space="preserve"> </w:t>
      </w:r>
      <w:r w:rsidRPr="009D1774">
        <w:t>работу</w:t>
      </w:r>
      <w:r w:rsidRPr="009D1774">
        <w:rPr>
          <w:lang w:val="en-US"/>
        </w:rPr>
        <w:t>");</w:t>
      </w:r>
    </w:p>
    <w:p w14:paraId="5CD7498C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} catch (Exception e) {}</w:t>
      </w:r>
    </w:p>
    <w:p w14:paraId="4A2D72F3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};</w:t>
      </w:r>
    </w:p>
    <w:p w14:paraId="4C9FAE1E" w14:textId="77777777" w:rsidR="009D1774" w:rsidRPr="009D1774" w:rsidRDefault="009D1774" w:rsidP="009D1774">
      <w:pPr>
        <w:rPr>
          <w:lang w:val="en-US"/>
        </w:rPr>
      </w:pPr>
    </w:p>
    <w:p w14:paraId="24E78692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new Thread(task).start();</w:t>
      </w:r>
    </w:p>
    <w:p w14:paraId="6122686D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new Thread(task).start();</w:t>
      </w:r>
    </w:p>
    <w:p w14:paraId="000D123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new Thread(task).start();</w:t>
      </w:r>
    </w:p>
    <w:p w14:paraId="107F8731" w14:textId="77777777" w:rsidR="009D1774" w:rsidRPr="009D1774" w:rsidRDefault="009D1774" w:rsidP="009D1774">
      <w:r w:rsidRPr="009D1774">
        <w:rPr>
          <w:lang w:val="en-US"/>
        </w:rPr>
        <w:t xml:space="preserve">    </w:t>
      </w:r>
      <w:r w:rsidRPr="009D1774">
        <w:t>}</w:t>
      </w:r>
    </w:p>
    <w:p w14:paraId="07722EC9" w14:textId="77777777" w:rsidR="009D1774" w:rsidRPr="009D1774" w:rsidRDefault="009D1774" w:rsidP="009D1774">
      <w:r w:rsidRPr="009D1774">
        <w:t>}</w:t>
      </w:r>
    </w:p>
    <w:p w14:paraId="427976D5" w14:textId="77777777" w:rsidR="009D1774" w:rsidRPr="009D1774" w:rsidRDefault="009D1774" w:rsidP="009D1774">
      <w:r w:rsidRPr="009D1774">
        <w:rPr>
          <w:rFonts w:ascii="Segoe UI Emoji" w:hAnsi="Segoe UI Emoji" w:cs="Segoe UI Emoji"/>
        </w:rPr>
        <w:t>🟢</w:t>
      </w:r>
      <w:r w:rsidRPr="009D1774">
        <w:t xml:space="preserve"> Подходит для: параллельной обработки данных, фазовых шагов, где все потоки должны быть синхронизированы.</w:t>
      </w:r>
    </w:p>
    <w:p w14:paraId="48D0984C" w14:textId="77777777" w:rsidR="009D1774" w:rsidRPr="009D1774" w:rsidRDefault="009D1774" w:rsidP="009D1774">
      <w:r w:rsidRPr="009D1774">
        <w:pict w14:anchorId="501A390F">
          <v:rect id="_x0000_i1251" style="width:0;height:1.5pt" o:hralign="center" o:hrstd="t" o:hr="t" fillcolor="#a0a0a0" stroked="f"/>
        </w:pict>
      </w:r>
    </w:p>
    <w:p w14:paraId="056F77DA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🔢</w:t>
      </w:r>
      <w:r w:rsidRPr="009D1774">
        <w:rPr>
          <w:b/>
          <w:bCs/>
        </w:rPr>
        <w:t xml:space="preserve"> </w:t>
      </w:r>
      <w:proofErr w:type="spellStart"/>
      <w:r w:rsidRPr="009D1774">
        <w:rPr>
          <w:b/>
          <w:bCs/>
        </w:rPr>
        <w:t>Semaphore</w:t>
      </w:r>
      <w:proofErr w:type="spellEnd"/>
    </w:p>
    <w:p w14:paraId="20558A50" w14:textId="77777777" w:rsidR="009D1774" w:rsidRPr="009D1774" w:rsidRDefault="009D1774" w:rsidP="009D1774">
      <w:r w:rsidRPr="009D1774">
        <w:rPr>
          <w:b/>
          <w:bCs/>
        </w:rPr>
        <w:t>Смысл:</w:t>
      </w:r>
      <w:r w:rsidRPr="009D1774">
        <w:t xml:space="preserve"> Ограничивает количество одновременных потоков.</w:t>
      </w:r>
    </w:p>
    <w:p w14:paraId="0CA7E7AC" w14:textId="77777777" w:rsidR="009D1774" w:rsidRPr="009D1774" w:rsidRDefault="009D1774" w:rsidP="009D1774">
      <w:proofErr w:type="spellStart"/>
      <w:r w:rsidRPr="009D1774">
        <w:t>java</w:t>
      </w:r>
      <w:proofErr w:type="spellEnd"/>
    </w:p>
    <w:p w14:paraId="206F6556" w14:textId="77777777" w:rsidR="009D1774" w:rsidRPr="009D1774" w:rsidRDefault="009D1774" w:rsidP="009D1774">
      <w:proofErr w:type="spellStart"/>
      <w:r w:rsidRPr="009D1774">
        <w:t>КопироватьРедактировать</w:t>
      </w:r>
      <w:proofErr w:type="spellEnd"/>
    </w:p>
    <w:p w14:paraId="6C8F6264" w14:textId="77777777" w:rsidR="009D1774" w:rsidRPr="009D1774" w:rsidRDefault="009D1774" w:rsidP="009D1774">
      <w:proofErr w:type="spellStart"/>
      <w:r w:rsidRPr="009D1774">
        <w:t>import</w:t>
      </w:r>
      <w:proofErr w:type="spellEnd"/>
      <w:r w:rsidRPr="009D1774">
        <w:t xml:space="preserve"> </w:t>
      </w:r>
      <w:proofErr w:type="spellStart"/>
      <w:r w:rsidRPr="009D1774">
        <w:t>java.util.concurrent.Semaphore</w:t>
      </w:r>
      <w:proofErr w:type="spellEnd"/>
      <w:r w:rsidRPr="009D1774">
        <w:t>;</w:t>
      </w:r>
    </w:p>
    <w:p w14:paraId="53BE817A" w14:textId="77777777" w:rsidR="009D1774" w:rsidRPr="009D1774" w:rsidRDefault="009D1774" w:rsidP="009D1774"/>
    <w:p w14:paraId="4E79F59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>public class App {</w:t>
      </w:r>
    </w:p>
    <w:p w14:paraId="37CEAA1F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public static void main(String[] args) {</w:t>
      </w:r>
    </w:p>
    <w:p w14:paraId="0E61371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Semaphore </w:t>
      </w:r>
      <w:proofErr w:type="spellStart"/>
      <w:r w:rsidRPr="009D1774">
        <w:rPr>
          <w:lang w:val="en-US"/>
        </w:rPr>
        <w:t>semaphore</w:t>
      </w:r>
      <w:proofErr w:type="spellEnd"/>
      <w:r w:rsidRPr="009D1774">
        <w:rPr>
          <w:lang w:val="en-US"/>
        </w:rPr>
        <w:t xml:space="preserve"> = new Semaphore(2); // </w:t>
      </w:r>
      <w:r w:rsidRPr="009D1774">
        <w:t>максимум</w:t>
      </w:r>
      <w:r w:rsidRPr="009D1774">
        <w:rPr>
          <w:lang w:val="en-US"/>
        </w:rPr>
        <w:t xml:space="preserve"> 2 </w:t>
      </w:r>
      <w:r w:rsidRPr="009D1774">
        <w:t>потока</w:t>
      </w:r>
      <w:r w:rsidRPr="009D1774">
        <w:rPr>
          <w:lang w:val="en-US"/>
        </w:rPr>
        <w:t xml:space="preserve"> </w:t>
      </w:r>
      <w:r w:rsidRPr="009D1774">
        <w:t>одновременно</w:t>
      </w:r>
    </w:p>
    <w:p w14:paraId="428A2572" w14:textId="77777777" w:rsidR="009D1774" w:rsidRPr="009D1774" w:rsidRDefault="009D1774" w:rsidP="009D1774">
      <w:pPr>
        <w:rPr>
          <w:lang w:val="en-US"/>
        </w:rPr>
      </w:pPr>
    </w:p>
    <w:p w14:paraId="48CB6EF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Runnable task = () -&gt; {</w:t>
      </w:r>
    </w:p>
    <w:p w14:paraId="3F6BD5F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lastRenderedPageBreak/>
        <w:t xml:space="preserve">            try {</w:t>
      </w:r>
    </w:p>
    <w:p w14:paraId="26FB2F7B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semaphore.acquire</w:t>
      </w:r>
      <w:proofErr w:type="spellEnd"/>
      <w:r w:rsidRPr="009D1774">
        <w:rPr>
          <w:lang w:val="en-US"/>
        </w:rPr>
        <w:t>();</w:t>
      </w:r>
    </w:p>
    <w:p w14:paraId="0D594C9E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</w:t>
      </w:r>
      <w:proofErr w:type="spellStart"/>
      <w:r w:rsidRPr="009D1774">
        <w:rPr>
          <w:lang w:val="en-US"/>
        </w:rPr>
        <w:t>Thread.currentThread</w:t>
      </w:r>
      <w:proofErr w:type="spellEnd"/>
      <w:r w:rsidRPr="009D1774">
        <w:rPr>
          <w:lang w:val="en-US"/>
        </w:rPr>
        <w:t>().</w:t>
      </w:r>
      <w:proofErr w:type="spellStart"/>
      <w:r w:rsidRPr="009D1774">
        <w:rPr>
          <w:lang w:val="en-US"/>
        </w:rPr>
        <w:t>getName</w:t>
      </w:r>
      <w:proofErr w:type="spellEnd"/>
      <w:r w:rsidRPr="009D1774">
        <w:rPr>
          <w:lang w:val="en-US"/>
        </w:rPr>
        <w:t xml:space="preserve">() + " </w:t>
      </w:r>
      <w:r w:rsidRPr="009D1774">
        <w:t>зашёл</w:t>
      </w:r>
      <w:r w:rsidRPr="009D1774">
        <w:rPr>
          <w:lang w:val="en-US"/>
        </w:rPr>
        <w:t>");</w:t>
      </w:r>
    </w:p>
    <w:p w14:paraId="35DCEF17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Thread.sleep</w:t>
      </w:r>
      <w:proofErr w:type="spellEnd"/>
      <w:r w:rsidRPr="009D1774">
        <w:rPr>
          <w:lang w:val="en-US"/>
        </w:rPr>
        <w:t xml:space="preserve">(1000); // </w:t>
      </w:r>
      <w:r w:rsidRPr="009D1774">
        <w:t>делает</w:t>
      </w:r>
      <w:r w:rsidRPr="009D1774">
        <w:rPr>
          <w:lang w:val="en-US"/>
        </w:rPr>
        <w:t xml:space="preserve"> </w:t>
      </w:r>
      <w:r w:rsidRPr="009D1774">
        <w:t>что</w:t>
      </w:r>
      <w:r w:rsidRPr="009D1774">
        <w:rPr>
          <w:lang w:val="en-US"/>
        </w:rPr>
        <w:t>-</w:t>
      </w:r>
      <w:r w:rsidRPr="009D1774">
        <w:t>то</w:t>
      </w:r>
    </w:p>
    <w:p w14:paraId="77CD06D7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</w:t>
      </w:r>
      <w:proofErr w:type="spellStart"/>
      <w:r w:rsidRPr="009D1774">
        <w:rPr>
          <w:lang w:val="en-US"/>
        </w:rPr>
        <w:t>Thread.currentThread</w:t>
      </w:r>
      <w:proofErr w:type="spellEnd"/>
      <w:r w:rsidRPr="009D1774">
        <w:rPr>
          <w:lang w:val="en-US"/>
        </w:rPr>
        <w:t>().</w:t>
      </w:r>
      <w:proofErr w:type="spellStart"/>
      <w:r w:rsidRPr="009D1774">
        <w:rPr>
          <w:lang w:val="en-US"/>
        </w:rPr>
        <w:t>getName</w:t>
      </w:r>
      <w:proofErr w:type="spellEnd"/>
      <w:r w:rsidRPr="009D1774">
        <w:rPr>
          <w:lang w:val="en-US"/>
        </w:rPr>
        <w:t xml:space="preserve">() + " </w:t>
      </w:r>
      <w:r w:rsidRPr="009D1774">
        <w:t>вышел</w:t>
      </w:r>
      <w:r w:rsidRPr="009D1774">
        <w:rPr>
          <w:lang w:val="en-US"/>
        </w:rPr>
        <w:t>");</w:t>
      </w:r>
    </w:p>
    <w:p w14:paraId="0F8C5CDF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} catch (</w:t>
      </w:r>
      <w:proofErr w:type="spellStart"/>
      <w:r w:rsidRPr="009D1774">
        <w:rPr>
          <w:lang w:val="en-US"/>
        </w:rPr>
        <w:t>InterruptedException</w:t>
      </w:r>
      <w:proofErr w:type="spellEnd"/>
      <w:r w:rsidRPr="009D1774">
        <w:rPr>
          <w:lang w:val="en-US"/>
        </w:rPr>
        <w:t xml:space="preserve"> e) {} </w:t>
      </w:r>
    </w:p>
    <w:p w14:paraId="16D386BE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finally {</w:t>
      </w:r>
    </w:p>
    <w:p w14:paraId="4BE4F58C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semaphore.release</w:t>
      </w:r>
      <w:proofErr w:type="spellEnd"/>
      <w:r w:rsidRPr="009D1774">
        <w:rPr>
          <w:lang w:val="en-US"/>
        </w:rPr>
        <w:t>();</w:t>
      </w:r>
    </w:p>
    <w:p w14:paraId="29ACE37D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}</w:t>
      </w:r>
    </w:p>
    <w:p w14:paraId="689FEDE7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};</w:t>
      </w:r>
    </w:p>
    <w:p w14:paraId="5A76994C" w14:textId="77777777" w:rsidR="009D1774" w:rsidRPr="009D1774" w:rsidRDefault="009D1774" w:rsidP="009D1774">
      <w:pPr>
        <w:rPr>
          <w:lang w:val="en-US"/>
        </w:rPr>
      </w:pPr>
    </w:p>
    <w:p w14:paraId="12E3E569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for (int i = 0; i &lt; 5; i++)</w:t>
      </w:r>
    </w:p>
    <w:p w14:paraId="4BE496BB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new Thread(task).start();</w:t>
      </w:r>
    </w:p>
    <w:p w14:paraId="1B775682" w14:textId="77777777" w:rsidR="009D1774" w:rsidRPr="009D1774" w:rsidRDefault="009D1774" w:rsidP="009D1774">
      <w:r w:rsidRPr="009D1774">
        <w:rPr>
          <w:lang w:val="en-US"/>
        </w:rPr>
        <w:t xml:space="preserve">    </w:t>
      </w:r>
      <w:r w:rsidRPr="009D1774">
        <w:t>}</w:t>
      </w:r>
    </w:p>
    <w:p w14:paraId="4C3E7325" w14:textId="77777777" w:rsidR="009D1774" w:rsidRPr="009D1774" w:rsidRDefault="009D1774" w:rsidP="009D1774">
      <w:r w:rsidRPr="009D1774">
        <w:t>}</w:t>
      </w:r>
    </w:p>
    <w:p w14:paraId="12D43BF2" w14:textId="77777777" w:rsidR="009D1774" w:rsidRPr="009D1774" w:rsidRDefault="009D1774" w:rsidP="009D1774">
      <w:r w:rsidRPr="009D1774">
        <w:rPr>
          <w:rFonts w:ascii="Segoe UI Emoji" w:hAnsi="Segoe UI Emoji" w:cs="Segoe UI Emoji"/>
        </w:rPr>
        <w:t>🟢</w:t>
      </w:r>
      <w:r w:rsidRPr="009D1774">
        <w:t xml:space="preserve"> Подходит для: ограничения доступа к ресурсам, например к БД, файлам, API.</w:t>
      </w:r>
    </w:p>
    <w:p w14:paraId="730C5CCC" w14:textId="77777777" w:rsidR="009D1774" w:rsidRPr="009D1774" w:rsidRDefault="009D1774" w:rsidP="009D1774">
      <w:r w:rsidRPr="009D1774">
        <w:pict w14:anchorId="190BE36C">
          <v:rect id="_x0000_i1252" style="width:0;height:1.5pt" o:hralign="center" o:hrstd="t" o:hr="t" fillcolor="#a0a0a0" stroked="f"/>
        </w:pict>
      </w:r>
    </w:p>
    <w:p w14:paraId="3C50EC8E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🔄</w:t>
      </w:r>
      <w:r w:rsidRPr="009D1774">
        <w:rPr>
          <w:b/>
          <w:bCs/>
        </w:rPr>
        <w:t xml:space="preserve"> </w:t>
      </w:r>
      <w:proofErr w:type="spellStart"/>
      <w:r w:rsidRPr="009D1774">
        <w:rPr>
          <w:b/>
          <w:bCs/>
        </w:rPr>
        <w:t>Exchanger</w:t>
      </w:r>
      <w:proofErr w:type="spellEnd"/>
      <w:r w:rsidRPr="009D1774">
        <w:rPr>
          <w:b/>
          <w:bCs/>
        </w:rPr>
        <w:t>&lt;T&gt;</w:t>
      </w:r>
    </w:p>
    <w:p w14:paraId="078FD38A" w14:textId="77777777" w:rsidR="009D1774" w:rsidRPr="009D1774" w:rsidRDefault="009D1774" w:rsidP="009D1774">
      <w:r w:rsidRPr="009D1774">
        <w:rPr>
          <w:b/>
          <w:bCs/>
        </w:rPr>
        <w:t>Смысл:</w:t>
      </w:r>
      <w:r w:rsidRPr="009D1774">
        <w:t xml:space="preserve"> Два потока обмениваются объектами.</w:t>
      </w:r>
    </w:p>
    <w:p w14:paraId="33B30157" w14:textId="77777777" w:rsidR="009D1774" w:rsidRPr="009D1774" w:rsidRDefault="009D1774" w:rsidP="009D1774">
      <w:proofErr w:type="spellStart"/>
      <w:r w:rsidRPr="009D1774">
        <w:t>java</w:t>
      </w:r>
      <w:proofErr w:type="spellEnd"/>
    </w:p>
    <w:p w14:paraId="754746E3" w14:textId="77777777" w:rsidR="009D1774" w:rsidRPr="009D1774" w:rsidRDefault="009D1774" w:rsidP="009D1774">
      <w:proofErr w:type="spellStart"/>
      <w:r w:rsidRPr="009D1774">
        <w:t>КопироватьРедактировать</w:t>
      </w:r>
      <w:proofErr w:type="spellEnd"/>
    </w:p>
    <w:p w14:paraId="4A775BF7" w14:textId="77777777" w:rsidR="009D1774" w:rsidRPr="009D1774" w:rsidRDefault="009D1774" w:rsidP="009D1774">
      <w:proofErr w:type="spellStart"/>
      <w:r w:rsidRPr="009D1774">
        <w:t>import</w:t>
      </w:r>
      <w:proofErr w:type="spellEnd"/>
      <w:r w:rsidRPr="009D1774">
        <w:t xml:space="preserve"> </w:t>
      </w:r>
      <w:proofErr w:type="spellStart"/>
      <w:r w:rsidRPr="009D1774">
        <w:t>java.util.concurrent.Exchanger</w:t>
      </w:r>
      <w:proofErr w:type="spellEnd"/>
      <w:r w:rsidRPr="009D1774">
        <w:t>;</w:t>
      </w:r>
    </w:p>
    <w:p w14:paraId="600FE2FA" w14:textId="77777777" w:rsidR="009D1774" w:rsidRPr="009D1774" w:rsidRDefault="009D1774" w:rsidP="009D1774"/>
    <w:p w14:paraId="5C837F43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>public class App {</w:t>
      </w:r>
    </w:p>
    <w:p w14:paraId="3BB6238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public static void main(String[] args) {</w:t>
      </w:r>
    </w:p>
    <w:p w14:paraId="557CD07F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Exchanger&lt;String&gt; exchanger = new Exchanger&lt;&gt;();</w:t>
      </w:r>
    </w:p>
    <w:p w14:paraId="305780AA" w14:textId="77777777" w:rsidR="009D1774" w:rsidRPr="009D1774" w:rsidRDefault="009D1774" w:rsidP="009D1774">
      <w:pPr>
        <w:rPr>
          <w:lang w:val="en-US"/>
        </w:rPr>
      </w:pPr>
    </w:p>
    <w:p w14:paraId="27EFBC25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new Thread(() -&gt; {</w:t>
      </w:r>
    </w:p>
    <w:p w14:paraId="3311AEBC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lastRenderedPageBreak/>
        <w:t xml:space="preserve">            try {</w:t>
      </w:r>
    </w:p>
    <w:p w14:paraId="48692D3A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String response = </w:t>
      </w:r>
      <w:proofErr w:type="spellStart"/>
      <w:r w:rsidRPr="009D1774">
        <w:rPr>
          <w:lang w:val="en-US"/>
        </w:rPr>
        <w:t>exchanger.exchange</w:t>
      </w:r>
      <w:proofErr w:type="spellEnd"/>
      <w:r w:rsidRPr="009D1774">
        <w:rPr>
          <w:lang w:val="en-US"/>
        </w:rPr>
        <w:t>("</w:t>
      </w:r>
      <w:r w:rsidRPr="009D1774">
        <w:t>Данные</w:t>
      </w:r>
      <w:r w:rsidRPr="009D1774">
        <w:rPr>
          <w:lang w:val="en-US"/>
        </w:rPr>
        <w:t xml:space="preserve"> </w:t>
      </w:r>
      <w:r w:rsidRPr="009D1774">
        <w:t>из</w:t>
      </w:r>
      <w:r w:rsidRPr="009D1774">
        <w:rPr>
          <w:lang w:val="en-US"/>
        </w:rPr>
        <w:t xml:space="preserve"> </w:t>
      </w:r>
      <w:r w:rsidRPr="009D1774">
        <w:t>потока</w:t>
      </w:r>
      <w:r w:rsidRPr="009D1774">
        <w:rPr>
          <w:lang w:val="en-US"/>
        </w:rPr>
        <w:t xml:space="preserve"> 1");</w:t>
      </w:r>
    </w:p>
    <w:p w14:paraId="05F8D62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("</w:t>
      </w:r>
      <w:r w:rsidRPr="009D1774">
        <w:t>Поток</w:t>
      </w:r>
      <w:r w:rsidRPr="009D1774">
        <w:rPr>
          <w:lang w:val="en-US"/>
        </w:rPr>
        <w:t xml:space="preserve"> 1 </w:t>
      </w:r>
      <w:r w:rsidRPr="009D1774">
        <w:t>получил</w:t>
      </w:r>
      <w:r w:rsidRPr="009D1774">
        <w:rPr>
          <w:lang w:val="en-US"/>
        </w:rPr>
        <w:t>: " + response);</w:t>
      </w:r>
    </w:p>
    <w:p w14:paraId="363B4B1D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} catch (</w:t>
      </w:r>
      <w:proofErr w:type="spellStart"/>
      <w:r w:rsidRPr="009D1774">
        <w:rPr>
          <w:lang w:val="en-US"/>
        </w:rPr>
        <w:t>InterruptedException</w:t>
      </w:r>
      <w:proofErr w:type="spellEnd"/>
      <w:r w:rsidRPr="009D1774">
        <w:rPr>
          <w:lang w:val="en-US"/>
        </w:rPr>
        <w:t xml:space="preserve"> e) {}</w:t>
      </w:r>
    </w:p>
    <w:p w14:paraId="1BBD67F0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}).start();</w:t>
      </w:r>
    </w:p>
    <w:p w14:paraId="4C4911D7" w14:textId="77777777" w:rsidR="009D1774" w:rsidRPr="009D1774" w:rsidRDefault="009D1774" w:rsidP="009D1774">
      <w:pPr>
        <w:rPr>
          <w:lang w:val="en-US"/>
        </w:rPr>
      </w:pPr>
    </w:p>
    <w:p w14:paraId="2A3E5307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new Thread(() -&gt; {</w:t>
      </w:r>
    </w:p>
    <w:p w14:paraId="3403F8ED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try {</w:t>
      </w:r>
    </w:p>
    <w:p w14:paraId="17717D95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String response = </w:t>
      </w:r>
      <w:proofErr w:type="spellStart"/>
      <w:r w:rsidRPr="009D1774">
        <w:rPr>
          <w:lang w:val="en-US"/>
        </w:rPr>
        <w:t>exchanger.exchange</w:t>
      </w:r>
      <w:proofErr w:type="spellEnd"/>
      <w:r w:rsidRPr="009D1774">
        <w:rPr>
          <w:lang w:val="en-US"/>
        </w:rPr>
        <w:t>("</w:t>
      </w:r>
      <w:r w:rsidRPr="009D1774">
        <w:t>Ответ</w:t>
      </w:r>
      <w:r w:rsidRPr="009D1774">
        <w:rPr>
          <w:lang w:val="en-US"/>
        </w:rPr>
        <w:t xml:space="preserve"> </w:t>
      </w:r>
      <w:r w:rsidRPr="009D1774">
        <w:t>из</w:t>
      </w:r>
      <w:r w:rsidRPr="009D1774">
        <w:rPr>
          <w:lang w:val="en-US"/>
        </w:rPr>
        <w:t xml:space="preserve"> </w:t>
      </w:r>
      <w:r w:rsidRPr="009D1774">
        <w:t>потока</w:t>
      </w:r>
      <w:r w:rsidRPr="009D1774">
        <w:rPr>
          <w:lang w:val="en-US"/>
        </w:rPr>
        <w:t xml:space="preserve"> 2");</w:t>
      </w:r>
    </w:p>
    <w:p w14:paraId="77EB7CAA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("</w:t>
      </w:r>
      <w:r w:rsidRPr="009D1774">
        <w:t>Поток</w:t>
      </w:r>
      <w:r w:rsidRPr="009D1774">
        <w:rPr>
          <w:lang w:val="en-US"/>
        </w:rPr>
        <w:t xml:space="preserve"> 2 </w:t>
      </w:r>
      <w:r w:rsidRPr="009D1774">
        <w:t>получил</w:t>
      </w:r>
      <w:r w:rsidRPr="009D1774">
        <w:rPr>
          <w:lang w:val="en-US"/>
        </w:rPr>
        <w:t>: " + response);</w:t>
      </w:r>
    </w:p>
    <w:p w14:paraId="201A8729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} catch (</w:t>
      </w:r>
      <w:proofErr w:type="spellStart"/>
      <w:r w:rsidRPr="009D1774">
        <w:rPr>
          <w:lang w:val="en-US"/>
        </w:rPr>
        <w:t>InterruptedException</w:t>
      </w:r>
      <w:proofErr w:type="spellEnd"/>
      <w:r w:rsidRPr="009D1774">
        <w:rPr>
          <w:lang w:val="en-US"/>
        </w:rPr>
        <w:t xml:space="preserve"> e) {}</w:t>
      </w:r>
    </w:p>
    <w:p w14:paraId="34BFFE0C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}).start();</w:t>
      </w:r>
    </w:p>
    <w:p w14:paraId="4481D725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}</w:t>
      </w:r>
    </w:p>
    <w:p w14:paraId="4427768A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>}</w:t>
      </w:r>
    </w:p>
    <w:p w14:paraId="38FB6CA4" w14:textId="77777777" w:rsidR="009D1774" w:rsidRPr="009D1774" w:rsidRDefault="009D1774" w:rsidP="009D1774">
      <w:pPr>
        <w:rPr>
          <w:lang w:val="en-US"/>
        </w:rPr>
      </w:pPr>
      <w:r w:rsidRPr="009D1774">
        <w:rPr>
          <w:rFonts w:ascii="Segoe UI Emoji" w:hAnsi="Segoe UI Emoji" w:cs="Segoe UI Emoji"/>
        </w:rPr>
        <w:t>🟢</w:t>
      </w:r>
      <w:r w:rsidRPr="009D1774">
        <w:rPr>
          <w:lang w:val="en-US"/>
        </w:rPr>
        <w:t xml:space="preserve"> </w:t>
      </w:r>
      <w:r w:rsidRPr="009D1774">
        <w:t>Подходит</w:t>
      </w:r>
      <w:r w:rsidRPr="009D1774">
        <w:rPr>
          <w:lang w:val="en-US"/>
        </w:rPr>
        <w:t xml:space="preserve"> </w:t>
      </w:r>
      <w:r w:rsidRPr="009D1774">
        <w:t>для</w:t>
      </w:r>
      <w:r w:rsidRPr="009D1774">
        <w:rPr>
          <w:lang w:val="en-US"/>
        </w:rPr>
        <w:t xml:space="preserve">: </w:t>
      </w:r>
      <w:r w:rsidRPr="009D1774">
        <w:rPr>
          <w:b/>
          <w:bCs/>
          <w:lang w:val="en-US"/>
        </w:rPr>
        <w:t>peer-to-peer</w:t>
      </w:r>
      <w:r w:rsidRPr="009D1774">
        <w:rPr>
          <w:lang w:val="en-US"/>
        </w:rPr>
        <w:t xml:space="preserve"> </w:t>
      </w:r>
      <w:r w:rsidRPr="009D1774">
        <w:t>обменов</w:t>
      </w:r>
      <w:r w:rsidRPr="009D1774">
        <w:rPr>
          <w:lang w:val="en-US"/>
        </w:rPr>
        <w:t xml:space="preserve">, </w:t>
      </w:r>
      <w:r w:rsidRPr="009D1774">
        <w:t>например</w:t>
      </w:r>
      <w:r w:rsidRPr="009D1774">
        <w:rPr>
          <w:lang w:val="en-US"/>
        </w:rPr>
        <w:t xml:space="preserve">: </w:t>
      </w:r>
      <w:r w:rsidRPr="009D1774">
        <w:t>передача</w:t>
      </w:r>
      <w:r w:rsidRPr="009D1774">
        <w:rPr>
          <w:lang w:val="en-US"/>
        </w:rPr>
        <w:t xml:space="preserve"> </w:t>
      </w:r>
      <w:r w:rsidRPr="009D1774">
        <w:t>буфера</w:t>
      </w:r>
      <w:r w:rsidRPr="009D1774">
        <w:rPr>
          <w:lang w:val="en-US"/>
        </w:rPr>
        <w:t xml:space="preserve"> </w:t>
      </w:r>
      <w:r w:rsidRPr="009D1774">
        <w:t>между</w:t>
      </w:r>
      <w:r w:rsidRPr="009D1774">
        <w:rPr>
          <w:lang w:val="en-US"/>
        </w:rPr>
        <w:t xml:space="preserve"> </w:t>
      </w:r>
      <w:r w:rsidRPr="009D1774">
        <w:t>потоками</w:t>
      </w:r>
      <w:r w:rsidRPr="009D1774">
        <w:rPr>
          <w:lang w:val="en-US"/>
        </w:rPr>
        <w:t>.</w:t>
      </w:r>
    </w:p>
    <w:p w14:paraId="2083A79F" w14:textId="77777777" w:rsidR="009D1774" w:rsidRPr="009D1774" w:rsidRDefault="009D1774" w:rsidP="009D1774">
      <w:r w:rsidRPr="009D1774">
        <w:pict w14:anchorId="78205A15">
          <v:rect id="_x0000_i1253" style="width:0;height:1.5pt" o:hralign="center" o:hrstd="t" o:hr="t" fillcolor="#a0a0a0" stroked="f"/>
        </w:pict>
      </w:r>
    </w:p>
    <w:p w14:paraId="75C242A5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🔀</w:t>
      </w:r>
      <w:r w:rsidRPr="009D1774">
        <w:rPr>
          <w:b/>
          <w:bCs/>
        </w:rPr>
        <w:t xml:space="preserve"> </w:t>
      </w:r>
      <w:proofErr w:type="spellStart"/>
      <w:r w:rsidRPr="009D1774">
        <w:rPr>
          <w:b/>
          <w:bCs/>
        </w:rPr>
        <w:t>Phaser</w:t>
      </w:r>
      <w:proofErr w:type="spellEnd"/>
    </w:p>
    <w:p w14:paraId="3883A383" w14:textId="77777777" w:rsidR="009D1774" w:rsidRPr="009D1774" w:rsidRDefault="009D1774" w:rsidP="009D1774">
      <w:r w:rsidRPr="009D1774">
        <w:rPr>
          <w:b/>
          <w:bCs/>
        </w:rPr>
        <w:t>Смысл:</w:t>
      </w:r>
      <w:r w:rsidRPr="009D1774">
        <w:t xml:space="preserve"> Как </w:t>
      </w:r>
      <w:proofErr w:type="spellStart"/>
      <w:r w:rsidRPr="009D1774">
        <w:t>CyclicBarrier</w:t>
      </w:r>
      <w:proofErr w:type="spellEnd"/>
      <w:r w:rsidRPr="009D1774">
        <w:t xml:space="preserve">, но с возможностью </w:t>
      </w:r>
      <w:r w:rsidRPr="009D1774">
        <w:rPr>
          <w:b/>
          <w:bCs/>
        </w:rPr>
        <w:t>динамического добавления и удаления потоков</w:t>
      </w:r>
      <w:r w:rsidRPr="009D1774">
        <w:t xml:space="preserve"> и </w:t>
      </w:r>
      <w:r w:rsidRPr="009D1774">
        <w:rPr>
          <w:b/>
          <w:bCs/>
        </w:rPr>
        <w:t>нескольких фаз</w:t>
      </w:r>
      <w:r w:rsidRPr="009D1774">
        <w:t>.</w:t>
      </w:r>
    </w:p>
    <w:p w14:paraId="2D249DE6" w14:textId="77777777" w:rsidR="009D1774" w:rsidRPr="009D1774" w:rsidRDefault="009D1774" w:rsidP="009D1774">
      <w:proofErr w:type="spellStart"/>
      <w:r w:rsidRPr="009D1774">
        <w:t>java</w:t>
      </w:r>
      <w:proofErr w:type="spellEnd"/>
    </w:p>
    <w:p w14:paraId="70CA5B11" w14:textId="77777777" w:rsidR="009D1774" w:rsidRPr="009D1774" w:rsidRDefault="009D1774" w:rsidP="009D1774">
      <w:proofErr w:type="spellStart"/>
      <w:r w:rsidRPr="009D1774">
        <w:t>КопироватьРедактировать</w:t>
      </w:r>
      <w:proofErr w:type="spellEnd"/>
    </w:p>
    <w:p w14:paraId="1E148534" w14:textId="77777777" w:rsidR="009D1774" w:rsidRPr="009D1774" w:rsidRDefault="009D1774" w:rsidP="009D1774">
      <w:proofErr w:type="spellStart"/>
      <w:r w:rsidRPr="009D1774">
        <w:t>import</w:t>
      </w:r>
      <w:proofErr w:type="spellEnd"/>
      <w:r w:rsidRPr="009D1774">
        <w:t xml:space="preserve"> </w:t>
      </w:r>
      <w:proofErr w:type="spellStart"/>
      <w:r w:rsidRPr="009D1774">
        <w:t>java.util.concurrent.Phaser</w:t>
      </w:r>
      <w:proofErr w:type="spellEnd"/>
      <w:r w:rsidRPr="009D1774">
        <w:t>;</w:t>
      </w:r>
    </w:p>
    <w:p w14:paraId="1446D045" w14:textId="77777777" w:rsidR="009D1774" w:rsidRPr="009D1774" w:rsidRDefault="009D1774" w:rsidP="009D1774"/>
    <w:p w14:paraId="7BB09944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>public class App {</w:t>
      </w:r>
    </w:p>
    <w:p w14:paraId="40F4BA5E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public static void main(String[] args) {</w:t>
      </w:r>
    </w:p>
    <w:p w14:paraId="079E7AF3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Phaser </w:t>
      </w:r>
      <w:proofErr w:type="spellStart"/>
      <w:r w:rsidRPr="009D1774">
        <w:rPr>
          <w:lang w:val="en-US"/>
        </w:rPr>
        <w:t>phaser</w:t>
      </w:r>
      <w:proofErr w:type="spellEnd"/>
      <w:r w:rsidRPr="009D1774">
        <w:rPr>
          <w:lang w:val="en-US"/>
        </w:rPr>
        <w:t xml:space="preserve"> = new Phaser(3); // 3 </w:t>
      </w:r>
      <w:r w:rsidRPr="009D1774">
        <w:t>участника</w:t>
      </w:r>
    </w:p>
    <w:p w14:paraId="65DF64BD" w14:textId="77777777" w:rsidR="009D1774" w:rsidRPr="009D1774" w:rsidRDefault="009D1774" w:rsidP="009D1774">
      <w:pPr>
        <w:rPr>
          <w:lang w:val="en-US"/>
        </w:rPr>
      </w:pPr>
    </w:p>
    <w:p w14:paraId="462883CC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Runnable task = () -&gt; {</w:t>
      </w:r>
    </w:p>
    <w:p w14:paraId="1B54FA7C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lastRenderedPageBreak/>
        <w:t xml:space="preserve">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</w:t>
      </w:r>
      <w:proofErr w:type="spellStart"/>
      <w:r w:rsidRPr="009D1774">
        <w:rPr>
          <w:lang w:val="en-US"/>
        </w:rPr>
        <w:t>Thread.currentThread</w:t>
      </w:r>
      <w:proofErr w:type="spellEnd"/>
      <w:r w:rsidRPr="009D1774">
        <w:rPr>
          <w:lang w:val="en-US"/>
        </w:rPr>
        <w:t>().</w:t>
      </w:r>
      <w:proofErr w:type="spellStart"/>
      <w:r w:rsidRPr="009D1774">
        <w:rPr>
          <w:lang w:val="en-US"/>
        </w:rPr>
        <w:t>getName</w:t>
      </w:r>
      <w:proofErr w:type="spellEnd"/>
      <w:r w:rsidRPr="009D1774">
        <w:rPr>
          <w:lang w:val="en-US"/>
        </w:rPr>
        <w:t xml:space="preserve">() + " </w:t>
      </w:r>
      <w:r w:rsidRPr="009D1774">
        <w:t>пришёл</w:t>
      </w:r>
      <w:r w:rsidRPr="009D1774">
        <w:rPr>
          <w:lang w:val="en-US"/>
        </w:rPr>
        <w:t xml:space="preserve"> </w:t>
      </w:r>
      <w:r w:rsidRPr="009D1774">
        <w:t>на</w:t>
      </w:r>
      <w:r w:rsidRPr="009D1774">
        <w:rPr>
          <w:lang w:val="en-US"/>
        </w:rPr>
        <w:t xml:space="preserve"> </w:t>
      </w:r>
      <w:r w:rsidRPr="009D1774">
        <w:t>фазу</w:t>
      </w:r>
      <w:r w:rsidRPr="009D1774">
        <w:rPr>
          <w:lang w:val="en-US"/>
        </w:rPr>
        <w:t xml:space="preserve"> 1");</w:t>
      </w:r>
    </w:p>
    <w:p w14:paraId="261A2491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</w:t>
      </w:r>
      <w:proofErr w:type="spellStart"/>
      <w:r w:rsidRPr="009D1774">
        <w:rPr>
          <w:lang w:val="en-US"/>
        </w:rPr>
        <w:t>phaser.arriveAndAwaitAdvance</w:t>
      </w:r>
      <w:proofErr w:type="spellEnd"/>
      <w:r w:rsidRPr="009D1774">
        <w:rPr>
          <w:lang w:val="en-US"/>
        </w:rPr>
        <w:t xml:space="preserve">(); // </w:t>
      </w:r>
      <w:r w:rsidRPr="009D1774">
        <w:t>ждём</w:t>
      </w:r>
      <w:r w:rsidRPr="009D1774">
        <w:rPr>
          <w:lang w:val="en-US"/>
        </w:rPr>
        <w:t xml:space="preserve"> </w:t>
      </w:r>
      <w:r w:rsidRPr="009D1774">
        <w:t>всех</w:t>
      </w:r>
    </w:p>
    <w:p w14:paraId="53F98705" w14:textId="77777777" w:rsidR="009D1774" w:rsidRPr="009D1774" w:rsidRDefault="009D1774" w:rsidP="009D1774">
      <w:pPr>
        <w:rPr>
          <w:lang w:val="en-US"/>
        </w:rPr>
      </w:pPr>
    </w:p>
    <w:p w14:paraId="26BDBB6F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</w:t>
      </w:r>
      <w:proofErr w:type="spellStart"/>
      <w:r w:rsidRPr="009D1774">
        <w:rPr>
          <w:lang w:val="en-US"/>
        </w:rPr>
        <w:t>System.out.println</w:t>
      </w:r>
      <w:proofErr w:type="spellEnd"/>
      <w:r w:rsidRPr="009D1774">
        <w:rPr>
          <w:lang w:val="en-US"/>
        </w:rPr>
        <w:t>(</w:t>
      </w:r>
      <w:proofErr w:type="spellStart"/>
      <w:r w:rsidRPr="009D1774">
        <w:rPr>
          <w:lang w:val="en-US"/>
        </w:rPr>
        <w:t>Thread.currentThread</w:t>
      </w:r>
      <w:proofErr w:type="spellEnd"/>
      <w:r w:rsidRPr="009D1774">
        <w:rPr>
          <w:lang w:val="en-US"/>
        </w:rPr>
        <w:t>().</w:t>
      </w:r>
      <w:proofErr w:type="spellStart"/>
      <w:r w:rsidRPr="009D1774">
        <w:rPr>
          <w:lang w:val="en-US"/>
        </w:rPr>
        <w:t>getName</w:t>
      </w:r>
      <w:proofErr w:type="spellEnd"/>
      <w:r w:rsidRPr="009D1774">
        <w:rPr>
          <w:lang w:val="en-US"/>
        </w:rPr>
        <w:t xml:space="preserve">() + " </w:t>
      </w:r>
      <w:r w:rsidRPr="009D1774">
        <w:t>перешёл</w:t>
      </w:r>
      <w:r w:rsidRPr="009D1774">
        <w:rPr>
          <w:lang w:val="en-US"/>
        </w:rPr>
        <w:t xml:space="preserve"> </w:t>
      </w:r>
      <w:r w:rsidRPr="009D1774">
        <w:t>к</w:t>
      </w:r>
      <w:r w:rsidRPr="009D1774">
        <w:rPr>
          <w:lang w:val="en-US"/>
        </w:rPr>
        <w:t xml:space="preserve"> </w:t>
      </w:r>
      <w:r w:rsidRPr="009D1774">
        <w:t>фазе</w:t>
      </w:r>
      <w:r w:rsidRPr="009D1774">
        <w:rPr>
          <w:lang w:val="en-US"/>
        </w:rPr>
        <w:t xml:space="preserve"> 2");</w:t>
      </w:r>
    </w:p>
    <w:p w14:paraId="57CC6B63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</w:t>
      </w:r>
      <w:proofErr w:type="spellStart"/>
      <w:r w:rsidRPr="009D1774">
        <w:rPr>
          <w:lang w:val="en-US"/>
        </w:rPr>
        <w:t>phaser.arriveAndAwaitAdvance</w:t>
      </w:r>
      <w:proofErr w:type="spellEnd"/>
      <w:r w:rsidRPr="009D1774">
        <w:rPr>
          <w:lang w:val="en-US"/>
        </w:rPr>
        <w:t xml:space="preserve">(); // </w:t>
      </w:r>
      <w:r w:rsidRPr="009D1774">
        <w:t>и</w:t>
      </w:r>
      <w:r w:rsidRPr="009D1774">
        <w:rPr>
          <w:lang w:val="en-US"/>
        </w:rPr>
        <w:t xml:space="preserve"> </w:t>
      </w:r>
      <w:r w:rsidRPr="009D1774">
        <w:t>снова</w:t>
      </w:r>
      <w:r w:rsidRPr="009D1774">
        <w:rPr>
          <w:lang w:val="en-US"/>
        </w:rPr>
        <w:t xml:space="preserve"> </w:t>
      </w:r>
      <w:r w:rsidRPr="009D1774">
        <w:t>ждём</w:t>
      </w:r>
    </w:p>
    <w:p w14:paraId="58409B8A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};</w:t>
      </w:r>
    </w:p>
    <w:p w14:paraId="419BF086" w14:textId="77777777" w:rsidR="009D1774" w:rsidRPr="009D1774" w:rsidRDefault="009D1774" w:rsidP="009D1774">
      <w:pPr>
        <w:rPr>
          <w:lang w:val="en-US"/>
        </w:rPr>
      </w:pPr>
    </w:p>
    <w:p w14:paraId="16671408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for (int i = 0; i &lt; 3; i++)</w:t>
      </w:r>
    </w:p>
    <w:p w14:paraId="0B783819" w14:textId="77777777" w:rsidR="009D1774" w:rsidRPr="009D1774" w:rsidRDefault="009D1774" w:rsidP="009D1774">
      <w:pPr>
        <w:rPr>
          <w:lang w:val="en-US"/>
        </w:rPr>
      </w:pPr>
      <w:r w:rsidRPr="009D1774">
        <w:rPr>
          <w:lang w:val="en-US"/>
        </w:rPr>
        <w:t xml:space="preserve">            new Thread(task).start();</w:t>
      </w:r>
    </w:p>
    <w:p w14:paraId="1E0CCB9C" w14:textId="77777777" w:rsidR="009D1774" w:rsidRPr="009D1774" w:rsidRDefault="009D1774" w:rsidP="009D1774">
      <w:r w:rsidRPr="009D1774">
        <w:rPr>
          <w:lang w:val="en-US"/>
        </w:rPr>
        <w:t xml:space="preserve">    </w:t>
      </w:r>
      <w:r w:rsidRPr="009D1774">
        <w:t>}</w:t>
      </w:r>
    </w:p>
    <w:p w14:paraId="6BEBDFCF" w14:textId="77777777" w:rsidR="009D1774" w:rsidRPr="009D1774" w:rsidRDefault="009D1774" w:rsidP="009D1774">
      <w:r w:rsidRPr="009D1774">
        <w:t>}</w:t>
      </w:r>
    </w:p>
    <w:p w14:paraId="52F5F49F" w14:textId="77777777" w:rsidR="009D1774" w:rsidRPr="009D1774" w:rsidRDefault="009D1774" w:rsidP="009D1774">
      <w:r w:rsidRPr="009D1774">
        <w:rPr>
          <w:rFonts w:ascii="Segoe UI Emoji" w:hAnsi="Segoe UI Emoji" w:cs="Segoe UI Emoji"/>
        </w:rPr>
        <w:t>🟢</w:t>
      </w:r>
      <w:r w:rsidRPr="009D1774">
        <w:t xml:space="preserve"> Подходит для: циклов обработки, когда одни потоки отваливаются/добавляются на разных шагах.</w:t>
      </w:r>
    </w:p>
    <w:p w14:paraId="40B64B4F" w14:textId="77777777" w:rsidR="009D1774" w:rsidRPr="009D1774" w:rsidRDefault="009D1774" w:rsidP="009D1774">
      <w:r w:rsidRPr="009D1774">
        <w:pict w14:anchorId="0C2CCC25">
          <v:rect id="_x0000_i1254" style="width:0;height:1.5pt" o:hralign="center" o:hrstd="t" o:hr="t" fillcolor="#a0a0a0" stroked="f"/>
        </w:pict>
      </w:r>
    </w:p>
    <w:p w14:paraId="2C73DD7B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🧾</w:t>
      </w:r>
      <w:r w:rsidRPr="009D1774">
        <w:rPr>
          <w:b/>
          <w:bCs/>
        </w:rPr>
        <w:t xml:space="preserve"> Таблица-сравнение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118"/>
        <w:gridCol w:w="2657"/>
        <w:gridCol w:w="1498"/>
      </w:tblGrid>
      <w:tr w:rsidR="009D1774" w:rsidRPr="009D1774" w14:paraId="5A23F32E" w14:textId="77777777" w:rsidTr="009D17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491F8" w14:textId="77777777" w:rsidR="009D1774" w:rsidRPr="009D1774" w:rsidRDefault="009D1774" w:rsidP="009D1774">
            <w:pPr>
              <w:rPr>
                <w:b/>
                <w:bCs/>
              </w:rPr>
            </w:pPr>
            <w:r w:rsidRPr="009D1774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6E60D293" w14:textId="77777777" w:rsidR="009D1774" w:rsidRPr="009D1774" w:rsidRDefault="009D1774" w:rsidP="009D1774">
            <w:pPr>
              <w:rPr>
                <w:b/>
                <w:bCs/>
              </w:rPr>
            </w:pPr>
            <w:r w:rsidRPr="009D1774">
              <w:rPr>
                <w:b/>
                <w:bCs/>
              </w:rPr>
              <w:t>Для чего</w:t>
            </w:r>
          </w:p>
        </w:tc>
        <w:tc>
          <w:tcPr>
            <w:tcW w:w="0" w:type="auto"/>
            <w:vAlign w:val="center"/>
            <w:hideMark/>
          </w:tcPr>
          <w:p w14:paraId="137B386F" w14:textId="77777777" w:rsidR="009D1774" w:rsidRPr="009D1774" w:rsidRDefault="009D1774" w:rsidP="009D1774">
            <w:pPr>
              <w:rPr>
                <w:b/>
                <w:bCs/>
              </w:rPr>
            </w:pPr>
            <w:r w:rsidRPr="009D1774">
              <w:rPr>
                <w:b/>
                <w:bCs/>
              </w:rPr>
              <w:t>Повторное использование</w:t>
            </w:r>
          </w:p>
        </w:tc>
        <w:tc>
          <w:tcPr>
            <w:tcW w:w="0" w:type="auto"/>
            <w:vAlign w:val="center"/>
            <w:hideMark/>
          </w:tcPr>
          <w:p w14:paraId="7930A481" w14:textId="77777777" w:rsidR="009D1774" w:rsidRPr="009D1774" w:rsidRDefault="009D1774" w:rsidP="009D1774">
            <w:pPr>
              <w:rPr>
                <w:b/>
                <w:bCs/>
              </w:rPr>
            </w:pPr>
            <w:r w:rsidRPr="009D1774">
              <w:rPr>
                <w:b/>
                <w:bCs/>
              </w:rPr>
              <w:t>Гибкость</w:t>
            </w:r>
          </w:p>
        </w:tc>
      </w:tr>
      <w:tr w:rsidR="009D1774" w:rsidRPr="009D1774" w14:paraId="25830CB9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118A" w14:textId="77777777" w:rsidR="009D1774" w:rsidRPr="009D1774" w:rsidRDefault="009D1774" w:rsidP="009D1774">
            <w:proofErr w:type="spellStart"/>
            <w:r w:rsidRPr="009D1774">
              <w:t>CountDownLatch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EAF33" w14:textId="77777777" w:rsidR="009D1774" w:rsidRPr="009D1774" w:rsidRDefault="009D1774" w:rsidP="009D1774">
            <w:r w:rsidRPr="009D1774">
              <w:t>Подождать выполнения N задач</w:t>
            </w:r>
          </w:p>
        </w:tc>
        <w:tc>
          <w:tcPr>
            <w:tcW w:w="0" w:type="auto"/>
            <w:vAlign w:val="center"/>
            <w:hideMark/>
          </w:tcPr>
          <w:p w14:paraId="25C43017" w14:textId="77777777" w:rsidR="009D1774" w:rsidRPr="009D1774" w:rsidRDefault="009D1774" w:rsidP="009D1774">
            <w:r w:rsidRPr="009D1774">
              <w:rPr>
                <w:rFonts w:ascii="Segoe UI Emoji" w:hAnsi="Segoe UI Emoji" w:cs="Segoe UI Emoji"/>
              </w:rPr>
              <w:t>❌</w:t>
            </w:r>
            <w:r w:rsidRPr="009D1774">
              <w:t xml:space="preserve"> Нет</w:t>
            </w:r>
          </w:p>
        </w:tc>
        <w:tc>
          <w:tcPr>
            <w:tcW w:w="0" w:type="auto"/>
            <w:vAlign w:val="center"/>
            <w:hideMark/>
          </w:tcPr>
          <w:p w14:paraId="72759FDE" w14:textId="77777777" w:rsidR="009D1774" w:rsidRPr="009D1774" w:rsidRDefault="009D1774" w:rsidP="009D1774">
            <w:r w:rsidRPr="009D1774">
              <w:t>Прост</w:t>
            </w:r>
          </w:p>
        </w:tc>
      </w:tr>
      <w:tr w:rsidR="009D1774" w:rsidRPr="009D1774" w14:paraId="63914EBE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BDF76" w14:textId="77777777" w:rsidR="009D1774" w:rsidRPr="009D1774" w:rsidRDefault="009D1774" w:rsidP="009D1774">
            <w:proofErr w:type="spellStart"/>
            <w:r w:rsidRPr="009D1774">
              <w:t>CyclicBarrier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88BEF" w14:textId="77777777" w:rsidR="009D1774" w:rsidRPr="009D1774" w:rsidRDefault="009D1774" w:rsidP="009D1774">
            <w:r w:rsidRPr="009D1774">
              <w:t>Синхронизировать все потоки</w:t>
            </w:r>
          </w:p>
        </w:tc>
        <w:tc>
          <w:tcPr>
            <w:tcW w:w="0" w:type="auto"/>
            <w:vAlign w:val="center"/>
            <w:hideMark/>
          </w:tcPr>
          <w:p w14:paraId="76ED1009" w14:textId="77777777" w:rsidR="009D1774" w:rsidRPr="009D1774" w:rsidRDefault="009D1774" w:rsidP="009D1774">
            <w:r w:rsidRPr="009D1774">
              <w:rPr>
                <w:rFonts w:ascii="Segoe UI Emoji" w:hAnsi="Segoe UI Emoji" w:cs="Segoe UI Emoji"/>
              </w:rPr>
              <w:t>✅</w:t>
            </w:r>
            <w:r w:rsidRPr="009D1774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7F8D1CA8" w14:textId="77777777" w:rsidR="009D1774" w:rsidRPr="009D1774" w:rsidRDefault="009D1774" w:rsidP="009D1774">
            <w:r w:rsidRPr="009D1774">
              <w:t>Средняя</w:t>
            </w:r>
          </w:p>
        </w:tc>
      </w:tr>
      <w:tr w:rsidR="009D1774" w:rsidRPr="009D1774" w14:paraId="19EFE205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B6A6" w14:textId="77777777" w:rsidR="009D1774" w:rsidRPr="009D1774" w:rsidRDefault="009D1774" w:rsidP="009D1774">
            <w:proofErr w:type="spellStart"/>
            <w:r w:rsidRPr="009D1774">
              <w:t>Semaphore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9E029" w14:textId="77777777" w:rsidR="009D1774" w:rsidRPr="009D1774" w:rsidRDefault="009D1774" w:rsidP="009D1774">
            <w:r w:rsidRPr="009D1774">
              <w:t>Ограничить количество потоков</w:t>
            </w:r>
          </w:p>
        </w:tc>
        <w:tc>
          <w:tcPr>
            <w:tcW w:w="0" w:type="auto"/>
            <w:vAlign w:val="center"/>
            <w:hideMark/>
          </w:tcPr>
          <w:p w14:paraId="52B96746" w14:textId="77777777" w:rsidR="009D1774" w:rsidRPr="009D1774" w:rsidRDefault="009D1774" w:rsidP="009D1774">
            <w:r w:rsidRPr="009D1774">
              <w:rPr>
                <w:rFonts w:ascii="Segoe UI Emoji" w:hAnsi="Segoe UI Emoji" w:cs="Segoe UI Emoji"/>
              </w:rPr>
              <w:t>✅</w:t>
            </w:r>
            <w:r w:rsidRPr="009D1774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2DBBD53A" w14:textId="77777777" w:rsidR="009D1774" w:rsidRPr="009D1774" w:rsidRDefault="009D1774" w:rsidP="009D1774">
            <w:r w:rsidRPr="009D1774">
              <w:t>Гибкий</w:t>
            </w:r>
          </w:p>
        </w:tc>
      </w:tr>
      <w:tr w:rsidR="009D1774" w:rsidRPr="009D1774" w14:paraId="3E5BF823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EAC64" w14:textId="77777777" w:rsidR="009D1774" w:rsidRPr="009D1774" w:rsidRDefault="009D1774" w:rsidP="009D1774">
            <w:proofErr w:type="spellStart"/>
            <w:r w:rsidRPr="009D1774">
              <w:t>Exchanger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83240" w14:textId="77777777" w:rsidR="009D1774" w:rsidRPr="009D1774" w:rsidRDefault="009D1774" w:rsidP="009D1774">
            <w:r w:rsidRPr="009D1774">
              <w:t>Обменяться данными</w:t>
            </w:r>
          </w:p>
        </w:tc>
        <w:tc>
          <w:tcPr>
            <w:tcW w:w="0" w:type="auto"/>
            <w:vAlign w:val="center"/>
            <w:hideMark/>
          </w:tcPr>
          <w:p w14:paraId="71DC8462" w14:textId="77777777" w:rsidR="009D1774" w:rsidRPr="009D1774" w:rsidRDefault="009D1774" w:rsidP="009D1774">
            <w:r w:rsidRPr="009D1774">
              <w:rPr>
                <w:rFonts w:ascii="Segoe UI Emoji" w:hAnsi="Segoe UI Emoji" w:cs="Segoe UI Emoji"/>
              </w:rPr>
              <w:t>✅</w:t>
            </w:r>
            <w:r w:rsidRPr="009D1774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33CF9A37" w14:textId="77777777" w:rsidR="009D1774" w:rsidRPr="009D1774" w:rsidRDefault="009D1774" w:rsidP="009D1774">
            <w:r w:rsidRPr="009D1774">
              <w:t>Узкий</w:t>
            </w:r>
          </w:p>
        </w:tc>
      </w:tr>
      <w:tr w:rsidR="009D1774" w:rsidRPr="009D1774" w14:paraId="703D967F" w14:textId="77777777" w:rsidTr="009D17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2D7B" w14:textId="77777777" w:rsidR="009D1774" w:rsidRPr="009D1774" w:rsidRDefault="009D1774" w:rsidP="009D1774">
            <w:proofErr w:type="spellStart"/>
            <w:r w:rsidRPr="009D1774">
              <w:t>Phaser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CAE90" w14:textId="77777777" w:rsidR="009D1774" w:rsidRPr="009D1774" w:rsidRDefault="009D1774" w:rsidP="009D1774">
            <w:r w:rsidRPr="009D1774">
              <w:t>Синхронизация с фазами</w:t>
            </w:r>
          </w:p>
        </w:tc>
        <w:tc>
          <w:tcPr>
            <w:tcW w:w="0" w:type="auto"/>
            <w:vAlign w:val="center"/>
            <w:hideMark/>
          </w:tcPr>
          <w:p w14:paraId="5B618CD9" w14:textId="77777777" w:rsidR="009D1774" w:rsidRPr="009D1774" w:rsidRDefault="009D1774" w:rsidP="009D1774">
            <w:r w:rsidRPr="009D1774">
              <w:rPr>
                <w:rFonts w:ascii="Segoe UI Emoji" w:hAnsi="Segoe UI Emoji" w:cs="Segoe UI Emoji"/>
              </w:rPr>
              <w:t>✅</w:t>
            </w:r>
            <w:r w:rsidRPr="009D1774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4865460F" w14:textId="77777777" w:rsidR="009D1774" w:rsidRPr="009D1774" w:rsidRDefault="009D1774" w:rsidP="009D1774">
            <w:r w:rsidRPr="009D1774">
              <w:t>Очень гибкий</w:t>
            </w:r>
          </w:p>
        </w:tc>
      </w:tr>
    </w:tbl>
    <w:p w14:paraId="05C3794E" w14:textId="77777777" w:rsidR="009D1774" w:rsidRPr="009D1774" w:rsidRDefault="009D1774" w:rsidP="009D1774">
      <w:r w:rsidRPr="009D1774">
        <w:pict w14:anchorId="2DA06C4D">
          <v:rect id="_x0000_i1255" style="width:0;height:1.5pt" o:hralign="center" o:hrstd="t" o:hr="t" fillcolor="#a0a0a0" stroked="f"/>
        </w:pict>
      </w:r>
    </w:p>
    <w:p w14:paraId="37115FDB" w14:textId="77777777" w:rsidR="009D1774" w:rsidRPr="009D1774" w:rsidRDefault="009D1774" w:rsidP="009D1774">
      <w:pPr>
        <w:rPr>
          <w:b/>
          <w:bCs/>
        </w:rPr>
      </w:pPr>
      <w:r w:rsidRPr="009D1774">
        <w:rPr>
          <w:rFonts w:ascii="Segoe UI Emoji" w:hAnsi="Segoe UI Emoji" w:cs="Segoe UI Emoji"/>
          <w:b/>
          <w:bCs/>
        </w:rPr>
        <w:t>🧠</w:t>
      </w:r>
      <w:r w:rsidRPr="009D1774">
        <w:rPr>
          <w:b/>
          <w:bCs/>
        </w:rPr>
        <w:t xml:space="preserve"> Вывод</w:t>
      </w:r>
    </w:p>
    <w:p w14:paraId="30972914" w14:textId="77777777" w:rsidR="009D1774" w:rsidRPr="009D1774" w:rsidRDefault="009D1774" w:rsidP="009D1774">
      <w:r w:rsidRPr="009D1774">
        <w:lastRenderedPageBreak/>
        <w:t xml:space="preserve">Пакет </w:t>
      </w:r>
      <w:proofErr w:type="spellStart"/>
      <w:r w:rsidRPr="009D1774">
        <w:t>java.util.concurrent</w:t>
      </w:r>
      <w:proofErr w:type="spellEnd"/>
      <w:r w:rsidRPr="009D1774">
        <w:t xml:space="preserve"> содержит </w:t>
      </w:r>
      <w:r w:rsidRPr="009D1774">
        <w:rPr>
          <w:b/>
          <w:bCs/>
        </w:rPr>
        <w:t>мощные и гибкие инструменты</w:t>
      </w:r>
      <w:r w:rsidRPr="009D1774">
        <w:t xml:space="preserve"> для многопоточности, которые:</w:t>
      </w:r>
    </w:p>
    <w:p w14:paraId="320FB9E9" w14:textId="77777777" w:rsidR="009D1774" w:rsidRPr="009D1774" w:rsidRDefault="009D1774" w:rsidP="009D1774">
      <w:pPr>
        <w:numPr>
          <w:ilvl w:val="0"/>
          <w:numId w:val="16"/>
        </w:numPr>
      </w:pPr>
      <w:r w:rsidRPr="009D1774">
        <w:t xml:space="preserve">Лучше масштабируются, чем </w:t>
      </w:r>
      <w:proofErr w:type="spellStart"/>
      <w:r w:rsidRPr="009D1774">
        <w:t>synchronized</w:t>
      </w:r>
      <w:proofErr w:type="spellEnd"/>
    </w:p>
    <w:p w14:paraId="205BEABA" w14:textId="77777777" w:rsidR="009D1774" w:rsidRPr="009D1774" w:rsidRDefault="009D1774" w:rsidP="009D1774">
      <w:pPr>
        <w:numPr>
          <w:ilvl w:val="0"/>
          <w:numId w:val="16"/>
        </w:numPr>
      </w:pPr>
      <w:r w:rsidRPr="009D1774">
        <w:t>Просты в использовании</w:t>
      </w:r>
    </w:p>
    <w:p w14:paraId="01489533" w14:textId="77777777" w:rsidR="009D1774" w:rsidRPr="009D1774" w:rsidRDefault="009D1774" w:rsidP="009D1774">
      <w:pPr>
        <w:numPr>
          <w:ilvl w:val="0"/>
          <w:numId w:val="16"/>
        </w:numPr>
      </w:pPr>
      <w:r w:rsidRPr="009D1774">
        <w:t>Подходят для разных задач: от ожидания завершения до обмена данными</w:t>
      </w:r>
    </w:p>
    <w:p w14:paraId="19A72DFC" w14:textId="77777777" w:rsidR="00AC16BB" w:rsidRDefault="00AC16BB" w:rsidP="00AC16BB"/>
    <w:p w14:paraId="6C9A1005" w14:textId="4BFCD0F9" w:rsidR="00C914D7" w:rsidRPr="00C914D7" w:rsidRDefault="00C914D7" w:rsidP="00C914D7">
      <w:pPr>
        <w:pStyle w:val="a7"/>
        <w:numPr>
          <w:ilvl w:val="0"/>
          <w:numId w:val="1"/>
        </w:numPr>
        <w:tabs>
          <w:tab w:val="clear" w:pos="720"/>
          <w:tab w:val="num" w:pos="567"/>
        </w:tabs>
        <w:ind w:left="0"/>
        <w:rPr>
          <w:b/>
          <w:bCs/>
          <w:sz w:val="36"/>
          <w:szCs w:val="28"/>
        </w:rPr>
      </w:pPr>
      <w:r w:rsidRPr="00C914D7">
        <w:rPr>
          <w:b/>
          <w:bCs/>
          <w:sz w:val="36"/>
          <w:szCs w:val="28"/>
        </w:rPr>
        <w:t>Модификатор </w:t>
      </w:r>
      <w:proofErr w:type="spellStart"/>
      <w:r w:rsidRPr="00C914D7">
        <w:rPr>
          <w:b/>
          <w:bCs/>
          <w:sz w:val="36"/>
          <w:szCs w:val="28"/>
        </w:rPr>
        <w:t>volatile</w:t>
      </w:r>
      <w:proofErr w:type="spellEnd"/>
      <w:r w:rsidRPr="00C914D7">
        <w:rPr>
          <w:b/>
          <w:bCs/>
          <w:sz w:val="36"/>
          <w:szCs w:val="28"/>
        </w:rPr>
        <w:t>. Атомарные типы данных и операци</w:t>
      </w:r>
      <w:r>
        <w:rPr>
          <w:b/>
          <w:bCs/>
          <w:sz w:val="36"/>
          <w:szCs w:val="28"/>
        </w:rPr>
        <w:t>и</w:t>
      </w:r>
    </w:p>
    <w:p w14:paraId="0BE85405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📌</w:t>
      </w:r>
      <w:r w:rsidRPr="00C914D7">
        <w:rPr>
          <w:b/>
          <w:bCs/>
        </w:rPr>
        <w:t xml:space="preserve"> 1. Модификатор </w:t>
      </w:r>
      <w:proofErr w:type="spellStart"/>
      <w:r w:rsidRPr="00C914D7">
        <w:rPr>
          <w:b/>
          <w:bCs/>
        </w:rPr>
        <w:t>volatile</w:t>
      </w:r>
      <w:proofErr w:type="spellEnd"/>
    </w:p>
    <w:p w14:paraId="6AEBF5B7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🔹</w:t>
      </w:r>
      <w:r w:rsidRPr="00C914D7">
        <w:rPr>
          <w:b/>
          <w:bCs/>
        </w:rPr>
        <w:t xml:space="preserve"> Что это такое?</w:t>
      </w:r>
    </w:p>
    <w:p w14:paraId="793E6CA1" w14:textId="77777777" w:rsidR="00C914D7" w:rsidRPr="00C914D7" w:rsidRDefault="00C914D7" w:rsidP="00C914D7">
      <w:proofErr w:type="spellStart"/>
      <w:r w:rsidRPr="00C914D7">
        <w:t>volatile</w:t>
      </w:r>
      <w:proofErr w:type="spellEnd"/>
      <w:r w:rsidRPr="00C914D7">
        <w:t xml:space="preserve"> — это модификатор переменной, который говорит JVM:</w:t>
      </w:r>
    </w:p>
    <w:p w14:paraId="6ADA6621" w14:textId="77777777" w:rsidR="00C914D7" w:rsidRPr="00C914D7" w:rsidRDefault="00C914D7" w:rsidP="00C914D7">
      <w:r w:rsidRPr="00C914D7">
        <w:t xml:space="preserve">«Не кешируй это поле локально потоком. Всегда читай/пиши в </w:t>
      </w:r>
      <w:r w:rsidRPr="00C914D7">
        <w:rPr>
          <w:b/>
          <w:bCs/>
        </w:rPr>
        <w:t>общую память (</w:t>
      </w:r>
      <w:proofErr w:type="spellStart"/>
      <w:r w:rsidRPr="00C914D7">
        <w:rPr>
          <w:b/>
          <w:bCs/>
        </w:rPr>
        <w:t>main</w:t>
      </w:r>
      <w:proofErr w:type="spellEnd"/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memory</w:t>
      </w:r>
      <w:proofErr w:type="spellEnd"/>
      <w:r w:rsidRPr="00C914D7">
        <w:rPr>
          <w:b/>
          <w:bCs/>
        </w:rPr>
        <w:t>)</w:t>
      </w:r>
      <w:r w:rsidRPr="00C914D7">
        <w:t>.»</w:t>
      </w:r>
    </w:p>
    <w:p w14:paraId="578CF3C0" w14:textId="77777777" w:rsidR="00C914D7" w:rsidRPr="00C914D7" w:rsidRDefault="00C914D7" w:rsidP="00C914D7">
      <w:r w:rsidRPr="00C914D7">
        <w:pict w14:anchorId="2CF2811A">
          <v:rect id="_x0000_i1337" style="width:0;height:1.5pt" o:hralign="center" o:hrstd="t" o:hr="t" fillcolor="#a0a0a0" stroked="f"/>
        </w:pict>
      </w:r>
    </w:p>
    <w:p w14:paraId="556FFF04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🔸</w:t>
      </w:r>
      <w:r w:rsidRPr="00C914D7">
        <w:rPr>
          <w:b/>
          <w:bCs/>
        </w:rPr>
        <w:t xml:space="preserve"> Проблема без </w:t>
      </w:r>
      <w:proofErr w:type="spellStart"/>
      <w:r w:rsidRPr="00C914D7">
        <w:rPr>
          <w:b/>
          <w:bCs/>
        </w:rPr>
        <w:t>volatile</w:t>
      </w:r>
      <w:proofErr w:type="spellEnd"/>
      <w:r w:rsidRPr="00C914D7">
        <w:rPr>
          <w:b/>
          <w:bCs/>
        </w:rPr>
        <w:t>:</w:t>
      </w:r>
    </w:p>
    <w:p w14:paraId="4497165E" w14:textId="77777777" w:rsidR="00C914D7" w:rsidRPr="00C914D7" w:rsidRDefault="00C914D7" w:rsidP="00C914D7">
      <w:r w:rsidRPr="00C914D7">
        <w:t xml:space="preserve">В многопоточности </w:t>
      </w:r>
      <w:r w:rsidRPr="00C914D7">
        <w:rPr>
          <w:b/>
          <w:bCs/>
        </w:rPr>
        <w:t>потоки могут видеть устаревшие значения переменных</w:t>
      </w:r>
      <w:r w:rsidRPr="00C914D7">
        <w:t>. Это происходит из-за:</w:t>
      </w:r>
    </w:p>
    <w:p w14:paraId="7341ECC9" w14:textId="77777777" w:rsidR="00C914D7" w:rsidRPr="00C914D7" w:rsidRDefault="00C914D7" w:rsidP="00C914D7">
      <w:pPr>
        <w:numPr>
          <w:ilvl w:val="0"/>
          <w:numId w:val="17"/>
        </w:numPr>
      </w:pPr>
      <w:r w:rsidRPr="00C914D7">
        <w:t>CPU-кэшей</w:t>
      </w:r>
    </w:p>
    <w:p w14:paraId="4325D6A7" w14:textId="77777777" w:rsidR="00C914D7" w:rsidRPr="00C914D7" w:rsidRDefault="00C914D7" w:rsidP="00C914D7">
      <w:pPr>
        <w:numPr>
          <w:ilvl w:val="0"/>
          <w:numId w:val="17"/>
        </w:numPr>
      </w:pPr>
      <w:r w:rsidRPr="00C914D7">
        <w:t>оптимизаций компилятора и JVM</w:t>
      </w:r>
    </w:p>
    <w:p w14:paraId="1DA8936C" w14:textId="77777777" w:rsidR="00C914D7" w:rsidRPr="00C914D7" w:rsidRDefault="00C914D7" w:rsidP="00C914D7">
      <w:pPr>
        <w:rPr>
          <w:b/>
          <w:bCs/>
        </w:rPr>
      </w:pPr>
      <w:r w:rsidRPr="00C914D7">
        <w:rPr>
          <w:b/>
          <w:bCs/>
        </w:rPr>
        <w:t>Пример:</w:t>
      </w:r>
    </w:p>
    <w:p w14:paraId="672C4609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2887C321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7B558620" w14:textId="77777777" w:rsidR="00C914D7" w:rsidRPr="00C914D7" w:rsidRDefault="00C914D7" w:rsidP="00C914D7">
      <w:r w:rsidRPr="00C914D7">
        <w:t xml:space="preserve">class </w:t>
      </w:r>
      <w:proofErr w:type="spellStart"/>
      <w:r w:rsidRPr="00C914D7">
        <w:t>FlagTest</w:t>
      </w:r>
      <w:proofErr w:type="spellEnd"/>
      <w:r w:rsidRPr="00C914D7">
        <w:t xml:space="preserve"> {</w:t>
      </w:r>
    </w:p>
    <w:p w14:paraId="1B078239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private static boolean running = true;</w:t>
      </w:r>
    </w:p>
    <w:p w14:paraId="0A1B7D48" w14:textId="77777777" w:rsidR="00C914D7" w:rsidRPr="00C914D7" w:rsidRDefault="00C914D7" w:rsidP="00C914D7">
      <w:pPr>
        <w:rPr>
          <w:lang w:val="en-US"/>
        </w:rPr>
      </w:pPr>
    </w:p>
    <w:p w14:paraId="5BA1EBF3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public static void main(String[] args) throws </w:t>
      </w:r>
      <w:proofErr w:type="spellStart"/>
      <w:r w:rsidRPr="00C914D7">
        <w:rPr>
          <w:lang w:val="en-US"/>
        </w:rPr>
        <w:t>InterruptedException</w:t>
      </w:r>
      <w:proofErr w:type="spellEnd"/>
      <w:r w:rsidRPr="00C914D7">
        <w:rPr>
          <w:lang w:val="en-US"/>
        </w:rPr>
        <w:t xml:space="preserve"> {</w:t>
      </w:r>
    </w:p>
    <w:p w14:paraId="6DE5BD57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Thread t = new Thread(() -&gt; {</w:t>
      </w:r>
    </w:p>
    <w:p w14:paraId="219D9A4F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    while (running) {}  // </w:t>
      </w:r>
      <w:r w:rsidRPr="00C914D7">
        <w:t>может</w:t>
      </w:r>
      <w:r w:rsidRPr="00C914D7">
        <w:rPr>
          <w:lang w:val="en-US"/>
        </w:rPr>
        <w:t xml:space="preserve"> </w:t>
      </w:r>
      <w:r w:rsidRPr="00C914D7">
        <w:t>бесконечно</w:t>
      </w:r>
      <w:r w:rsidRPr="00C914D7">
        <w:rPr>
          <w:lang w:val="en-US"/>
        </w:rPr>
        <w:t xml:space="preserve"> </w:t>
      </w:r>
      <w:r w:rsidRPr="00C914D7">
        <w:t>крутиться</w:t>
      </w:r>
      <w:r w:rsidRPr="00C914D7">
        <w:rPr>
          <w:lang w:val="en-US"/>
        </w:rPr>
        <w:t>!</w:t>
      </w:r>
    </w:p>
    <w:p w14:paraId="36358B29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lastRenderedPageBreak/>
        <w:t xml:space="preserve">        });</w:t>
      </w:r>
    </w:p>
    <w:p w14:paraId="3F288228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</w:t>
      </w:r>
      <w:proofErr w:type="spellStart"/>
      <w:r w:rsidRPr="00C914D7">
        <w:rPr>
          <w:lang w:val="en-US"/>
        </w:rPr>
        <w:t>t.start</w:t>
      </w:r>
      <w:proofErr w:type="spellEnd"/>
      <w:r w:rsidRPr="00C914D7">
        <w:rPr>
          <w:lang w:val="en-US"/>
        </w:rPr>
        <w:t>();</w:t>
      </w:r>
    </w:p>
    <w:p w14:paraId="1015FF57" w14:textId="77777777" w:rsidR="00C914D7" w:rsidRPr="00C914D7" w:rsidRDefault="00C914D7" w:rsidP="00C914D7">
      <w:pPr>
        <w:rPr>
          <w:lang w:val="en-US"/>
        </w:rPr>
      </w:pPr>
    </w:p>
    <w:p w14:paraId="36F17909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</w:t>
      </w:r>
      <w:proofErr w:type="spellStart"/>
      <w:r w:rsidRPr="00C914D7">
        <w:rPr>
          <w:lang w:val="en-US"/>
        </w:rPr>
        <w:t>Thread.sleep</w:t>
      </w:r>
      <w:proofErr w:type="spellEnd"/>
      <w:r w:rsidRPr="00C914D7">
        <w:rPr>
          <w:lang w:val="en-US"/>
        </w:rPr>
        <w:t>(1000);</w:t>
      </w:r>
    </w:p>
    <w:p w14:paraId="68BD0C3C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running = false;  // </w:t>
      </w:r>
      <w:r w:rsidRPr="00C914D7">
        <w:t>поток</w:t>
      </w:r>
      <w:r w:rsidRPr="00C914D7">
        <w:rPr>
          <w:lang w:val="en-US"/>
        </w:rPr>
        <w:t xml:space="preserve"> t </w:t>
      </w:r>
      <w:r w:rsidRPr="00C914D7">
        <w:t>может</w:t>
      </w:r>
      <w:r w:rsidRPr="00C914D7">
        <w:rPr>
          <w:lang w:val="en-US"/>
        </w:rPr>
        <w:t xml:space="preserve"> </w:t>
      </w:r>
      <w:r w:rsidRPr="00C914D7">
        <w:t>этого</w:t>
      </w:r>
      <w:r w:rsidRPr="00C914D7">
        <w:rPr>
          <w:lang w:val="en-US"/>
        </w:rPr>
        <w:t xml:space="preserve"> "</w:t>
      </w:r>
      <w:r w:rsidRPr="00C914D7">
        <w:t>не</w:t>
      </w:r>
      <w:r w:rsidRPr="00C914D7">
        <w:rPr>
          <w:lang w:val="en-US"/>
        </w:rPr>
        <w:t xml:space="preserve"> </w:t>
      </w:r>
      <w:r w:rsidRPr="00C914D7">
        <w:t>увидеть</w:t>
      </w:r>
      <w:r w:rsidRPr="00C914D7">
        <w:rPr>
          <w:lang w:val="en-US"/>
        </w:rPr>
        <w:t>"</w:t>
      </w:r>
    </w:p>
    <w:p w14:paraId="378B3BF4" w14:textId="77777777" w:rsidR="00C914D7" w:rsidRPr="00C914D7" w:rsidRDefault="00C914D7" w:rsidP="00C914D7">
      <w:r w:rsidRPr="00C914D7">
        <w:rPr>
          <w:lang w:val="en-US"/>
        </w:rPr>
        <w:t xml:space="preserve">    </w:t>
      </w:r>
      <w:r w:rsidRPr="00C914D7">
        <w:t>}</w:t>
      </w:r>
    </w:p>
    <w:p w14:paraId="7387D787" w14:textId="77777777" w:rsidR="00C914D7" w:rsidRPr="00C914D7" w:rsidRDefault="00C914D7" w:rsidP="00C914D7">
      <w:r w:rsidRPr="00C914D7">
        <w:t>}</w:t>
      </w:r>
    </w:p>
    <w:p w14:paraId="3D6458B8" w14:textId="77777777" w:rsidR="00C914D7" w:rsidRPr="00C914D7" w:rsidRDefault="00C914D7" w:rsidP="00C914D7">
      <w:r w:rsidRPr="00C914D7">
        <w:pict w14:anchorId="6E4F8C9F">
          <v:rect id="_x0000_i1338" style="width:0;height:1.5pt" o:hralign="center" o:hrstd="t" o:hr="t" fillcolor="#a0a0a0" stroked="f"/>
        </w:pict>
      </w:r>
    </w:p>
    <w:p w14:paraId="4DAC5C4A" w14:textId="77777777" w:rsidR="00C914D7" w:rsidRPr="00C914D7" w:rsidRDefault="00C914D7" w:rsidP="00C914D7">
      <w:pPr>
        <w:rPr>
          <w:b/>
          <w:bCs/>
          <w:lang w:val="en-US"/>
        </w:rPr>
      </w:pPr>
      <w:r w:rsidRPr="00C914D7">
        <w:rPr>
          <w:rFonts w:ascii="Segoe UI Emoji" w:hAnsi="Segoe UI Emoji" w:cs="Segoe UI Emoji"/>
          <w:b/>
          <w:bCs/>
          <w:lang w:val="en-US"/>
        </w:rPr>
        <w:t>✅</w:t>
      </w:r>
      <w:r w:rsidRPr="00C914D7">
        <w:rPr>
          <w:b/>
          <w:bCs/>
          <w:lang w:val="en-US"/>
        </w:rPr>
        <w:t xml:space="preserve"> </w:t>
      </w:r>
      <w:r w:rsidRPr="00C914D7">
        <w:rPr>
          <w:b/>
          <w:bCs/>
        </w:rPr>
        <w:t>Решение</w:t>
      </w:r>
      <w:r w:rsidRPr="00C914D7">
        <w:rPr>
          <w:b/>
          <w:bCs/>
          <w:lang w:val="en-US"/>
        </w:rPr>
        <w:t>:</w:t>
      </w:r>
    </w:p>
    <w:p w14:paraId="685D6DBA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>java</w:t>
      </w:r>
    </w:p>
    <w:p w14:paraId="63477985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t>КопироватьРедактировать</w:t>
      </w:r>
      <w:proofErr w:type="spellEnd"/>
    </w:p>
    <w:p w14:paraId="480DD44F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>private static volatile boolean running = true;</w:t>
      </w:r>
    </w:p>
    <w:p w14:paraId="5596B13E" w14:textId="77777777" w:rsidR="00C914D7" w:rsidRPr="00C914D7" w:rsidRDefault="00C914D7" w:rsidP="00C914D7">
      <w:r w:rsidRPr="00C914D7">
        <w:t xml:space="preserve">Теперь </w:t>
      </w:r>
      <w:proofErr w:type="spellStart"/>
      <w:r w:rsidRPr="00C914D7">
        <w:t>running</w:t>
      </w:r>
      <w:proofErr w:type="spellEnd"/>
      <w:r w:rsidRPr="00C914D7">
        <w:t xml:space="preserve"> = </w:t>
      </w:r>
      <w:proofErr w:type="spellStart"/>
      <w:r w:rsidRPr="00C914D7">
        <w:t>false</w:t>
      </w:r>
      <w:proofErr w:type="spellEnd"/>
      <w:r w:rsidRPr="00C914D7">
        <w:t xml:space="preserve"> </w:t>
      </w:r>
      <w:r w:rsidRPr="00C914D7">
        <w:rPr>
          <w:b/>
          <w:bCs/>
        </w:rPr>
        <w:t>гарантированно будет замечено</w:t>
      </w:r>
      <w:r w:rsidRPr="00C914D7">
        <w:t xml:space="preserve"> другим потоком.</w:t>
      </w:r>
    </w:p>
    <w:p w14:paraId="111A6980" w14:textId="77777777" w:rsidR="00C914D7" w:rsidRPr="00C914D7" w:rsidRDefault="00C914D7" w:rsidP="00C914D7">
      <w:r w:rsidRPr="00C914D7">
        <w:pict w14:anchorId="7CD2A938">
          <v:rect id="_x0000_i1339" style="width:0;height:1.5pt" o:hralign="center" o:hrstd="t" o:hr="t" fillcolor="#a0a0a0" stroked="f"/>
        </w:pict>
      </w:r>
    </w:p>
    <w:p w14:paraId="3D4DFC09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🔐</w:t>
      </w:r>
      <w:r w:rsidRPr="00C914D7">
        <w:rPr>
          <w:b/>
          <w:bCs/>
        </w:rPr>
        <w:t xml:space="preserve"> Что делает </w:t>
      </w:r>
      <w:proofErr w:type="spellStart"/>
      <w:r w:rsidRPr="00C914D7">
        <w:rPr>
          <w:b/>
          <w:bCs/>
        </w:rPr>
        <w:t>volatile</w:t>
      </w:r>
      <w:proofErr w:type="spellEnd"/>
      <w:r w:rsidRPr="00C914D7">
        <w:rPr>
          <w:b/>
          <w:bCs/>
        </w:rPr>
        <w:t>:</w:t>
      </w:r>
    </w:p>
    <w:p w14:paraId="73CAC95F" w14:textId="77777777" w:rsidR="00C914D7" w:rsidRPr="00C914D7" w:rsidRDefault="00C914D7" w:rsidP="00C914D7">
      <w:pPr>
        <w:numPr>
          <w:ilvl w:val="0"/>
          <w:numId w:val="18"/>
        </w:numPr>
      </w:pPr>
      <w:r w:rsidRPr="00C914D7">
        <w:rPr>
          <w:b/>
          <w:bCs/>
        </w:rPr>
        <w:t>Гарантирует видимость</w:t>
      </w:r>
      <w:r w:rsidRPr="00C914D7">
        <w:t xml:space="preserve"> изменений между потоками.</w:t>
      </w:r>
    </w:p>
    <w:p w14:paraId="459C3520" w14:textId="77777777" w:rsidR="00C914D7" w:rsidRPr="00C914D7" w:rsidRDefault="00C914D7" w:rsidP="00C914D7">
      <w:pPr>
        <w:numPr>
          <w:ilvl w:val="0"/>
          <w:numId w:val="18"/>
        </w:numPr>
      </w:pPr>
      <w:r w:rsidRPr="00C914D7">
        <w:rPr>
          <w:b/>
          <w:bCs/>
        </w:rPr>
        <w:t>Не даёт переставлять инструкции</w:t>
      </w:r>
      <w:r w:rsidRPr="00C914D7">
        <w:t xml:space="preserve"> (</w:t>
      </w:r>
      <w:proofErr w:type="spellStart"/>
      <w:r w:rsidRPr="00C914D7">
        <w:t>reordering</w:t>
      </w:r>
      <w:proofErr w:type="spellEnd"/>
      <w:r w:rsidRPr="00C914D7">
        <w:t>) вокруг чтения/записи.</w:t>
      </w:r>
    </w:p>
    <w:p w14:paraId="14AEF0F5" w14:textId="77777777" w:rsidR="00C914D7" w:rsidRPr="00C914D7" w:rsidRDefault="00C914D7" w:rsidP="00C914D7">
      <w:pPr>
        <w:numPr>
          <w:ilvl w:val="0"/>
          <w:numId w:val="18"/>
        </w:numPr>
      </w:pPr>
      <w:r w:rsidRPr="00C914D7">
        <w:rPr>
          <w:b/>
          <w:bCs/>
        </w:rPr>
        <w:t>Не делает переменные атомарными</w:t>
      </w:r>
      <w:r w:rsidRPr="00C914D7">
        <w:t xml:space="preserve">, если они составные (например: </w:t>
      </w:r>
      <w:proofErr w:type="spellStart"/>
      <w:r w:rsidRPr="00C914D7">
        <w:t>count</w:t>
      </w:r>
      <w:proofErr w:type="spellEnd"/>
      <w:r w:rsidRPr="00C914D7">
        <w:t>++).</w:t>
      </w:r>
    </w:p>
    <w:p w14:paraId="165EA2CD" w14:textId="77777777" w:rsidR="00C914D7" w:rsidRPr="00C914D7" w:rsidRDefault="00C914D7" w:rsidP="00C914D7">
      <w:r w:rsidRPr="00C914D7">
        <w:pict w14:anchorId="38B2B41E">
          <v:rect id="_x0000_i1340" style="width:0;height:1.5pt" o:hralign="center" o:hrstd="t" o:hr="t" fillcolor="#a0a0a0" stroked="f"/>
        </w:pict>
      </w:r>
    </w:p>
    <w:p w14:paraId="47984400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❗</w:t>
      </w:r>
      <w:r w:rsidRPr="00C914D7">
        <w:rPr>
          <w:b/>
          <w:bCs/>
        </w:rPr>
        <w:t xml:space="preserve"> Важно:</w:t>
      </w:r>
    </w:p>
    <w:p w14:paraId="37759050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342E1E83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68554C12" w14:textId="77777777" w:rsidR="00C914D7" w:rsidRPr="00C914D7" w:rsidRDefault="00C914D7" w:rsidP="00C914D7">
      <w:proofErr w:type="spellStart"/>
      <w:r w:rsidRPr="00C914D7">
        <w:t>volatile</w:t>
      </w:r>
      <w:proofErr w:type="spellEnd"/>
      <w:r w:rsidRPr="00C914D7">
        <w:t xml:space="preserve"> </w:t>
      </w:r>
      <w:proofErr w:type="spellStart"/>
      <w:r w:rsidRPr="00C914D7">
        <w:t>int</w:t>
      </w:r>
      <w:proofErr w:type="spellEnd"/>
      <w:r w:rsidRPr="00C914D7">
        <w:t xml:space="preserve"> </w:t>
      </w:r>
      <w:proofErr w:type="spellStart"/>
      <w:r w:rsidRPr="00C914D7">
        <w:t>counter</w:t>
      </w:r>
      <w:proofErr w:type="spellEnd"/>
      <w:r w:rsidRPr="00C914D7">
        <w:t>;</w:t>
      </w:r>
    </w:p>
    <w:p w14:paraId="2B544F7E" w14:textId="77777777" w:rsidR="00C914D7" w:rsidRPr="00C914D7" w:rsidRDefault="00C914D7" w:rsidP="00C914D7">
      <w:proofErr w:type="spellStart"/>
      <w:r w:rsidRPr="00C914D7">
        <w:t>counter</w:t>
      </w:r>
      <w:proofErr w:type="spellEnd"/>
      <w:r w:rsidRPr="00C914D7">
        <w:t>++; // не атомарно!</w:t>
      </w:r>
    </w:p>
    <w:p w14:paraId="5C7A5F67" w14:textId="77777777" w:rsidR="00C914D7" w:rsidRPr="00C914D7" w:rsidRDefault="00C914D7" w:rsidP="00C914D7">
      <w:r w:rsidRPr="00C914D7">
        <w:t xml:space="preserve">Это = </w:t>
      </w:r>
      <w:proofErr w:type="spellStart"/>
      <w:r w:rsidRPr="00C914D7">
        <w:t>read</w:t>
      </w:r>
      <w:proofErr w:type="spellEnd"/>
      <w:r w:rsidRPr="00C914D7">
        <w:t xml:space="preserve"> → </w:t>
      </w:r>
      <w:proofErr w:type="spellStart"/>
      <w:r w:rsidRPr="00C914D7">
        <w:t>increment</w:t>
      </w:r>
      <w:proofErr w:type="spellEnd"/>
      <w:r w:rsidRPr="00C914D7">
        <w:t xml:space="preserve"> → </w:t>
      </w:r>
      <w:proofErr w:type="spellStart"/>
      <w:r w:rsidRPr="00C914D7">
        <w:t>write</w:t>
      </w:r>
      <w:proofErr w:type="spellEnd"/>
      <w:r w:rsidRPr="00C914D7">
        <w:t>, а между ними другой поток может вмешаться.</w:t>
      </w:r>
    </w:p>
    <w:p w14:paraId="5DAAC8F5" w14:textId="77777777" w:rsidR="00C914D7" w:rsidRPr="00C914D7" w:rsidRDefault="00C914D7" w:rsidP="00C914D7">
      <w:r w:rsidRPr="00C914D7">
        <w:pict w14:anchorId="3AB4B698">
          <v:rect id="_x0000_i1341" style="width:0;height:1.5pt" o:hralign="center" o:hrstd="t" o:hr="t" fillcolor="#a0a0a0" stroked="f"/>
        </w:pict>
      </w:r>
    </w:p>
    <w:p w14:paraId="7BEC5756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🧮</w:t>
      </w:r>
      <w:r w:rsidRPr="00C914D7">
        <w:rPr>
          <w:b/>
          <w:bCs/>
        </w:rPr>
        <w:t xml:space="preserve"> 2. Атомарные типы (</w:t>
      </w:r>
      <w:proofErr w:type="spellStart"/>
      <w:r w:rsidRPr="00C914D7">
        <w:rPr>
          <w:b/>
          <w:bCs/>
        </w:rPr>
        <w:t>java.util.concurrent.atomic</w:t>
      </w:r>
      <w:proofErr w:type="spellEnd"/>
      <w:r w:rsidRPr="00C914D7">
        <w:rPr>
          <w:b/>
          <w:bCs/>
        </w:rPr>
        <w:t>)</w:t>
      </w:r>
    </w:p>
    <w:p w14:paraId="34DF7382" w14:textId="77777777" w:rsidR="00C914D7" w:rsidRPr="00C914D7" w:rsidRDefault="00C914D7" w:rsidP="00C914D7">
      <w:r w:rsidRPr="00C914D7">
        <w:lastRenderedPageBreak/>
        <w:t xml:space="preserve">Если </w:t>
      </w:r>
      <w:proofErr w:type="spellStart"/>
      <w:r w:rsidRPr="00C914D7">
        <w:t>volatile</w:t>
      </w:r>
      <w:proofErr w:type="spellEnd"/>
      <w:r w:rsidRPr="00C914D7">
        <w:t xml:space="preserve"> не даёт атомарности, тогда что даёт?</w:t>
      </w:r>
    </w:p>
    <w:p w14:paraId="7B5F000A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🔹</w:t>
      </w:r>
      <w:r w:rsidRPr="00C914D7">
        <w:rPr>
          <w:b/>
          <w:bCs/>
        </w:rPr>
        <w:t xml:space="preserve"> Атомарные классы — это обёртки, которые делают операции без блокировок, используя CAS (</w:t>
      </w:r>
      <w:proofErr w:type="spellStart"/>
      <w:r w:rsidRPr="00C914D7">
        <w:rPr>
          <w:b/>
          <w:bCs/>
        </w:rPr>
        <w:t>compare</w:t>
      </w:r>
      <w:proofErr w:type="spellEnd"/>
      <w:r w:rsidRPr="00C914D7">
        <w:rPr>
          <w:b/>
          <w:bCs/>
        </w:rPr>
        <w:t>-and-</w:t>
      </w:r>
      <w:proofErr w:type="spellStart"/>
      <w:r w:rsidRPr="00C914D7">
        <w:rPr>
          <w:b/>
          <w:bCs/>
        </w:rPr>
        <w:t>swap</w:t>
      </w:r>
      <w:proofErr w:type="spellEnd"/>
      <w:r w:rsidRPr="00C914D7">
        <w:rPr>
          <w:b/>
          <w:bCs/>
        </w:rPr>
        <w:t>).</w:t>
      </w:r>
    </w:p>
    <w:p w14:paraId="06917A38" w14:textId="77777777" w:rsidR="00C914D7" w:rsidRPr="00C914D7" w:rsidRDefault="00C914D7" w:rsidP="00C914D7">
      <w:r w:rsidRPr="00C914D7">
        <w:pict w14:anchorId="41CDBAF0">
          <v:rect id="_x0000_i1342" style="width:0;height:1.5pt" o:hralign="center" o:hrstd="t" o:hr="t" fillcolor="#a0a0a0" stroked="f"/>
        </w:pict>
      </w:r>
    </w:p>
    <w:p w14:paraId="160A701E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📦</w:t>
      </w:r>
      <w:r w:rsidRPr="00C914D7">
        <w:rPr>
          <w:b/>
          <w:bCs/>
        </w:rPr>
        <w:t xml:space="preserve"> Основные классы: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4380"/>
      </w:tblGrid>
      <w:tr w:rsidR="00C914D7" w:rsidRPr="00C914D7" w14:paraId="0C2DADBD" w14:textId="77777777" w:rsidTr="00C91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BE419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10EA6B93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Назначение</w:t>
            </w:r>
          </w:p>
        </w:tc>
      </w:tr>
      <w:tr w:rsidR="00C914D7" w:rsidRPr="00C914D7" w14:paraId="7DBB0AB9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EDC23" w14:textId="77777777" w:rsidR="00C914D7" w:rsidRPr="00C914D7" w:rsidRDefault="00C914D7" w:rsidP="00C914D7">
            <w:proofErr w:type="spellStart"/>
            <w:r w:rsidRPr="00C914D7">
              <w:t>AtomicInteger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0188F" w14:textId="77777777" w:rsidR="00C914D7" w:rsidRPr="00C914D7" w:rsidRDefault="00C914D7" w:rsidP="00C914D7">
            <w:r w:rsidRPr="00C914D7">
              <w:t xml:space="preserve">Атомарный </w:t>
            </w:r>
            <w:proofErr w:type="spellStart"/>
            <w:r w:rsidRPr="00C914D7">
              <w:t>int</w:t>
            </w:r>
            <w:proofErr w:type="spellEnd"/>
          </w:p>
        </w:tc>
      </w:tr>
      <w:tr w:rsidR="00C914D7" w:rsidRPr="00C914D7" w14:paraId="7DF711E8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6740" w14:textId="77777777" w:rsidR="00C914D7" w:rsidRPr="00C914D7" w:rsidRDefault="00C914D7" w:rsidP="00C914D7">
            <w:proofErr w:type="spellStart"/>
            <w:r w:rsidRPr="00C914D7">
              <w:t>AtomicLong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0C875" w14:textId="77777777" w:rsidR="00C914D7" w:rsidRPr="00C914D7" w:rsidRDefault="00C914D7" w:rsidP="00C914D7">
            <w:r w:rsidRPr="00C914D7">
              <w:t xml:space="preserve">Атомарный </w:t>
            </w:r>
            <w:proofErr w:type="spellStart"/>
            <w:r w:rsidRPr="00C914D7">
              <w:t>long</w:t>
            </w:r>
            <w:proofErr w:type="spellEnd"/>
          </w:p>
        </w:tc>
      </w:tr>
      <w:tr w:rsidR="00C914D7" w:rsidRPr="00C914D7" w14:paraId="3FBBB3AB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F695" w14:textId="77777777" w:rsidR="00C914D7" w:rsidRPr="00C914D7" w:rsidRDefault="00C914D7" w:rsidP="00C914D7">
            <w:proofErr w:type="spellStart"/>
            <w:r w:rsidRPr="00C914D7">
              <w:t>AtomicBoolean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E6B01" w14:textId="77777777" w:rsidR="00C914D7" w:rsidRPr="00C914D7" w:rsidRDefault="00C914D7" w:rsidP="00C914D7">
            <w:r w:rsidRPr="00C914D7">
              <w:t>Атомарный boolean</w:t>
            </w:r>
          </w:p>
        </w:tc>
      </w:tr>
      <w:tr w:rsidR="00C914D7" w:rsidRPr="00C914D7" w14:paraId="46E331CF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8AB4" w14:textId="77777777" w:rsidR="00C914D7" w:rsidRPr="00C914D7" w:rsidRDefault="00C914D7" w:rsidP="00C914D7">
            <w:proofErr w:type="spellStart"/>
            <w:r w:rsidRPr="00C914D7">
              <w:t>AtomicReference</w:t>
            </w:r>
            <w:proofErr w:type="spellEnd"/>
            <w:r w:rsidRPr="00C914D7">
              <w:t>&lt;T&gt;</w:t>
            </w:r>
          </w:p>
        </w:tc>
        <w:tc>
          <w:tcPr>
            <w:tcW w:w="0" w:type="auto"/>
            <w:vAlign w:val="center"/>
            <w:hideMark/>
          </w:tcPr>
          <w:p w14:paraId="5A1DDE3A" w14:textId="77777777" w:rsidR="00C914D7" w:rsidRPr="00C914D7" w:rsidRDefault="00C914D7" w:rsidP="00C914D7">
            <w:r w:rsidRPr="00C914D7">
              <w:t>Атомарная ссылка на объект</w:t>
            </w:r>
          </w:p>
        </w:tc>
      </w:tr>
      <w:tr w:rsidR="00C914D7" w:rsidRPr="00C914D7" w14:paraId="1A71FA96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AAC4" w14:textId="77777777" w:rsidR="00C914D7" w:rsidRPr="00C914D7" w:rsidRDefault="00C914D7" w:rsidP="00C914D7">
            <w:proofErr w:type="spellStart"/>
            <w:r w:rsidRPr="00C914D7">
              <w:t>LongAdder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DoubleAdder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5EF80" w14:textId="77777777" w:rsidR="00C914D7" w:rsidRPr="00C914D7" w:rsidRDefault="00C914D7" w:rsidP="00C914D7">
            <w:r w:rsidRPr="00C914D7">
              <w:t>Высокопроизводительные счётчики</w:t>
            </w:r>
          </w:p>
        </w:tc>
      </w:tr>
    </w:tbl>
    <w:p w14:paraId="21A7145A" w14:textId="77777777" w:rsidR="00C914D7" w:rsidRPr="00C914D7" w:rsidRDefault="00C914D7" w:rsidP="00C914D7">
      <w:r w:rsidRPr="00C914D7">
        <w:pict w14:anchorId="0C895B3D">
          <v:rect id="_x0000_i1343" style="width:0;height:1.5pt" o:hralign="center" o:hrstd="t" o:hr="t" fillcolor="#a0a0a0" stroked="f"/>
        </w:pict>
      </w:r>
    </w:p>
    <w:p w14:paraId="21C47B97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🔧</w:t>
      </w:r>
      <w:r w:rsidRPr="00C914D7">
        <w:rPr>
          <w:b/>
          <w:bCs/>
        </w:rPr>
        <w:t xml:space="preserve"> Пример </w:t>
      </w:r>
      <w:proofErr w:type="spellStart"/>
      <w:r w:rsidRPr="00C914D7">
        <w:rPr>
          <w:b/>
          <w:bCs/>
        </w:rPr>
        <w:t>AtomicInteger</w:t>
      </w:r>
      <w:proofErr w:type="spellEnd"/>
      <w:r w:rsidRPr="00C914D7">
        <w:rPr>
          <w:b/>
          <w:bCs/>
        </w:rPr>
        <w:t>:</w:t>
      </w:r>
    </w:p>
    <w:p w14:paraId="09C620DB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10E73299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108CE489" w14:textId="77777777" w:rsidR="00C914D7" w:rsidRPr="00C914D7" w:rsidRDefault="00C914D7" w:rsidP="00C914D7">
      <w:proofErr w:type="spellStart"/>
      <w:r w:rsidRPr="00C914D7">
        <w:t>import</w:t>
      </w:r>
      <w:proofErr w:type="spellEnd"/>
      <w:r w:rsidRPr="00C914D7">
        <w:t xml:space="preserve"> </w:t>
      </w:r>
      <w:proofErr w:type="spellStart"/>
      <w:r w:rsidRPr="00C914D7">
        <w:t>java.util.concurrent.atomic.AtomicInteger</w:t>
      </w:r>
      <w:proofErr w:type="spellEnd"/>
      <w:r w:rsidRPr="00C914D7">
        <w:t>;</w:t>
      </w:r>
    </w:p>
    <w:p w14:paraId="08282427" w14:textId="77777777" w:rsidR="00C914D7" w:rsidRPr="00C914D7" w:rsidRDefault="00C914D7" w:rsidP="00C914D7"/>
    <w:p w14:paraId="06FFB17B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>public class Counter {</w:t>
      </w:r>
    </w:p>
    <w:p w14:paraId="1A486FD6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private final </w:t>
      </w:r>
      <w:proofErr w:type="spellStart"/>
      <w:r w:rsidRPr="00C914D7">
        <w:rPr>
          <w:lang w:val="en-US"/>
        </w:rPr>
        <w:t>AtomicInteger</w:t>
      </w:r>
      <w:proofErr w:type="spellEnd"/>
      <w:r w:rsidRPr="00C914D7">
        <w:rPr>
          <w:lang w:val="en-US"/>
        </w:rPr>
        <w:t xml:space="preserve"> count = new </w:t>
      </w:r>
      <w:proofErr w:type="spellStart"/>
      <w:r w:rsidRPr="00C914D7">
        <w:rPr>
          <w:lang w:val="en-US"/>
        </w:rPr>
        <w:t>AtomicInteger</w:t>
      </w:r>
      <w:proofErr w:type="spellEnd"/>
      <w:r w:rsidRPr="00C914D7">
        <w:rPr>
          <w:lang w:val="en-US"/>
        </w:rPr>
        <w:t>(0);</w:t>
      </w:r>
    </w:p>
    <w:p w14:paraId="67F72866" w14:textId="77777777" w:rsidR="00C914D7" w:rsidRPr="00C914D7" w:rsidRDefault="00C914D7" w:rsidP="00C914D7">
      <w:pPr>
        <w:rPr>
          <w:lang w:val="en-US"/>
        </w:rPr>
      </w:pPr>
    </w:p>
    <w:p w14:paraId="0FD5D216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public void increment() {</w:t>
      </w:r>
    </w:p>
    <w:p w14:paraId="18E9413B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</w:t>
      </w:r>
      <w:proofErr w:type="spellStart"/>
      <w:r w:rsidRPr="00C914D7">
        <w:rPr>
          <w:lang w:val="en-US"/>
        </w:rPr>
        <w:t>count.incrementAndGet</w:t>
      </w:r>
      <w:proofErr w:type="spellEnd"/>
      <w:r w:rsidRPr="00C914D7">
        <w:rPr>
          <w:lang w:val="en-US"/>
        </w:rPr>
        <w:t xml:space="preserve">();  // </w:t>
      </w:r>
      <w:r w:rsidRPr="00C914D7">
        <w:t>атомарно</w:t>
      </w:r>
    </w:p>
    <w:p w14:paraId="4778207E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}</w:t>
      </w:r>
    </w:p>
    <w:p w14:paraId="6683541E" w14:textId="77777777" w:rsidR="00C914D7" w:rsidRPr="00C914D7" w:rsidRDefault="00C914D7" w:rsidP="00C914D7">
      <w:pPr>
        <w:rPr>
          <w:lang w:val="en-US"/>
        </w:rPr>
      </w:pPr>
    </w:p>
    <w:p w14:paraId="573EF4A3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public int get() {</w:t>
      </w:r>
    </w:p>
    <w:p w14:paraId="253C0714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return </w:t>
      </w:r>
      <w:proofErr w:type="spellStart"/>
      <w:r w:rsidRPr="00C914D7">
        <w:rPr>
          <w:lang w:val="en-US"/>
        </w:rPr>
        <w:t>count.get</w:t>
      </w:r>
      <w:proofErr w:type="spellEnd"/>
      <w:r w:rsidRPr="00C914D7">
        <w:rPr>
          <w:lang w:val="en-US"/>
        </w:rPr>
        <w:t>();</w:t>
      </w:r>
    </w:p>
    <w:p w14:paraId="0AE85965" w14:textId="77777777" w:rsidR="00C914D7" w:rsidRPr="00C914D7" w:rsidRDefault="00C914D7" w:rsidP="00C914D7">
      <w:r w:rsidRPr="00C914D7">
        <w:rPr>
          <w:lang w:val="en-US"/>
        </w:rPr>
        <w:t xml:space="preserve">    </w:t>
      </w:r>
      <w:r w:rsidRPr="00C914D7">
        <w:t>}</w:t>
      </w:r>
    </w:p>
    <w:p w14:paraId="0EBA23FA" w14:textId="77777777" w:rsidR="00C914D7" w:rsidRPr="00C914D7" w:rsidRDefault="00C914D7" w:rsidP="00C914D7">
      <w:r w:rsidRPr="00C914D7">
        <w:t>}</w:t>
      </w:r>
    </w:p>
    <w:p w14:paraId="1602EEB6" w14:textId="77777777" w:rsidR="00C914D7" w:rsidRPr="00C914D7" w:rsidRDefault="00C914D7" w:rsidP="00C914D7">
      <w:r w:rsidRPr="00C914D7">
        <w:lastRenderedPageBreak/>
        <w:pict w14:anchorId="0C7DE2AB">
          <v:rect id="_x0000_i1344" style="width:0;height:1.5pt" o:hralign="center" o:hrstd="t" o:hr="t" fillcolor="#a0a0a0" stroked="f"/>
        </w:pict>
      </w:r>
    </w:p>
    <w:p w14:paraId="098C7B23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🔁</w:t>
      </w:r>
      <w:r w:rsidRPr="00C914D7">
        <w:rPr>
          <w:b/>
          <w:bCs/>
        </w:rPr>
        <w:t xml:space="preserve"> Методы </w:t>
      </w:r>
      <w:proofErr w:type="spellStart"/>
      <w:r w:rsidRPr="00C914D7">
        <w:rPr>
          <w:b/>
          <w:bCs/>
        </w:rPr>
        <w:t>AtomicInteger</w:t>
      </w:r>
      <w:proofErr w:type="spellEnd"/>
      <w:r w:rsidRPr="00C914D7">
        <w:rPr>
          <w:b/>
          <w:bCs/>
        </w:rPr>
        <w:t>:</w:t>
      </w:r>
    </w:p>
    <w:p w14:paraId="6D5C97F9" w14:textId="77777777" w:rsidR="00C914D7" w:rsidRPr="00C914D7" w:rsidRDefault="00C914D7" w:rsidP="00C914D7">
      <w:pPr>
        <w:numPr>
          <w:ilvl w:val="0"/>
          <w:numId w:val="19"/>
        </w:numPr>
      </w:pPr>
      <w:proofErr w:type="spellStart"/>
      <w:r w:rsidRPr="00C914D7">
        <w:t>get</w:t>
      </w:r>
      <w:proofErr w:type="spellEnd"/>
      <w:r w:rsidRPr="00C914D7">
        <w:t>() — получить значение</w:t>
      </w:r>
    </w:p>
    <w:p w14:paraId="143F1662" w14:textId="77777777" w:rsidR="00C914D7" w:rsidRPr="00C914D7" w:rsidRDefault="00C914D7" w:rsidP="00C914D7">
      <w:pPr>
        <w:numPr>
          <w:ilvl w:val="0"/>
          <w:numId w:val="19"/>
        </w:numPr>
      </w:pPr>
      <w:proofErr w:type="spellStart"/>
      <w:r w:rsidRPr="00C914D7">
        <w:t>set</w:t>
      </w:r>
      <w:proofErr w:type="spellEnd"/>
      <w:r w:rsidRPr="00C914D7">
        <w:t>(</w:t>
      </w:r>
      <w:proofErr w:type="spellStart"/>
      <w:r w:rsidRPr="00C914D7">
        <w:t>val</w:t>
      </w:r>
      <w:proofErr w:type="spellEnd"/>
      <w:r w:rsidRPr="00C914D7">
        <w:t>) — установить значение</w:t>
      </w:r>
    </w:p>
    <w:p w14:paraId="534A68DE" w14:textId="77777777" w:rsidR="00C914D7" w:rsidRPr="00C914D7" w:rsidRDefault="00C914D7" w:rsidP="00C914D7">
      <w:pPr>
        <w:numPr>
          <w:ilvl w:val="0"/>
          <w:numId w:val="19"/>
        </w:numPr>
      </w:pPr>
      <w:proofErr w:type="spellStart"/>
      <w:r w:rsidRPr="00C914D7">
        <w:t>incrementAndGet</w:t>
      </w:r>
      <w:proofErr w:type="spellEnd"/>
      <w:r w:rsidRPr="00C914D7">
        <w:t>() — ++ и вернуть</w:t>
      </w:r>
    </w:p>
    <w:p w14:paraId="68A6007C" w14:textId="77777777" w:rsidR="00C914D7" w:rsidRPr="00C914D7" w:rsidRDefault="00C914D7" w:rsidP="00C914D7">
      <w:pPr>
        <w:numPr>
          <w:ilvl w:val="0"/>
          <w:numId w:val="19"/>
        </w:numPr>
      </w:pPr>
      <w:proofErr w:type="spellStart"/>
      <w:r w:rsidRPr="00C914D7">
        <w:t>getAndIncrement</w:t>
      </w:r>
      <w:proofErr w:type="spellEnd"/>
      <w:r w:rsidRPr="00C914D7">
        <w:t>() — вернуть и ++</w:t>
      </w:r>
    </w:p>
    <w:p w14:paraId="436D8E35" w14:textId="77777777" w:rsidR="00C914D7" w:rsidRPr="00C914D7" w:rsidRDefault="00C914D7" w:rsidP="00C914D7">
      <w:pPr>
        <w:numPr>
          <w:ilvl w:val="0"/>
          <w:numId w:val="19"/>
        </w:numPr>
      </w:pPr>
      <w:proofErr w:type="spellStart"/>
      <w:r w:rsidRPr="00C914D7">
        <w:t>compareAndSet</w:t>
      </w:r>
      <w:proofErr w:type="spellEnd"/>
      <w:r w:rsidRPr="00C914D7">
        <w:t>(</w:t>
      </w:r>
      <w:proofErr w:type="spellStart"/>
      <w:r w:rsidRPr="00C914D7">
        <w:t>expected</w:t>
      </w:r>
      <w:proofErr w:type="spellEnd"/>
      <w:r w:rsidRPr="00C914D7">
        <w:t xml:space="preserve">, </w:t>
      </w:r>
      <w:proofErr w:type="spellStart"/>
      <w:r w:rsidRPr="00C914D7">
        <w:t>update</w:t>
      </w:r>
      <w:proofErr w:type="spellEnd"/>
      <w:r w:rsidRPr="00C914D7">
        <w:t>) — CAS-операция</w:t>
      </w:r>
    </w:p>
    <w:p w14:paraId="5CF55614" w14:textId="77777777" w:rsidR="00C914D7" w:rsidRPr="00C914D7" w:rsidRDefault="00C914D7" w:rsidP="00C914D7">
      <w:pPr>
        <w:rPr>
          <w:b/>
          <w:bCs/>
        </w:rPr>
      </w:pPr>
      <w:r w:rsidRPr="00C914D7">
        <w:rPr>
          <w:b/>
          <w:bCs/>
        </w:rPr>
        <w:t>Пример CAS:</w:t>
      </w:r>
    </w:p>
    <w:p w14:paraId="4AF41A67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11A5B2CB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1CC8D344" w14:textId="77777777" w:rsidR="00C914D7" w:rsidRPr="00C914D7" w:rsidRDefault="00C914D7" w:rsidP="00C914D7">
      <w:proofErr w:type="spellStart"/>
      <w:r w:rsidRPr="00C914D7">
        <w:t>AtomicInteger</w:t>
      </w:r>
      <w:proofErr w:type="spellEnd"/>
      <w:r w:rsidRPr="00C914D7">
        <w:t xml:space="preserve"> </w:t>
      </w:r>
      <w:proofErr w:type="spellStart"/>
      <w:r w:rsidRPr="00C914D7">
        <w:t>counter</w:t>
      </w:r>
      <w:proofErr w:type="spellEnd"/>
      <w:r w:rsidRPr="00C914D7">
        <w:t xml:space="preserve"> = </w:t>
      </w:r>
      <w:proofErr w:type="spellStart"/>
      <w:r w:rsidRPr="00C914D7">
        <w:t>new</w:t>
      </w:r>
      <w:proofErr w:type="spellEnd"/>
      <w:r w:rsidRPr="00C914D7">
        <w:t xml:space="preserve"> </w:t>
      </w:r>
      <w:proofErr w:type="spellStart"/>
      <w:r w:rsidRPr="00C914D7">
        <w:t>AtomicInteger</w:t>
      </w:r>
      <w:proofErr w:type="spellEnd"/>
      <w:r w:rsidRPr="00C914D7">
        <w:t>(0);</w:t>
      </w:r>
    </w:p>
    <w:p w14:paraId="5F5D900C" w14:textId="77777777" w:rsidR="00C914D7" w:rsidRPr="00C914D7" w:rsidRDefault="00C914D7" w:rsidP="00C914D7">
      <w:proofErr w:type="spellStart"/>
      <w:r w:rsidRPr="00C914D7">
        <w:t>if</w:t>
      </w:r>
      <w:proofErr w:type="spellEnd"/>
      <w:r w:rsidRPr="00C914D7">
        <w:t xml:space="preserve"> (</w:t>
      </w:r>
      <w:proofErr w:type="spellStart"/>
      <w:r w:rsidRPr="00C914D7">
        <w:t>counter.compareAndSet</w:t>
      </w:r>
      <w:proofErr w:type="spellEnd"/>
      <w:r w:rsidRPr="00C914D7">
        <w:t>(0, 10)) {</w:t>
      </w:r>
    </w:p>
    <w:p w14:paraId="236C0CFB" w14:textId="77777777" w:rsidR="00C914D7" w:rsidRPr="00C914D7" w:rsidRDefault="00C914D7" w:rsidP="00C914D7">
      <w:r w:rsidRPr="00C914D7">
        <w:t xml:space="preserve">    </w:t>
      </w:r>
      <w:proofErr w:type="spellStart"/>
      <w:r w:rsidRPr="00C914D7">
        <w:t>System.out.println</w:t>
      </w:r>
      <w:proofErr w:type="spellEnd"/>
      <w:r w:rsidRPr="00C914D7">
        <w:t>("Установлено на 10");</w:t>
      </w:r>
    </w:p>
    <w:p w14:paraId="033AACE3" w14:textId="77777777" w:rsidR="00C914D7" w:rsidRPr="00C914D7" w:rsidRDefault="00C914D7" w:rsidP="00C914D7">
      <w:r w:rsidRPr="00C914D7">
        <w:t xml:space="preserve">} </w:t>
      </w:r>
      <w:proofErr w:type="spellStart"/>
      <w:r w:rsidRPr="00C914D7">
        <w:t>else</w:t>
      </w:r>
      <w:proofErr w:type="spellEnd"/>
      <w:r w:rsidRPr="00C914D7">
        <w:t xml:space="preserve"> {</w:t>
      </w:r>
    </w:p>
    <w:p w14:paraId="7D0740AD" w14:textId="77777777" w:rsidR="00C914D7" w:rsidRPr="00C914D7" w:rsidRDefault="00C914D7" w:rsidP="00C914D7">
      <w:r w:rsidRPr="00C914D7">
        <w:t xml:space="preserve">    </w:t>
      </w:r>
      <w:proofErr w:type="spellStart"/>
      <w:r w:rsidRPr="00C914D7">
        <w:t>System.out.println</w:t>
      </w:r>
      <w:proofErr w:type="spellEnd"/>
      <w:r w:rsidRPr="00C914D7">
        <w:t>("Кто-то уже изменил");</w:t>
      </w:r>
    </w:p>
    <w:p w14:paraId="1A49203E" w14:textId="77777777" w:rsidR="00C914D7" w:rsidRPr="00C914D7" w:rsidRDefault="00C914D7" w:rsidP="00C914D7">
      <w:r w:rsidRPr="00C914D7">
        <w:t>}</w:t>
      </w:r>
    </w:p>
    <w:p w14:paraId="0266AA97" w14:textId="77777777" w:rsidR="00C914D7" w:rsidRPr="00C914D7" w:rsidRDefault="00C914D7" w:rsidP="00C914D7">
      <w:r w:rsidRPr="00C914D7">
        <w:pict w14:anchorId="546D73BD">
          <v:rect id="_x0000_i1345" style="width:0;height:1.5pt" o:hralign="center" o:hrstd="t" o:hr="t" fillcolor="#a0a0a0" stroked="f"/>
        </w:pict>
      </w:r>
    </w:p>
    <w:p w14:paraId="37AB21F2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⚙️</w:t>
      </w:r>
      <w:r w:rsidRPr="00C914D7">
        <w:rPr>
          <w:b/>
          <w:bCs/>
        </w:rPr>
        <w:t xml:space="preserve"> Что под капотом?</w:t>
      </w:r>
    </w:p>
    <w:p w14:paraId="3B421882" w14:textId="77777777" w:rsidR="00C914D7" w:rsidRPr="00C914D7" w:rsidRDefault="00C914D7" w:rsidP="00C914D7">
      <w:r w:rsidRPr="00C914D7">
        <w:t xml:space="preserve">Атомарные классы используют </w:t>
      </w:r>
      <w:r w:rsidRPr="00C914D7">
        <w:rPr>
          <w:b/>
          <w:bCs/>
        </w:rPr>
        <w:t>низкоуровневые инструкции процессора</w:t>
      </w:r>
      <w:r w:rsidRPr="00C914D7">
        <w:t>, а именно:</w:t>
      </w:r>
    </w:p>
    <w:p w14:paraId="71B30AAA" w14:textId="77777777" w:rsidR="00C914D7" w:rsidRPr="00C914D7" w:rsidRDefault="00C914D7" w:rsidP="00C914D7">
      <w:pPr>
        <w:numPr>
          <w:ilvl w:val="0"/>
          <w:numId w:val="20"/>
        </w:numPr>
      </w:pPr>
      <w:proofErr w:type="spellStart"/>
      <w:r w:rsidRPr="00C914D7">
        <w:t>compare</w:t>
      </w:r>
      <w:proofErr w:type="spellEnd"/>
      <w:r w:rsidRPr="00C914D7">
        <w:t>-and-</w:t>
      </w:r>
      <w:proofErr w:type="spellStart"/>
      <w:r w:rsidRPr="00C914D7">
        <w:t>swap</w:t>
      </w:r>
      <w:proofErr w:type="spellEnd"/>
      <w:r w:rsidRPr="00C914D7">
        <w:t xml:space="preserve"> (CAS)</w:t>
      </w:r>
    </w:p>
    <w:p w14:paraId="7CAD1AFC" w14:textId="77777777" w:rsidR="00C914D7" w:rsidRPr="00C914D7" w:rsidRDefault="00C914D7" w:rsidP="00C914D7">
      <w:pPr>
        <w:numPr>
          <w:ilvl w:val="0"/>
          <w:numId w:val="20"/>
        </w:numPr>
      </w:pPr>
      <w:proofErr w:type="spellStart"/>
      <w:r w:rsidRPr="00C914D7">
        <w:t>Unsafe</w:t>
      </w:r>
      <w:proofErr w:type="spellEnd"/>
      <w:r w:rsidRPr="00C914D7">
        <w:t xml:space="preserve"> API (внутри JVM)</w:t>
      </w:r>
    </w:p>
    <w:p w14:paraId="17F11FDF" w14:textId="77777777" w:rsidR="00C914D7" w:rsidRPr="00C914D7" w:rsidRDefault="00C914D7" w:rsidP="00C914D7">
      <w:pPr>
        <w:numPr>
          <w:ilvl w:val="0"/>
          <w:numId w:val="20"/>
        </w:numPr>
      </w:pPr>
      <w:r w:rsidRPr="00C914D7">
        <w:t xml:space="preserve">Без блокировок — → </w:t>
      </w:r>
      <w:r w:rsidRPr="00C914D7">
        <w:rPr>
          <w:b/>
          <w:bCs/>
        </w:rPr>
        <w:t xml:space="preserve">отсутствие </w:t>
      </w:r>
      <w:proofErr w:type="spellStart"/>
      <w:r w:rsidRPr="00C914D7">
        <w:rPr>
          <w:b/>
          <w:bCs/>
        </w:rPr>
        <w:t>deadlock</w:t>
      </w:r>
      <w:proofErr w:type="spellEnd"/>
    </w:p>
    <w:p w14:paraId="18607E43" w14:textId="77777777" w:rsidR="00C914D7" w:rsidRPr="00C914D7" w:rsidRDefault="00C914D7" w:rsidP="00C914D7">
      <w:r w:rsidRPr="00C914D7">
        <w:pict w14:anchorId="05FE0DA7">
          <v:rect id="_x0000_i1346" style="width:0;height:1.5pt" o:hralign="center" o:hrstd="t" o:hr="t" fillcolor="#a0a0a0" stroked="f"/>
        </w:pict>
      </w:r>
    </w:p>
    <w:p w14:paraId="48D8986C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🚀</w:t>
      </w:r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LongAdder</w:t>
      </w:r>
      <w:proofErr w:type="spellEnd"/>
      <w:r w:rsidRPr="00C914D7">
        <w:rPr>
          <w:b/>
          <w:bCs/>
        </w:rPr>
        <w:t xml:space="preserve"> / </w:t>
      </w:r>
      <w:proofErr w:type="spellStart"/>
      <w:r w:rsidRPr="00C914D7">
        <w:rPr>
          <w:b/>
          <w:bCs/>
        </w:rPr>
        <w:t>DoubleAdder</w:t>
      </w:r>
      <w:proofErr w:type="spellEnd"/>
    </w:p>
    <w:p w14:paraId="385C3709" w14:textId="77777777" w:rsidR="00C914D7" w:rsidRPr="00C914D7" w:rsidRDefault="00C914D7" w:rsidP="00C914D7">
      <w:r w:rsidRPr="00C914D7">
        <w:t xml:space="preserve">Когда у тебя </w:t>
      </w:r>
      <w:r w:rsidRPr="00C914D7">
        <w:rPr>
          <w:b/>
          <w:bCs/>
        </w:rPr>
        <w:t>много потоков</w:t>
      </w:r>
      <w:r w:rsidRPr="00C914D7">
        <w:t xml:space="preserve"> инкрементируют счётчик, </w:t>
      </w:r>
      <w:proofErr w:type="spellStart"/>
      <w:r w:rsidRPr="00C914D7">
        <w:t>AtomicInteger</w:t>
      </w:r>
      <w:proofErr w:type="spellEnd"/>
      <w:r w:rsidRPr="00C914D7">
        <w:t xml:space="preserve"> может стать узким местом.</w:t>
      </w:r>
    </w:p>
    <w:p w14:paraId="44B818E7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🔹</w:t>
      </w:r>
      <w:r w:rsidRPr="00C914D7">
        <w:rPr>
          <w:b/>
          <w:bCs/>
        </w:rPr>
        <w:t xml:space="preserve"> Решение: </w:t>
      </w:r>
      <w:proofErr w:type="spellStart"/>
      <w:r w:rsidRPr="00C914D7">
        <w:rPr>
          <w:b/>
          <w:bCs/>
        </w:rPr>
        <w:t>LongAdder</w:t>
      </w:r>
      <w:proofErr w:type="spellEnd"/>
    </w:p>
    <w:p w14:paraId="65A03E71" w14:textId="77777777" w:rsidR="00C914D7" w:rsidRPr="00C914D7" w:rsidRDefault="00C914D7" w:rsidP="00C914D7">
      <w:pPr>
        <w:numPr>
          <w:ilvl w:val="0"/>
          <w:numId w:val="21"/>
        </w:numPr>
      </w:pPr>
      <w:r w:rsidRPr="00C914D7">
        <w:lastRenderedPageBreak/>
        <w:t xml:space="preserve">Под капотом хранит </w:t>
      </w:r>
      <w:r w:rsidRPr="00C914D7">
        <w:rPr>
          <w:b/>
          <w:bCs/>
        </w:rPr>
        <w:t>несколько "</w:t>
      </w:r>
      <w:proofErr w:type="spellStart"/>
      <w:r w:rsidRPr="00C914D7">
        <w:rPr>
          <w:b/>
          <w:bCs/>
        </w:rPr>
        <w:t>ячейк</w:t>
      </w:r>
      <w:proofErr w:type="spellEnd"/>
      <w:r w:rsidRPr="00C914D7">
        <w:rPr>
          <w:b/>
          <w:bCs/>
        </w:rPr>
        <w:t>" счётчиков</w:t>
      </w:r>
      <w:r w:rsidRPr="00C914D7">
        <w:t>, каждая — для своей группы потоков.</w:t>
      </w:r>
    </w:p>
    <w:p w14:paraId="4F885DCD" w14:textId="77777777" w:rsidR="00C914D7" w:rsidRPr="00C914D7" w:rsidRDefault="00C914D7" w:rsidP="00C914D7">
      <w:pPr>
        <w:numPr>
          <w:ilvl w:val="0"/>
          <w:numId w:val="21"/>
        </w:numPr>
      </w:pPr>
      <w:r w:rsidRPr="00C914D7">
        <w:t xml:space="preserve">А потом </w:t>
      </w:r>
      <w:r w:rsidRPr="00C914D7">
        <w:rPr>
          <w:b/>
          <w:bCs/>
        </w:rPr>
        <w:t>суммирует</w:t>
      </w:r>
      <w:r w:rsidRPr="00C914D7">
        <w:t xml:space="preserve"> их.</w:t>
      </w:r>
    </w:p>
    <w:p w14:paraId="3D8358C4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72F12221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27B73E68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import </w:t>
      </w:r>
      <w:proofErr w:type="spellStart"/>
      <w:r w:rsidRPr="00C914D7">
        <w:rPr>
          <w:lang w:val="en-US"/>
        </w:rPr>
        <w:t>java.util.concurrent.atomic.LongAdder</w:t>
      </w:r>
      <w:proofErr w:type="spellEnd"/>
      <w:r w:rsidRPr="00C914D7">
        <w:rPr>
          <w:lang w:val="en-US"/>
        </w:rPr>
        <w:t>;</w:t>
      </w:r>
    </w:p>
    <w:p w14:paraId="3BE1DD58" w14:textId="77777777" w:rsidR="00C914D7" w:rsidRPr="00C914D7" w:rsidRDefault="00C914D7" w:rsidP="00C914D7">
      <w:pPr>
        <w:rPr>
          <w:lang w:val="en-US"/>
        </w:rPr>
      </w:pPr>
    </w:p>
    <w:p w14:paraId="62F55055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public class </w:t>
      </w:r>
      <w:proofErr w:type="spellStart"/>
      <w:r w:rsidRPr="00C914D7">
        <w:rPr>
          <w:lang w:val="en-US"/>
        </w:rPr>
        <w:t>FastCounter</w:t>
      </w:r>
      <w:proofErr w:type="spellEnd"/>
      <w:r w:rsidRPr="00C914D7">
        <w:rPr>
          <w:lang w:val="en-US"/>
        </w:rPr>
        <w:t xml:space="preserve"> {</w:t>
      </w:r>
    </w:p>
    <w:p w14:paraId="7817C523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private final </w:t>
      </w:r>
      <w:proofErr w:type="spellStart"/>
      <w:r w:rsidRPr="00C914D7">
        <w:rPr>
          <w:lang w:val="en-US"/>
        </w:rPr>
        <w:t>LongAdder</w:t>
      </w:r>
      <w:proofErr w:type="spellEnd"/>
      <w:r w:rsidRPr="00C914D7">
        <w:rPr>
          <w:lang w:val="en-US"/>
        </w:rPr>
        <w:t xml:space="preserve"> adder = new </w:t>
      </w:r>
      <w:proofErr w:type="spellStart"/>
      <w:r w:rsidRPr="00C914D7">
        <w:rPr>
          <w:lang w:val="en-US"/>
        </w:rPr>
        <w:t>LongAdder</w:t>
      </w:r>
      <w:proofErr w:type="spellEnd"/>
      <w:r w:rsidRPr="00C914D7">
        <w:rPr>
          <w:lang w:val="en-US"/>
        </w:rPr>
        <w:t>();</w:t>
      </w:r>
    </w:p>
    <w:p w14:paraId="42F2BE02" w14:textId="77777777" w:rsidR="00C914D7" w:rsidRPr="00C914D7" w:rsidRDefault="00C914D7" w:rsidP="00C914D7">
      <w:pPr>
        <w:rPr>
          <w:lang w:val="en-US"/>
        </w:rPr>
      </w:pPr>
    </w:p>
    <w:p w14:paraId="75703AF3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public void increment() {</w:t>
      </w:r>
    </w:p>
    <w:p w14:paraId="6D926F84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</w:t>
      </w:r>
      <w:proofErr w:type="spellStart"/>
      <w:r w:rsidRPr="00C914D7">
        <w:rPr>
          <w:lang w:val="en-US"/>
        </w:rPr>
        <w:t>adder.increment</w:t>
      </w:r>
      <w:proofErr w:type="spellEnd"/>
      <w:r w:rsidRPr="00C914D7">
        <w:rPr>
          <w:lang w:val="en-US"/>
        </w:rPr>
        <w:t xml:space="preserve">();  // </w:t>
      </w:r>
      <w:r w:rsidRPr="00C914D7">
        <w:t>быстро</w:t>
      </w:r>
      <w:r w:rsidRPr="00C914D7">
        <w:rPr>
          <w:lang w:val="en-US"/>
        </w:rPr>
        <w:t xml:space="preserve"> </w:t>
      </w:r>
      <w:r w:rsidRPr="00C914D7">
        <w:t>и</w:t>
      </w:r>
      <w:r w:rsidRPr="00C914D7">
        <w:rPr>
          <w:lang w:val="en-US"/>
        </w:rPr>
        <w:t xml:space="preserve"> </w:t>
      </w:r>
      <w:r w:rsidRPr="00C914D7">
        <w:t>без</w:t>
      </w:r>
      <w:r w:rsidRPr="00C914D7">
        <w:rPr>
          <w:lang w:val="en-US"/>
        </w:rPr>
        <w:t xml:space="preserve"> </w:t>
      </w:r>
      <w:r w:rsidRPr="00C914D7">
        <w:t>блокировок</w:t>
      </w:r>
    </w:p>
    <w:p w14:paraId="25CD02E1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}</w:t>
      </w:r>
    </w:p>
    <w:p w14:paraId="44F4492E" w14:textId="77777777" w:rsidR="00C914D7" w:rsidRPr="00C914D7" w:rsidRDefault="00C914D7" w:rsidP="00C914D7">
      <w:pPr>
        <w:rPr>
          <w:lang w:val="en-US"/>
        </w:rPr>
      </w:pPr>
    </w:p>
    <w:p w14:paraId="6AA84293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public long get() {</w:t>
      </w:r>
    </w:p>
    <w:p w14:paraId="540EEB93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    return </w:t>
      </w:r>
      <w:proofErr w:type="spellStart"/>
      <w:r w:rsidRPr="00C914D7">
        <w:rPr>
          <w:lang w:val="en-US"/>
        </w:rPr>
        <w:t>adder.sum</w:t>
      </w:r>
      <w:proofErr w:type="spellEnd"/>
      <w:r w:rsidRPr="00C914D7">
        <w:rPr>
          <w:lang w:val="en-US"/>
        </w:rPr>
        <w:t>();</w:t>
      </w:r>
    </w:p>
    <w:p w14:paraId="5B704F00" w14:textId="77777777" w:rsidR="00C914D7" w:rsidRPr="00C914D7" w:rsidRDefault="00C914D7" w:rsidP="00C914D7">
      <w:r w:rsidRPr="00C914D7">
        <w:rPr>
          <w:lang w:val="en-US"/>
        </w:rPr>
        <w:t xml:space="preserve">    </w:t>
      </w:r>
      <w:r w:rsidRPr="00C914D7">
        <w:t>}</w:t>
      </w:r>
    </w:p>
    <w:p w14:paraId="7E93A2B7" w14:textId="77777777" w:rsidR="00C914D7" w:rsidRPr="00C914D7" w:rsidRDefault="00C914D7" w:rsidP="00C914D7">
      <w:r w:rsidRPr="00C914D7">
        <w:t>}</w:t>
      </w:r>
    </w:p>
    <w:p w14:paraId="00D64005" w14:textId="77777777" w:rsidR="00C914D7" w:rsidRPr="00C914D7" w:rsidRDefault="00C914D7" w:rsidP="00C914D7">
      <w:r w:rsidRPr="00C914D7">
        <w:rPr>
          <w:rFonts w:ascii="Segoe UI Emoji" w:hAnsi="Segoe UI Emoji" w:cs="Segoe UI Emoji"/>
        </w:rPr>
        <w:t>🟢</w:t>
      </w:r>
      <w:r w:rsidRPr="00C914D7">
        <w:t xml:space="preserve"> Лучше для </w:t>
      </w:r>
      <w:r w:rsidRPr="00C914D7">
        <w:rPr>
          <w:b/>
          <w:bCs/>
        </w:rPr>
        <w:t>высокой конкуренции</w:t>
      </w:r>
      <w:r w:rsidRPr="00C914D7">
        <w:t xml:space="preserve"> (например, 100+ потоков).</w:t>
      </w:r>
    </w:p>
    <w:p w14:paraId="3662A4E8" w14:textId="77777777" w:rsidR="00C914D7" w:rsidRPr="00C914D7" w:rsidRDefault="00C914D7" w:rsidP="00C914D7">
      <w:r w:rsidRPr="00C914D7">
        <w:pict w14:anchorId="7E5E7A09">
          <v:rect id="_x0000_i1347" style="width:0;height:1.5pt" o:hralign="center" o:hrstd="t" o:hr="t" fillcolor="#a0a0a0" stroked="f"/>
        </w:pict>
      </w:r>
    </w:p>
    <w:p w14:paraId="015D2EC1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🧾</w:t>
      </w:r>
      <w:r w:rsidRPr="00C914D7">
        <w:rPr>
          <w:b/>
          <w:bCs/>
        </w:rPr>
        <w:t xml:space="preserve"> Таблица сравнения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1452"/>
        <w:gridCol w:w="1738"/>
        <w:gridCol w:w="3748"/>
      </w:tblGrid>
      <w:tr w:rsidR="00C914D7" w:rsidRPr="00C914D7" w14:paraId="024D316D" w14:textId="77777777" w:rsidTr="00C91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75237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Средство</w:t>
            </w:r>
          </w:p>
        </w:tc>
        <w:tc>
          <w:tcPr>
            <w:tcW w:w="0" w:type="auto"/>
            <w:vAlign w:val="center"/>
            <w:hideMark/>
          </w:tcPr>
          <w:p w14:paraId="5579F959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Видимость</w:t>
            </w:r>
          </w:p>
        </w:tc>
        <w:tc>
          <w:tcPr>
            <w:tcW w:w="0" w:type="auto"/>
            <w:vAlign w:val="center"/>
            <w:hideMark/>
          </w:tcPr>
          <w:p w14:paraId="435FA9F7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Атомарность</w:t>
            </w:r>
          </w:p>
        </w:tc>
        <w:tc>
          <w:tcPr>
            <w:tcW w:w="0" w:type="auto"/>
            <w:vAlign w:val="center"/>
            <w:hideMark/>
          </w:tcPr>
          <w:p w14:paraId="48085261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Применение</w:t>
            </w:r>
          </w:p>
        </w:tc>
      </w:tr>
      <w:tr w:rsidR="00C914D7" w:rsidRPr="00C914D7" w14:paraId="091D8588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E26F" w14:textId="77777777" w:rsidR="00C914D7" w:rsidRPr="00C914D7" w:rsidRDefault="00C914D7" w:rsidP="00C914D7">
            <w:proofErr w:type="spellStart"/>
            <w:r w:rsidRPr="00C914D7">
              <w:t>volatile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4B33D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03ACFFC2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❌</w:t>
            </w:r>
            <w:r w:rsidRPr="00C914D7">
              <w:t xml:space="preserve"> Нет</w:t>
            </w:r>
          </w:p>
        </w:tc>
        <w:tc>
          <w:tcPr>
            <w:tcW w:w="0" w:type="auto"/>
            <w:vAlign w:val="center"/>
            <w:hideMark/>
          </w:tcPr>
          <w:p w14:paraId="1EDC6BBA" w14:textId="77777777" w:rsidR="00C914D7" w:rsidRPr="00C914D7" w:rsidRDefault="00C914D7" w:rsidP="00C914D7">
            <w:r w:rsidRPr="00C914D7">
              <w:t>Флаги, одиночные значения</w:t>
            </w:r>
          </w:p>
        </w:tc>
      </w:tr>
      <w:tr w:rsidR="00C914D7" w:rsidRPr="00C914D7" w14:paraId="05634DDE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86668" w14:textId="77777777" w:rsidR="00C914D7" w:rsidRPr="00C914D7" w:rsidRDefault="00C914D7" w:rsidP="00C914D7">
            <w:proofErr w:type="spellStart"/>
            <w:r w:rsidRPr="00C914D7">
              <w:t>synchronized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D7FDF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6E3F4A8D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0D1BFA70" w14:textId="77777777" w:rsidR="00C914D7" w:rsidRPr="00C914D7" w:rsidRDefault="00C914D7" w:rsidP="00C914D7">
            <w:r w:rsidRPr="00C914D7">
              <w:t>Универсальный способ</w:t>
            </w:r>
          </w:p>
        </w:tc>
      </w:tr>
      <w:tr w:rsidR="00C914D7" w:rsidRPr="00C914D7" w14:paraId="70A51E42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F372" w14:textId="77777777" w:rsidR="00C914D7" w:rsidRPr="00C914D7" w:rsidRDefault="00C914D7" w:rsidP="00C914D7">
            <w:proofErr w:type="spellStart"/>
            <w:r w:rsidRPr="00C914D7">
              <w:t>AtomicInteger</w:t>
            </w:r>
            <w:proofErr w:type="spellEnd"/>
            <w:r w:rsidRPr="00C914D7">
              <w:t xml:space="preserve"> и др.</w:t>
            </w:r>
          </w:p>
        </w:tc>
        <w:tc>
          <w:tcPr>
            <w:tcW w:w="0" w:type="auto"/>
            <w:vAlign w:val="center"/>
            <w:hideMark/>
          </w:tcPr>
          <w:p w14:paraId="4BBE464A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5D9B519C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2A96A783" w14:textId="77777777" w:rsidR="00C914D7" w:rsidRPr="00C914D7" w:rsidRDefault="00C914D7" w:rsidP="00C914D7">
            <w:r w:rsidRPr="00C914D7">
              <w:t>Лёгкие атомарные счётчики</w:t>
            </w:r>
          </w:p>
        </w:tc>
      </w:tr>
      <w:tr w:rsidR="00C914D7" w:rsidRPr="00C914D7" w14:paraId="2AFF2451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6C9BC" w14:textId="77777777" w:rsidR="00C914D7" w:rsidRPr="00C914D7" w:rsidRDefault="00C914D7" w:rsidP="00C914D7">
            <w:proofErr w:type="spellStart"/>
            <w:r w:rsidRPr="00C914D7">
              <w:t>LongAdder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5D93D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7C9BA584" w14:textId="77777777" w:rsidR="00C914D7" w:rsidRPr="00C914D7" w:rsidRDefault="00C914D7" w:rsidP="00C914D7">
            <w:r w:rsidRPr="00C914D7">
              <w:rPr>
                <w:rFonts w:ascii="Segoe UI Emoji" w:hAnsi="Segoe UI Emoji" w:cs="Segoe UI Emoji"/>
              </w:rPr>
              <w:t>✅</w:t>
            </w:r>
            <w:r w:rsidRPr="00C914D7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7A29A72B" w14:textId="77777777" w:rsidR="00C914D7" w:rsidRPr="00C914D7" w:rsidRDefault="00C914D7" w:rsidP="00C914D7">
            <w:r w:rsidRPr="00C914D7">
              <w:t>Высоконагруженные счётчики</w:t>
            </w:r>
          </w:p>
        </w:tc>
      </w:tr>
    </w:tbl>
    <w:p w14:paraId="19210F78" w14:textId="77777777" w:rsidR="00C914D7" w:rsidRPr="00C914D7" w:rsidRDefault="00C914D7" w:rsidP="00C914D7">
      <w:r w:rsidRPr="00C914D7">
        <w:pict w14:anchorId="097C9838">
          <v:rect id="_x0000_i1348" style="width:0;height:1.5pt" o:hralign="center" o:hrstd="t" o:hr="t" fillcolor="#a0a0a0" stroked="f"/>
        </w:pict>
      </w:r>
    </w:p>
    <w:p w14:paraId="245B327B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lastRenderedPageBreak/>
        <w:t>📌</w:t>
      </w:r>
      <w:r w:rsidRPr="00C914D7">
        <w:rPr>
          <w:b/>
          <w:bCs/>
        </w:rPr>
        <w:t xml:space="preserve"> Выводы:</w:t>
      </w:r>
    </w:p>
    <w:p w14:paraId="59AC61E3" w14:textId="77777777" w:rsidR="00C914D7" w:rsidRPr="00C914D7" w:rsidRDefault="00C914D7" w:rsidP="00C914D7">
      <w:pPr>
        <w:numPr>
          <w:ilvl w:val="0"/>
          <w:numId w:val="22"/>
        </w:numPr>
      </w:pPr>
      <w:proofErr w:type="spellStart"/>
      <w:r w:rsidRPr="00C914D7">
        <w:rPr>
          <w:b/>
          <w:bCs/>
        </w:rPr>
        <w:t>volatile</w:t>
      </w:r>
      <w:proofErr w:type="spellEnd"/>
      <w:r w:rsidRPr="00C914D7">
        <w:t xml:space="preserve"> — для видимости и простых флагов.</w:t>
      </w:r>
    </w:p>
    <w:p w14:paraId="45342D10" w14:textId="77777777" w:rsidR="00C914D7" w:rsidRPr="00C914D7" w:rsidRDefault="00C914D7" w:rsidP="00C914D7">
      <w:pPr>
        <w:numPr>
          <w:ilvl w:val="0"/>
          <w:numId w:val="22"/>
        </w:numPr>
      </w:pPr>
      <w:r w:rsidRPr="00C914D7">
        <w:rPr>
          <w:b/>
          <w:bCs/>
        </w:rPr>
        <w:t>Атомарные типы</w:t>
      </w:r>
      <w:r w:rsidRPr="00C914D7">
        <w:t xml:space="preserve"> — если нужно выполнять </w:t>
      </w:r>
      <w:r w:rsidRPr="00C914D7">
        <w:rPr>
          <w:b/>
          <w:bCs/>
        </w:rPr>
        <w:t>несколько операций как одну (атомарно)</w:t>
      </w:r>
      <w:r w:rsidRPr="00C914D7">
        <w:t xml:space="preserve"> без </w:t>
      </w:r>
      <w:proofErr w:type="spellStart"/>
      <w:r w:rsidRPr="00C914D7">
        <w:t>synchronized</w:t>
      </w:r>
      <w:proofErr w:type="spellEnd"/>
      <w:r w:rsidRPr="00C914D7">
        <w:t>.</w:t>
      </w:r>
    </w:p>
    <w:p w14:paraId="7DB1925B" w14:textId="77777777" w:rsidR="00C914D7" w:rsidRPr="00C914D7" w:rsidRDefault="00C914D7" w:rsidP="00C914D7">
      <w:pPr>
        <w:numPr>
          <w:ilvl w:val="0"/>
          <w:numId w:val="22"/>
        </w:numPr>
      </w:pPr>
      <w:proofErr w:type="spellStart"/>
      <w:r w:rsidRPr="00C914D7">
        <w:rPr>
          <w:b/>
          <w:bCs/>
        </w:rPr>
        <w:t>LongAdder</w:t>
      </w:r>
      <w:proofErr w:type="spellEnd"/>
      <w:r w:rsidRPr="00C914D7">
        <w:t xml:space="preserve"> — когда потоков </w:t>
      </w:r>
      <w:r w:rsidRPr="00C914D7">
        <w:rPr>
          <w:b/>
          <w:bCs/>
        </w:rPr>
        <w:t>много и нужна производительность</w:t>
      </w:r>
      <w:r w:rsidRPr="00C914D7">
        <w:t>.</w:t>
      </w:r>
    </w:p>
    <w:p w14:paraId="18A4D187" w14:textId="77777777" w:rsidR="00AC16BB" w:rsidRDefault="00AC16BB" w:rsidP="00AC16BB"/>
    <w:p w14:paraId="341ECF87" w14:textId="0DB5A491" w:rsidR="00C914D7" w:rsidRDefault="00C914D7" w:rsidP="00AC16BB">
      <w:r w:rsidRPr="00C914D7">
        <w:rPr>
          <w:b/>
          <w:bCs/>
        </w:rPr>
        <w:t>Атомарная операция</w:t>
      </w:r>
      <w:r w:rsidRPr="00C914D7">
        <w:t xml:space="preserve"> — это </w:t>
      </w:r>
      <w:r w:rsidRPr="00C914D7">
        <w:rPr>
          <w:b/>
          <w:bCs/>
        </w:rPr>
        <w:t>неделимая операция</w:t>
      </w:r>
      <w:r w:rsidRPr="00C914D7">
        <w:t xml:space="preserve">, которую </w:t>
      </w:r>
      <w:r w:rsidRPr="00C914D7">
        <w:rPr>
          <w:b/>
          <w:bCs/>
        </w:rPr>
        <w:t>нельзя прервать</w:t>
      </w:r>
      <w:r w:rsidRPr="00C914D7">
        <w:t xml:space="preserve"> или </w:t>
      </w:r>
      <w:r w:rsidRPr="00C914D7">
        <w:rPr>
          <w:b/>
          <w:bCs/>
        </w:rPr>
        <w:t>увидеть в "промежуточном состоянии"</w:t>
      </w:r>
      <w:r w:rsidRPr="00C914D7">
        <w:t xml:space="preserve"> из другого потока.</w:t>
      </w:r>
    </w:p>
    <w:p w14:paraId="4E4BA3EB" w14:textId="77777777" w:rsidR="00C914D7" w:rsidRPr="00C914D7" w:rsidRDefault="00C914D7" w:rsidP="00C914D7">
      <w:proofErr w:type="spellStart"/>
      <w:r w:rsidRPr="00C914D7">
        <w:t>count</w:t>
      </w:r>
      <w:proofErr w:type="spellEnd"/>
      <w:r w:rsidRPr="00C914D7">
        <w:t xml:space="preserve">++ — это </w:t>
      </w:r>
      <w:r w:rsidRPr="00C914D7">
        <w:rPr>
          <w:b/>
          <w:bCs/>
        </w:rPr>
        <w:t>три операции</w:t>
      </w:r>
      <w:r w:rsidRPr="00C914D7">
        <w:t>:</w:t>
      </w:r>
    </w:p>
    <w:p w14:paraId="46DC50E7" w14:textId="77777777" w:rsidR="00C914D7" w:rsidRPr="00C914D7" w:rsidRDefault="00C914D7" w:rsidP="00C914D7">
      <w:pPr>
        <w:numPr>
          <w:ilvl w:val="0"/>
          <w:numId w:val="23"/>
        </w:numPr>
      </w:pPr>
      <w:r w:rsidRPr="00C914D7">
        <w:t xml:space="preserve">Прочитать </w:t>
      </w:r>
      <w:proofErr w:type="spellStart"/>
      <w:r w:rsidRPr="00C914D7">
        <w:t>count</w:t>
      </w:r>
      <w:proofErr w:type="spellEnd"/>
      <w:r w:rsidRPr="00C914D7">
        <w:t xml:space="preserve"> из памяти</w:t>
      </w:r>
    </w:p>
    <w:p w14:paraId="0D18824A" w14:textId="77777777" w:rsidR="00C914D7" w:rsidRPr="00C914D7" w:rsidRDefault="00C914D7" w:rsidP="00C914D7">
      <w:pPr>
        <w:numPr>
          <w:ilvl w:val="0"/>
          <w:numId w:val="23"/>
        </w:numPr>
      </w:pPr>
      <w:r w:rsidRPr="00C914D7">
        <w:t>Увеличить значение</w:t>
      </w:r>
    </w:p>
    <w:p w14:paraId="004B1898" w14:textId="77777777" w:rsidR="00C914D7" w:rsidRPr="00C914D7" w:rsidRDefault="00C914D7" w:rsidP="00C914D7">
      <w:pPr>
        <w:numPr>
          <w:ilvl w:val="0"/>
          <w:numId w:val="23"/>
        </w:numPr>
      </w:pPr>
      <w:r w:rsidRPr="00C914D7">
        <w:t>Записать результат обратно</w:t>
      </w:r>
    </w:p>
    <w:p w14:paraId="5BFB2C2D" w14:textId="77777777" w:rsidR="00C914D7" w:rsidRPr="00C914D7" w:rsidRDefault="00C914D7" w:rsidP="00C914D7">
      <w:r w:rsidRPr="00C914D7">
        <w:t xml:space="preserve">Если два потока одновременно выполняют </w:t>
      </w:r>
      <w:proofErr w:type="spellStart"/>
      <w:r w:rsidRPr="00C914D7">
        <w:t>count</w:t>
      </w:r>
      <w:proofErr w:type="spellEnd"/>
      <w:r w:rsidRPr="00C914D7">
        <w:t xml:space="preserve">++, может произойти </w:t>
      </w:r>
      <w:r w:rsidRPr="00C914D7">
        <w:rPr>
          <w:b/>
          <w:bCs/>
        </w:rPr>
        <w:t>состояние гонки (</w:t>
      </w:r>
      <w:proofErr w:type="spellStart"/>
      <w:r w:rsidRPr="00C914D7">
        <w:rPr>
          <w:b/>
          <w:bCs/>
        </w:rPr>
        <w:t>race</w:t>
      </w:r>
      <w:proofErr w:type="spellEnd"/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condition</w:t>
      </w:r>
      <w:proofErr w:type="spellEnd"/>
      <w:r w:rsidRPr="00C914D7">
        <w:rPr>
          <w:b/>
          <w:bCs/>
        </w:rPr>
        <w:t>)</w:t>
      </w:r>
      <w:r w:rsidRPr="00C914D7">
        <w:t>: оба читают старое значение и оба записывают одинаковый результат.</w:t>
      </w:r>
    </w:p>
    <w:p w14:paraId="4DDA9397" w14:textId="77777777" w:rsidR="00C914D7" w:rsidRPr="00C914D7" w:rsidRDefault="00C914D7" w:rsidP="00C914D7">
      <w:r w:rsidRPr="00C914D7">
        <w:pict w14:anchorId="78A7894F">
          <v:rect id="_x0000_i1367" style="width:0;height:1.5pt" o:hralign="center" o:hrstd="t" o:hr="t" fillcolor="#a0a0a0" stroked="f"/>
        </w:pict>
      </w:r>
    </w:p>
    <w:p w14:paraId="555CD687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✅</w:t>
      </w:r>
      <w:r w:rsidRPr="00C914D7">
        <w:rPr>
          <w:b/>
          <w:bCs/>
        </w:rPr>
        <w:t xml:space="preserve"> Атомарная версия:</w:t>
      </w:r>
    </w:p>
    <w:p w14:paraId="659EEE9A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1D3489ED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039C05DE" w14:textId="77777777" w:rsidR="00C914D7" w:rsidRPr="00C914D7" w:rsidRDefault="00C914D7" w:rsidP="00C914D7">
      <w:proofErr w:type="spellStart"/>
      <w:r w:rsidRPr="00C914D7">
        <w:t>AtomicInteger</w:t>
      </w:r>
      <w:proofErr w:type="spellEnd"/>
      <w:r w:rsidRPr="00C914D7">
        <w:t xml:space="preserve"> </w:t>
      </w:r>
      <w:proofErr w:type="spellStart"/>
      <w:r w:rsidRPr="00C914D7">
        <w:t>count</w:t>
      </w:r>
      <w:proofErr w:type="spellEnd"/>
      <w:r w:rsidRPr="00C914D7">
        <w:t xml:space="preserve"> = </w:t>
      </w:r>
      <w:proofErr w:type="spellStart"/>
      <w:r w:rsidRPr="00C914D7">
        <w:t>new</w:t>
      </w:r>
      <w:proofErr w:type="spellEnd"/>
      <w:r w:rsidRPr="00C914D7">
        <w:t xml:space="preserve"> </w:t>
      </w:r>
      <w:proofErr w:type="spellStart"/>
      <w:r w:rsidRPr="00C914D7">
        <w:t>AtomicInteger</w:t>
      </w:r>
      <w:proofErr w:type="spellEnd"/>
      <w:r w:rsidRPr="00C914D7">
        <w:t>(0);</w:t>
      </w:r>
    </w:p>
    <w:p w14:paraId="1399D50A" w14:textId="77777777" w:rsidR="00C914D7" w:rsidRPr="00C914D7" w:rsidRDefault="00C914D7" w:rsidP="00C914D7">
      <w:proofErr w:type="spellStart"/>
      <w:r w:rsidRPr="00C914D7">
        <w:t>count.incrementAndGet</w:t>
      </w:r>
      <w:proofErr w:type="spellEnd"/>
      <w:r w:rsidRPr="00C914D7">
        <w:t>(); // атомарно</w:t>
      </w:r>
    </w:p>
    <w:p w14:paraId="0F8EADBD" w14:textId="77777777" w:rsidR="00C914D7" w:rsidRPr="00C914D7" w:rsidRDefault="00C914D7" w:rsidP="00C914D7">
      <w:r w:rsidRPr="00C914D7">
        <w:t xml:space="preserve">Метод </w:t>
      </w:r>
      <w:proofErr w:type="spellStart"/>
      <w:r w:rsidRPr="00C914D7">
        <w:t>incrementAndGet</w:t>
      </w:r>
      <w:proofErr w:type="spellEnd"/>
      <w:r w:rsidRPr="00C914D7">
        <w:t xml:space="preserve">() — это </w:t>
      </w:r>
      <w:r w:rsidRPr="00C914D7">
        <w:rPr>
          <w:b/>
          <w:bCs/>
        </w:rPr>
        <w:t>одна цельная операция</w:t>
      </w:r>
      <w:r w:rsidRPr="00C914D7">
        <w:t>. Если два потока её вызовут одновременно:</w:t>
      </w:r>
    </w:p>
    <w:p w14:paraId="6FABDB9D" w14:textId="77777777" w:rsidR="00C914D7" w:rsidRPr="00C914D7" w:rsidRDefault="00C914D7" w:rsidP="00C914D7">
      <w:pPr>
        <w:numPr>
          <w:ilvl w:val="0"/>
          <w:numId w:val="24"/>
        </w:numPr>
      </w:pPr>
      <w:r w:rsidRPr="00C914D7">
        <w:t>Один подождёт окончания другого</w:t>
      </w:r>
    </w:p>
    <w:p w14:paraId="2F14F977" w14:textId="77777777" w:rsidR="00C914D7" w:rsidRPr="00C914D7" w:rsidRDefault="00C914D7" w:rsidP="00C914D7">
      <w:pPr>
        <w:numPr>
          <w:ilvl w:val="0"/>
          <w:numId w:val="24"/>
        </w:numPr>
      </w:pPr>
      <w:r w:rsidRPr="00C914D7">
        <w:t>Результат будет корректным</w:t>
      </w:r>
    </w:p>
    <w:p w14:paraId="70865AE6" w14:textId="77777777" w:rsidR="00C914D7" w:rsidRDefault="00C914D7" w:rsidP="00AC16BB"/>
    <w:p w14:paraId="242024F1" w14:textId="21B1CEBB" w:rsidR="00C914D7" w:rsidRDefault="00C914D7" w:rsidP="00C914D7">
      <w:pPr>
        <w:pStyle w:val="a7"/>
        <w:ind w:left="0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 xml:space="preserve">5. </w:t>
      </w:r>
      <w:r w:rsidRPr="00C914D7">
        <w:rPr>
          <w:b/>
          <w:bCs/>
          <w:sz w:val="36"/>
          <w:szCs w:val="28"/>
        </w:rPr>
        <w:t>Коллекции из пакета </w:t>
      </w:r>
      <w:proofErr w:type="spellStart"/>
      <w:r w:rsidRPr="00C914D7">
        <w:rPr>
          <w:b/>
          <w:bCs/>
          <w:sz w:val="36"/>
          <w:szCs w:val="28"/>
        </w:rPr>
        <w:t>java.util.concurrent</w:t>
      </w:r>
      <w:proofErr w:type="spellEnd"/>
    </w:p>
    <w:p w14:paraId="1A946E78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📦</w:t>
      </w:r>
      <w:r w:rsidRPr="00C914D7">
        <w:rPr>
          <w:b/>
          <w:bCs/>
        </w:rPr>
        <w:t xml:space="preserve"> 1. Что такое коллекции </w:t>
      </w:r>
      <w:proofErr w:type="spellStart"/>
      <w:r w:rsidRPr="00C914D7">
        <w:rPr>
          <w:b/>
          <w:bCs/>
        </w:rPr>
        <w:t>java.util.concurrent</w:t>
      </w:r>
      <w:proofErr w:type="spellEnd"/>
    </w:p>
    <w:p w14:paraId="4B5EAE0F" w14:textId="77777777" w:rsidR="00C914D7" w:rsidRPr="00C914D7" w:rsidRDefault="00C914D7" w:rsidP="00C914D7">
      <w:r w:rsidRPr="00C914D7">
        <w:t xml:space="preserve">Java из коробки предоставляет обычные коллекции: </w:t>
      </w:r>
      <w:proofErr w:type="spellStart"/>
      <w:r w:rsidRPr="00C914D7">
        <w:t>ArrayList</w:t>
      </w:r>
      <w:proofErr w:type="spellEnd"/>
      <w:r w:rsidRPr="00C914D7">
        <w:t xml:space="preserve">, </w:t>
      </w:r>
      <w:proofErr w:type="spellStart"/>
      <w:r w:rsidRPr="00C914D7">
        <w:t>HashMap</w:t>
      </w:r>
      <w:proofErr w:type="spellEnd"/>
      <w:r w:rsidRPr="00C914D7">
        <w:t xml:space="preserve">, </w:t>
      </w:r>
      <w:proofErr w:type="spellStart"/>
      <w:r w:rsidRPr="00C914D7">
        <w:t>HashSet</w:t>
      </w:r>
      <w:proofErr w:type="spellEnd"/>
      <w:r w:rsidRPr="00C914D7">
        <w:t xml:space="preserve"> и т.д. Они </w:t>
      </w:r>
      <w:r w:rsidRPr="00C914D7">
        <w:rPr>
          <w:b/>
          <w:bCs/>
        </w:rPr>
        <w:t xml:space="preserve">не </w:t>
      </w:r>
      <w:proofErr w:type="spellStart"/>
      <w:r w:rsidRPr="00C914D7">
        <w:rPr>
          <w:b/>
          <w:bCs/>
        </w:rPr>
        <w:t>потокобезопасны</w:t>
      </w:r>
      <w:proofErr w:type="spellEnd"/>
      <w:r w:rsidRPr="00C914D7">
        <w:t>.</w:t>
      </w:r>
    </w:p>
    <w:p w14:paraId="0A4865B2" w14:textId="77777777" w:rsidR="00C914D7" w:rsidRPr="00C914D7" w:rsidRDefault="00C914D7" w:rsidP="00C914D7">
      <w:proofErr w:type="spellStart"/>
      <w:r w:rsidRPr="00C914D7">
        <w:lastRenderedPageBreak/>
        <w:t>java.util.concurrent</w:t>
      </w:r>
      <w:proofErr w:type="spellEnd"/>
      <w:r w:rsidRPr="00C914D7">
        <w:t xml:space="preserve"> — это пакет, содержащий </w:t>
      </w:r>
      <w:proofErr w:type="spellStart"/>
      <w:r w:rsidRPr="00C914D7">
        <w:rPr>
          <w:b/>
          <w:bCs/>
        </w:rPr>
        <w:t>потокобезопасные</w:t>
      </w:r>
      <w:proofErr w:type="spellEnd"/>
      <w:r w:rsidRPr="00C914D7">
        <w:rPr>
          <w:b/>
          <w:bCs/>
        </w:rPr>
        <w:t xml:space="preserve"> коллекции</w:t>
      </w:r>
      <w:r w:rsidRPr="00C914D7">
        <w:t xml:space="preserve">, которые можно </w:t>
      </w:r>
      <w:r w:rsidRPr="00C914D7">
        <w:rPr>
          <w:b/>
          <w:bCs/>
        </w:rPr>
        <w:t xml:space="preserve">использовать одновременно из нескольких потоков без </w:t>
      </w:r>
      <w:proofErr w:type="spellStart"/>
      <w:r w:rsidRPr="00C914D7">
        <w:rPr>
          <w:b/>
          <w:bCs/>
        </w:rPr>
        <w:t>synchronized</w:t>
      </w:r>
      <w:proofErr w:type="spellEnd"/>
      <w:r w:rsidRPr="00C914D7">
        <w:rPr>
          <w:b/>
          <w:bCs/>
        </w:rPr>
        <w:t xml:space="preserve"> снаружи.</w:t>
      </w:r>
    </w:p>
    <w:p w14:paraId="167214E4" w14:textId="77777777" w:rsidR="00C914D7" w:rsidRPr="00C914D7" w:rsidRDefault="00C914D7" w:rsidP="00C914D7">
      <w:r w:rsidRPr="00C914D7">
        <w:pict w14:anchorId="29AF13AD">
          <v:rect id="_x0000_i1429" style="width:0;height:1.5pt" o:hralign="center" o:hrstd="t" o:hr="t" fillcolor="#a0a0a0" stroked="f"/>
        </w:pict>
      </w:r>
    </w:p>
    <w:p w14:paraId="31981D49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🧱</w:t>
      </w:r>
      <w:r w:rsidRPr="00C914D7">
        <w:rPr>
          <w:b/>
          <w:bCs/>
        </w:rPr>
        <w:t xml:space="preserve"> 2. Основные коллекции из </w:t>
      </w:r>
      <w:proofErr w:type="spellStart"/>
      <w:r w:rsidRPr="00C914D7">
        <w:rPr>
          <w:b/>
          <w:bCs/>
        </w:rPr>
        <w:t>java.util.concurrent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1818"/>
        <w:gridCol w:w="5511"/>
      </w:tblGrid>
      <w:tr w:rsidR="00C914D7" w:rsidRPr="00C914D7" w14:paraId="57FD54A7" w14:textId="77777777" w:rsidTr="00C91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A844AC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Тип коллекции</w:t>
            </w:r>
          </w:p>
        </w:tc>
        <w:tc>
          <w:tcPr>
            <w:tcW w:w="0" w:type="auto"/>
            <w:vAlign w:val="center"/>
            <w:hideMark/>
          </w:tcPr>
          <w:p w14:paraId="595F5B71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3A43D98A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Примеры реализаций</w:t>
            </w:r>
          </w:p>
        </w:tc>
      </w:tr>
      <w:tr w:rsidR="00C914D7" w:rsidRPr="00C914D7" w14:paraId="7A780305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7C7C" w14:textId="77777777" w:rsidR="00C914D7" w:rsidRPr="00C914D7" w:rsidRDefault="00C914D7" w:rsidP="00C914D7">
            <w:r w:rsidRPr="00C914D7">
              <w:t>Очереди</w:t>
            </w:r>
          </w:p>
        </w:tc>
        <w:tc>
          <w:tcPr>
            <w:tcW w:w="0" w:type="auto"/>
            <w:vAlign w:val="center"/>
            <w:hideMark/>
          </w:tcPr>
          <w:p w14:paraId="63A57783" w14:textId="77777777" w:rsidR="00C914D7" w:rsidRPr="00C914D7" w:rsidRDefault="00C914D7" w:rsidP="00C914D7">
            <w:proofErr w:type="spellStart"/>
            <w:r w:rsidRPr="00C914D7">
              <w:t>Queue</w:t>
            </w:r>
            <w:proofErr w:type="spellEnd"/>
            <w:r w:rsidRPr="00C914D7">
              <w:t xml:space="preserve"> / </w:t>
            </w:r>
            <w:proofErr w:type="spellStart"/>
            <w:r w:rsidRPr="00C914D7">
              <w:t>Deque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E6CDF4" w14:textId="77777777" w:rsidR="00C914D7" w:rsidRPr="00C914D7" w:rsidRDefault="00C914D7" w:rsidP="00C914D7">
            <w:pPr>
              <w:rPr>
                <w:lang w:val="en-US"/>
              </w:rPr>
            </w:pPr>
            <w:proofErr w:type="spellStart"/>
            <w:r w:rsidRPr="00C914D7">
              <w:rPr>
                <w:lang w:val="en-US"/>
              </w:rPr>
              <w:t>ConcurrentLinkedQueue</w:t>
            </w:r>
            <w:proofErr w:type="spellEnd"/>
            <w:r w:rsidRPr="00C914D7">
              <w:rPr>
                <w:lang w:val="en-US"/>
              </w:rPr>
              <w:t xml:space="preserve">, </w:t>
            </w:r>
            <w:proofErr w:type="spellStart"/>
            <w:r w:rsidRPr="00C914D7">
              <w:rPr>
                <w:lang w:val="en-US"/>
              </w:rPr>
              <w:t>LinkedBlockingQueue</w:t>
            </w:r>
            <w:proofErr w:type="spellEnd"/>
            <w:r w:rsidRPr="00C914D7">
              <w:rPr>
                <w:lang w:val="en-US"/>
              </w:rPr>
              <w:t xml:space="preserve">, </w:t>
            </w:r>
            <w:proofErr w:type="spellStart"/>
            <w:r w:rsidRPr="00C914D7">
              <w:rPr>
                <w:lang w:val="en-US"/>
              </w:rPr>
              <w:t>ArrayBlockingQueue</w:t>
            </w:r>
            <w:proofErr w:type="spellEnd"/>
            <w:r w:rsidRPr="00C914D7">
              <w:rPr>
                <w:lang w:val="en-US"/>
              </w:rPr>
              <w:t xml:space="preserve">, </w:t>
            </w:r>
            <w:proofErr w:type="spellStart"/>
            <w:r w:rsidRPr="00C914D7">
              <w:rPr>
                <w:lang w:val="en-US"/>
              </w:rPr>
              <w:t>PriorityBlockingQueue</w:t>
            </w:r>
            <w:proofErr w:type="spellEnd"/>
            <w:r w:rsidRPr="00C914D7">
              <w:rPr>
                <w:lang w:val="en-US"/>
              </w:rPr>
              <w:t xml:space="preserve">, </w:t>
            </w:r>
            <w:proofErr w:type="spellStart"/>
            <w:r w:rsidRPr="00C914D7">
              <w:rPr>
                <w:lang w:val="en-US"/>
              </w:rPr>
              <w:t>ConcurrentLinkedDeque</w:t>
            </w:r>
            <w:proofErr w:type="spellEnd"/>
          </w:p>
        </w:tc>
      </w:tr>
      <w:tr w:rsidR="00C914D7" w:rsidRPr="00C914D7" w14:paraId="62641B80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8E0E8" w14:textId="77777777" w:rsidR="00C914D7" w:rsidRPr="00C914D7" w:rsidRDefault="00C914D7" w:rsidP="00C914D7">
            <w:r w:rsidRPr="00C914D7">
              <w:t>Карты</w:t>
            </w:r>
          </w:p>
        </w:tc>
        <w:tc>
          <w:tcPr>
            <w:tcW w:w="0" w:type="auto"/>
            <w:vAlign w:val="center"/>
            <w:hideMark/>
          </w:tcPr>
          <w:p w14:paraId="7A791B7D" w14:textId="77777777" w:rsidR="00C914D7" w:rsidRPr="00C914D7" w:rsidRDefault="00C914D7" w:rsidP="00C914D7">
            <w:proofErr w:type="spellStart"/>
            <w:r w:rsidRPr="00C914D7">
              <w:t>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08A3E" w14:textId="77777777" w:rsidR="00C914D7" w:rsidRPr="00C914D7" w:rsidRDefault="00C914D7" w:rsidP="00C914D7">
            <w:proofErr w:type="spellStart"/>
            <w:r w:rsidRPr="00C914D7">
              <w:t>ConcurrentHashMap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ConcurrentSkipListMap</w:t>
            </w:r>
            <w:proofErr w:type="spellEnd"/>
          </w:p>
        </w:tc>
      </w:tr>
      <w:tr w:rsidR="00C914D7" w:rsidRPr="00C914D7" w14:paraId="2F3FF48F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F96F" w14:textId="77777777" w:rsidR="00C914D7" w:rsidRPr="00C914D7" w:rsidRDefault="00C914D7" w:rsidP="00C914D7">
            <w:r w:rsidRPr="00C914D7">
              <w:t>Наборы</w:t>
            </w:r>
          </w:p>
        </w:tc>
        <w:tc>
          <w:tcPr>
            <w:tcW w:w="0" w:type="auto"/>
            <w:vAlign w:val="center"/>
            <w:hideMark/>
          </w:tcPr>
          <w:p w14:paraId="0990DB70" w14:textId="77777777" w:rsidR="00C914D7" w:rsidRPr="00C914D7" w:rsidRDefault="00C914D7" w:rsidP="00C914D7">
            <w:proofErr w:type="spellStart"/>
            <w:r w:rsidRPr="00C914D7">
              <w:t>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F0F70" w14:textId="77777777" w:rsidR="00C914D7" w:rsidRPr="00C914D7" w:rsidRDefault="00C914D7" w:rsidP="00C914D7">
            <w:proofErr w:type="spellStart"/>
            <w:r w:rsidRPr="00C914D7">
              <w:t>ConcurrentSkipListSet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CopyOnWriteArraySet</w:t>
            </w:r>
            <w:proofErr w:type="spellEnd"/>
          </w:p>
        </w:tc>
      </w:tr>
      <w:tr w:rsidR="00C914D7" w:rsidRPr="00C914D7" w14:paraId="343D088E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E69E" w14:textId="77777777" w:rsidR="00C914D7" w:rsidRPr="00C914D7" w:rsidRDefault="00C914D7" w:rsidP="00C914D7">
            <w:r w:rsidRPr="00C914D7">
              <w:t>Списки</w:t>
            </w:r>
          </w:p>
        </w:tc>
        <w:tc>
          <w:tcPr>
            <w:tcW w:w="0" w:type="auto"/>
            <w:vAlign w:val="center"/>
            <w:hideMark/>
          </w:tcPr>
          <w:p w14:paraId="68BD1EFA" w14:textId="77777777" w:rsidR="00C914D7" w:rsidRPr="00C914D7" w:rsidRDefault="00C914D7" w:rsidP="00C914D7">
            <w:r w:rsidRPr="00C914D7">
              <w:t>List</w:t>
            </w:r>
          </w:p>
        </w:tc>
        <w:tc>
          <w:tcPr>
            <w:tcW w:w="0" w:type="auto"/>
            <w:vAlign w:val="center"/>
            <w:hideMark/>
          </w:tcPr>
          <w:p w14:paraId="3A5A4605" w14:textId="77777777" w:rsidR="00C914D7" w:rsidRPr="00C914D7" w:rsidRDefault="00C914D7" w:rsidP="00C914D7">
            <w:proofErr w:type="spellStart"/>
            <w:r w:rsidRPr="00C914D7">
              <w:t>CopyOnWriteArrayList</w:t>
            </w:r>
            <w:proofErr w:type="spellEnd"/>
          </w:p>
        </w:tc>
      </w:tr>
      <w:tr w:rsidR="00C914D7" w:rsidRPr="00C914D7" w14:paraId="2CC63F49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E0827" w14:textId="77777777" w:rsidR="00C914D7" w:rsidRPr="00C914D7" w:rsidRDefault="00C914D7" w:rsidP="00C914D7">
            <w:r w:rsidRPr="00C914D7">
              <w:t>Блокирующие очереди</w:t>
            </w:r>
          </w:p>
        </w:tc>
        <w:tc>
          <w:tcPr>
            <w:tcW w:w="0" w:type="auto"/>
            <w:vAlign w:val="center"/>
            <w:hideMark/>
          </w:tcPr>
          <w:p w14:paraId="120B8E79" w14:textId="77777777" w:rsidR="00C914D7" w:rsidRPr="00C914D7" w:rsidRDefault="00C914D7" w:rsidP="00C914D7">
            <w:proofErr w:type="spellStart"/>
            <w:r w:rsidRPr="00C914D7">
              <w:t>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56450" w14:textId="77777777" w:rsidR="00C914D7" w:rsidRPr="00C914D7" w:rsidRDefault="00C914D7" w:rsidP="00C914D7">
            <w:proofErr w:type="spellStart"/>
            <w:r w:rsidRPr="00C914D7">
              <w:t>LinkedBlockingQueue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ArrayBlockingQueue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DelayQueue</w:t>
            </w:r>
            <w:proofErr w:type="spellEnd"/>
          </w:p>
        </w:tc>
      </w:tr>
    </w:tbl>
    <w:p w14:paraId="4C768E6A" w14:textId="77777777" w:rsidR="00C914D7" w:rsidRPr="00C914D7" w:rsidRDefault="00C914D7" w:rsidP="00C914D7">
      <w:r w:rsidRPr="00C914D7">
        <w:pict w14:anchorId="3C92AE23">
          <v:rect id="_x0000_i1430" style="width:0;height:1.5pt" o:hralign="center" o:hrstd="t" o:hr="t" fillcolor="#a0a0a0" stroked="f"/>
        </w:pict>
      </w:r>
    </w:p>
    <w:p w14:paraId="7B424981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🧵</w:t>
      </w:r>
      <w:r w:rsidRPr="00C914D7">
        <w:rPr>
          <w:b/>
          <w:bCs/>
        </w:rPr>
        <w:t xml:space="preserve"> 3. Коллекции по группам</w:t>
      </w:r>
    </w:p>
    <w:p w14:paraId="390AC144" w14:textId="77777777" w:rsidR="00C914D7" w:rsidRPr="00C914D7" w:rsidRDefault="00C914D7" w:rsidP="00C914D7">
      <w:r w:rsidRPr="00C914D7">
        <w:pict w14:anchorId="622F49D5">
          <v:rect id="_x0000_i1431" style="width:0;height:1.5pt" o:hralign="center" o:hrstd="t" o:hr="t" fillcolor="#a0a0a0" stroked="f"/>
        </w:pict>
      </w:r>
    </w:p>
    <w:p w14:paraId="6CA51AA7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🔁</w:t>
      </w:r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CopyOnWriteArrayList</w:t>
      </w:r>
      <w:proofErr w:type="spellEnd"/>
      <w:r w:rsidRPr="00C914D7">
        <w:rPr>
          <w:b/>
          <w:bCs/>
        </w:rPr>
        <w:t xml:space="preserve"> / </w:t>
      </w:r>
      <w:proofErr w:type="spellStart"/>
      <w:r w:rsidRPr="00C914D7">
        <w:rPr>
          <w:b/>
          <w:bCs/>
        </w:rPr>
        <w:t>CopyOnWriteArraySet</w:t>
      </w:r>
      <w:proofErr w:type="spellEnd"/>
    </w:p>
    <w:p w14:paraId="14FC676A" w14:textId="77777777" w:rsidR="00C914D7" w:rsidRPr="00C914D7" w:rsidRDefault="00C914D7" w:rsidP="00C914D7">
      <w:pPr>
        <w:numPr>
          <w:ilvl w:val="0"/>
          <w:numId w:val="26"/>
        </w:numPr>
      </w:pPr>
      <w:r w:rsidRPr="00C914D7">
        <w:t xml:space="preserve">При </w:t>
      </w:r>
      <w:r w:rsidRPr="00C914D7">
        <w:rPr>
          <w:b/>
          <w:bCs/>
        </w:rPr>
        <w:t>каждой модификации</w:t>
      </w:r>
      <w:r w:rsidRPr="00C914D7">
        <w:t xml:space="preserve"> (</w:t>
      </w:r>
      <w:proofErr w:type="spellStart"/>
      <w:r w:rsidRPr="00C914D7">
        <w:t>add</w:t>
      </w:r>
      <w:proofErr w:type="spellEnd"/>
      <w:r w:rsidRPr="00C914D7">
        <w:t>/</w:t>
      </w:r>
      <w:proofErr w:type="spellStart"/>
      <w:r w:rsidRPr="00C914D7">
        <w:t>remove</w:t>
      </w:r>
      <w:proofErr w:type="spellEnd"/>
      <w:r w:rsidRPr="00C914D7">
        <w:t xml:space="preserve">) создаётся </w:t>
      </w:r>
      <w:r w:rsidRPr="00C914D7">
        <w:rPr>
          <w:b/>
          <w:bCs/>
        </w:rPr>
        <w:t>новая копия массива</w:t>
      </w:r>
    </w:p>
    <w:p w14:paraId="321812F8" w14:textId="77777777" w:rsidR="00C914D7" w:rsidRPr="00C914D7" w:rsidRDefault="00C914D7" w:rsidP="00C914D7">
      <w:pPr>
        <w:numPr>
          <w:ilvl w:val="0"/>
          <w:numId w:val="26"/>
        </w:numPr>
      </w:pPr>
      <w:r w:rsidRPr="00C914D7">
        <w:t xml:space="preserve">Отлично подходит, если </w:t>
      </w:r>
      <w:r w:rsidRPr="00C914D7">
        <w:rPr>
          <w:b/>
          <w:bCs/>
        </w:rPr>
        <w:t>чтений больше, чем записей</w:t>
      </w:r>
    </w:p>
    <w:p w14:paraId="609C762E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6D6EA47D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48A95130" w14:textId="77777777" w:rsidR="00C914D7" w:rsidRPr="00C914D7" w:rsidRDefault="00C914D7" w:rsidP="00C914D7">
      <w:proofErr w:type="spellStart"/>
      <w:r w:rsidRPr="00C914D7">
        <w:t>import</w:t>
      </w:r>
      <w:proofErr w:type="spellEnd"/>
      <w:r w:rsidRPr="00C914D7">
        <w:t xml:space="preserve"> </w:t>
      </w:r>
      <w:proofErr w:type="spellStart"/>
      <w:r w:rsidRPr="00C914D7">
        <w:t>java.util.concurrent.CopyOnWriteArrayList</w:t>
      </w:r>
      <w:proofErr w:type="spellEnd"/>
      <w:r w:rsidRPr="00C914D7">
        <w:t>;</w:t>
      </w:r>
    </w:p>
    <w:p w14:paraId="229C68FE" w14:textId="77777777" w:rsidR="00C914D7" w:rsidRPr="00C914D7" w:rsidRDefault="00C914D7" w:rsidP="00C914D7"/>
    <w:p w14:paraId="6574A7D8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CopyOnWriteArrayList</w:t>
      </w:r>
      <w:proofErr w:type="spellEnd"/>
      <w:r w:rsidRPr="00C914D7">
        <w:rPr>
          <w:lang w:val="en-US"/>
        </w:rPr>
        <w:t xml:space="preserve">&lt;String&gt; list = new </w:t>
      </w:r>
      <w:proofErr w:type="spellStart"/>
      <w:r w:rsidRPr="00C914D7">
        <w:rPr>
          <w:lang w:val="en-US"/>
        </w:rPr>
        <w:t>CopyOnWriteArrayList</w:t>
      </w:r>
      <w:proofErr w:type="spellEnd"/>
      <w:r w:rsidRPr="00C914D7">
        <w:rPr>
          <w:lang w:val="en-US"/>
        </w:rPr>
        <w:t>&lt;&gt;();</w:t>
      </w:r>
    </w:p>
    <w:p w14:paraId="475805ED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list.add</w:t>
      </w:r>
      <w:proofErr w:type="spellEnd"/>
      <w:r w:rsidRPr="00C914D7">
        <w:rPr>
          <w:lang w:val="en-US"/>
        </w:rPr>
        <w:t>("A");</w:t>
      </w:r>
    </w:p>
    <w:p w14:paraId="16E823A0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list.add</w:t>
      </w:r>
      <w:proofErr w:type="spellEnd"/>
      <w:r w:rsidRPr="00C914D7">
        <w:rPr>
          <w:lang w:val="en-US"/>
        </w:rPr>
        <w:t>("B");</w:t>
      </w:r>
    </w:p>
    <w:p w14:paraId="62AB7263" w14:textId="77777777" w:rsidR="00C914D7" w:rsidRPr="00C914D7" w:rsidRDefault="00C914D7" w:rsidP="00C914D7">
      <w:pPr>
        <w:rPr>
          <w:lang w:val="en-US"/>
        </w:rPr>
      </w:pPr>
    </w:p>
    <w:p w14:paraId="665021D2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lastRenderedPageBreak/>
        <w:t>for (String item : list) {</w:t>
      </w:r>
    </w:p>
    <w:p w14:paraId="2B2E57AC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t xml:space="preserve">    </w:t>
      </w:r>
      <w:proofErr w:type="spellStart"/>
      <w:r w:rsidRPr="00C914D7">
        <w:rPr>
          <w:lang w:val="en-US"/>
        </w:rPr>
        <w:t>System.out.println</w:t>
      </w:r>
      <w:proofErr w:type="spellEnd"/>
      <w:r w:rsidRPr="00C914D7">
        <w:rPr>
          <w:lang w:val="en-US"/>
        </w:rPr>
        <w:t xml:space="preserve">(item); // </w:t>
      </w:r>
      <w:r w:rsidRPr="00C914D7">
        <w:t>безопасно</w:t>
      </w:r>
      <w:r w:rsidRPr="00C914D7">
        <w:rPr>
          <w:lang w:val="en-US"/>
        </w:rPr>
        <w:t xml:space="preserve"> </w:t>
      </w:r>
      <w:r w:rsidRPr="00C914D7">
        <w:t>в</w:t>
      </w:r>
      <w:r w:rsidRPr="00C914D7">
        <w:rPr>
          <w:lang w:val="en-US"/>
        </w:rPr>
        <w:t xml:space="preserve"> </w:t>
      </w:r>
      <w:proofErr w:type="spellStart"/>
      <w:r w:rsidRPr="00C914D7">
        <w:t>многопоточке</w:t>
      </w:r>
      <w:proofErr w:type="spellEnd"/>
    </w:p>
    <w:p w14:paraId="2BE627EB" w14:textId="77777777" w:rsidR="00C914D7" w:rsidRPr="00C914D7" w:rsidRDefault="00C914D7" w:rsidP="00C914D7">
      <w:r w:rsidRPr="00C914D7">
        <w:t>}</w:t>
      </w:r>
    </w:p>
    <w:p w14:paraId="37963252" w14:textId="77777777" w:rsidR="00C914D7" w:rsidRPr="00C914D7" w:rsidRDefault="00C914D7" w:rsidP="00C914D7">
      <w:r w:rsidRPr="00C914D7">
        <w:rPr>
          <w:rFonts w:ascii="Segoe UI Emoji" w:hAnsi="Segoe UI Emoji" w:cs="Segoe UI Emoji"/>
        </w:rPr>
        <w:t>✅</w:t>
      </w:r>
      <w:r w:rsidRPr="00C914D7">
        <w:t xml:space="preserve"> Применяется в: кэшах, конфигурации, обработке событий (много читаем, редко изменяем)</w:t>
      </w:r>
    </w:p>
    <w:p w14:paraId="1815465D" w14:textId="77777777" w:rsidR="00C914D7" w:rsidRPr="00C914D7" w:rsidRDefault="00C914D7" w:rsidP="00C914D7">
      <w:r w:rsidRPr="00C914D7">
        <w:pict w14:anchorId="4B305768">
          <v:rect id="_x0000_i1432" style="width:0;height:1.5pt" o:hralign="center" o:hrstd="t" o:hr="t" fillcolor="#a0a0a0" stroked="f"/>
        </w:pict>
      </w:r>
    </w:p>
    <w:p w14:paraId="033917B5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Symbol" w:hAnsi="Segoe UI Symbol" w:cs="Segoe UI Symbol"/>
          <w:b/>
          <w:bCs/>
        </w:rPr>
        <w:t>🗃</w:t>
      </w:r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ConcurrentHashMap</w:t>
      </w:r>
      <w:proofErr w:type="spellEnd"/>
    </w:p>
    <w:p w14:paraId="404F3DE4" w14:textId="77777777" w:rsidR="00C914D7" w:rsidRPr="00C914D7" w:rsidRDefault="00C914D7" w:rsidP="00C914D7">
      <w:pPr>
        <w:numPr>
          <w:ilvl w:val="0"/>
          <w:numId w:val="27"/>
        </w:numPr>
      </w:pPr>
      <w:proofErr w:type="spellStart"/>
      <w:r w:rsidRPr="00C914D7">
        <w:t>Потокобезопасная</w:t>
      </w:r>
      <w:proofErr w:type="spellEnd"/>
      <w:r w:rsidRPr="00C914D7">
        <w:t xml:space="preserve"> версия </w:t>
      </w:r>
      <w:proofErr w:type="spellStart"/>
      <w:r w:rsidRPr="00C914D7">
        <w:t>HashMap</w:t>
      </w:r>
      <w:proofErr w:type="spellEnd"/>
    </w:p>
    <w:p w14:paraId="3B062414" w14:textId="77777777" w:rsidR="00C914D7" w:rsidRPr="00C914D7" w:rsidRDefault="00C914D7" w:rsidP="00C914D7">
      <w:pPr>
        <w:numPr>
          <w:ilvl w:val="0"/>
          <w:numId w:val="27"/>
        </w:numPr>
      </w:pPr>
      <w:r w:rsidRPr="00C914D7">
        <w:t xml:space="preserve">Работает </w:t>
      </w:r>
      <w:r w:rsidRPr="00C914D7">
        <w:rPr>
          <w:b/>
          <w:bCs/>
        </w:rPr>
        <w:t>без полной блокировки</w:t>
      </w:r>
    </w:p>
    <w:p w14:paraId="75A2F259" w14:textId="77777777" w:rsidR="00C914D7" w:rsidRPr="00C914D7" w:rsidRDefault="00C914D7" w:rsidP="00C914D7">
      <w:pPr>
        <w:numPr>
          <w:ilvl w:val="0"/>
          <w:numId w:val="27"/>
        </w:numPr>
      </w:pPr>
      <w:r w:rsidRPr="00C914D7">
        <w:t xml:space="preserve">Использует </w:t>
      </w:r>
      <w:r w:rsidRPr="00C914D7">
        <w:rPr>
          <w:b/>
          <w:bCs/>
        </w:rPr>
        <w:t>сегментацию</w:t>
      </w:r>
      <w:r w:rsidRPr="00C914D7">
        <w:t xml:space="preserve"> (в Java 7) или </w:t>
      </w:r>
      <w:r w:rsidRPr="00C914D7">
        <w:rPr>
          <w:b/>
          <w:bCs/>
        </w:rPr>
        <w:t>CAS + дерево</w:t>
      </w:r>
      <w:r w:rsidRPr="00C914D7">
        <w:t xml:space="preserve"> (в Java 8+)</w:t>
      </w:r>
    </w:p>
    <w:p w14:paraId="07382D6E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11339A6C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03B7E353" w14:textId="77777777" w:rsidR="00C914D7" w:rsidRPr="00C914D7" w:rsidRDefault="00C914D7" w:rsidP="00C914D7">
      <w:proofErr w:type="spellStart"/>
      <w:r w:rsidRPr="00C914D7">
        <w:t>import</w:t>
      </w:r>
      <w:proofErr w:type="spellEnd"/>
      <w:r w:rsidRPr="00C914D7">
        <w:t xml:space="preserve"> </w:t>
      </w:r>
      <w:proofErr w:type="spellStart"/>
      <w:r w:rsidRPr="00C914D7">
        <w:t>java.util.concurrent.ConcurrentHashMap</w:t>
      </w:r>
      <w:proofErr w:type="spellEnd"/>
      <w:r w:rsidRPr="00C914D7">
        <w:t>;</w:t>
      </w:r>
    </w:p>
    <w:p w14:paraId="4098A292" w14:textId="77777777" w:rsidR="00C914D7" w:rsidRPr="00C914D7" w:rsidRDefault="00C914D7" w:rsidP="00C914D7"/>
    <w:p w14:paraId="3AA19674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ConcurrentHashMap</w:t>
      </w:r>
      <w:proofErr w:type="spellEnd"/>
      <w:r w:rsidRPr="00C914D7">
        <w:rPr>
          <w:lang w:val="en-US"/>
        </w:rPr>
        <w:t xml:space="preserve">&lt;String, Integer&gt; map = new </w:t>
      </w:r>
      <w:proofErr w:type="spellStart"/>
      <w:r w:rsidRPr="00C914D7">
        <w:rPr>
          <w:lang w:val="en-US"/>
        </w:rPr>
        <w:t>ConcurrentHashMap</w:t>
      </w:r>
      <w:proofErr w:type="spellEnd"/>
      <w:r w:rsidRPr="00C914D7">
        <w:rPr>
          <w:lang w:val="en-US"/>
        </w:rPr>
        <w:t>&lt;&gt;();</w:t>
      </w:r>
    </w:p>
    <w:p w14:paraId="6415AAB1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map.put</w:t>
      </w:r>
      <w:proofErr w:type="spellEnd"/>
      <w:r w:rsidRPr="00C914D7">
        <w:rPr>
          <w:lang w:val="en-US"/>
        </w:rPr>
        <w:t>("apple", 1);</w:t>
      </w:r>
    </w:p>
    <w:p w14:paraId="2E423E3D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map.putIfAbsent</w:t>
      </w:r>
      <w:proofErr w:type="spellEnd"/>
      <w:r w:rsidRPr="00C914D7">
        <w:rPr>
          <w:lang w:val="en-US"/>
        </w:rPr>
        <w:t xml:space="preserve">("apple", 2); // </w:t>
      </w:r>
      <w:r w:rsidRPr="00C914D7">
        <w:t>безопасно</w:t>
      </w:r>
    </w:p>
    <w:p w14:paraId="3E5A8041" w14:textId="77777777" w:rsidR="00C914D7" w:rsidRPr="00C914D7" w:rsidRDefault="00C914D7" w:rsidP="00C914D7">
      <w:pPr>
        <w:rPr>
          <w:lang w:val="en-US"/>
        </w:rPr>
      </w:pPr>
    </w:p>
    <w:p w14:paraId="30F70C24" w14:textId="77777777" w:rsidR="00C914D7" w:rsidRPr="00C914D7" w:rsidRDefault="00C914D7" w:rsidP="00C914D7">
      <w:proofErr w:type="spellStart"/>
      <w:r w:rsidRPr="00C914D7">
        <w:t>map.compute</w:t>
      </w:r>
      <w:proofErr w:type="spellEnd"/>
      <w:r w:rsidRPr="00C914D7">
        <w:t>("</w:t>
      </w:r>
      <w:proofErr w:type="spellStart"/>
      <w:r w:rsidRPr="00C914D7">
        <w:t>apple</w:t>
      </w:r>
      <w:proofErr w:type="spellEnd"/>
      <w:r w:rsidRPr="00C914D7">
        <w:t>", (k, v) -&gt; v + 1); // атомарное обновление</w:t>
      </w:r>
    </w:p>
    <w:p w14:paraId="10998258" w14:textId="77777777" w:rsidR="00C914D7" w:rsidRPr="00C914D7" w:rsidRDefault="00C914D7" w:rsidP="00C914D7">
      <w:r w:rsidRPr="00C914D7">
        <w:rPr>
          <w:rFonts w:ascii="Segoe UI Emoji" w:hAnsi="Segoe UI Emoji" w:cs="Segoe UI Emoji"/>
        </w:rPr>
        <w:t>✅</w:t>
      </w:r>
      <w:r w:rsidRPr="00C914D7">
        <w:t xml:space="preserve"> Применяется в: кэши, счётчики, карты ресурсов, блокировки по ключу</w:t>
      </w:r>
    </w:p>
    <w:p w14:paraId="6C2A2576" w14:textId="77777777" w:rsidR="00C914D7" w:rsidRPr="00C914D7" w:rsidRDefault="00C914D7" w:rsidP="00C914D7">
      <w:r w:rsidRPr="00C914D7">
        <w:pict w14:anchorId="18960142">
          <v:rect id="_x0000_i1433" style="width:0;height:1.5pt" o:hralign="center" o:hrstd="t" o:hr="t" fillcolor="#a0a0a0" stroked="f"/>
        </w:pict>
      </w:r>
    </w:p>
    <w:p w14:paraId="27EC0240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⏳</w:t>
      </w:r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BlockingQueue</w:t>
      </w:r>
      <w:proofErr w:type="spellEnd"/>
    </w:p>
    <w:p w14:paraId="241F17C2" w14:textId="77777777" w:rsidR="00C914D7" w:rsidRPr="00C914D7" w:rsidRDefault="00C914D7" w:rsidP="00C914D7">
      <w:pPr>
        <w:numPr>
          <w:ilvl w:val="0"/>
          <w:numId w:val="28"/>
        </w:numPr>
      </w:pPr>
      <w:r w:rsidRPr="00C914D7">
        <w:t xml:space="preserve">Интерфейс для </w:t>
      </w:r>
      <w:r w:rsidRPr="00C914D7">
        <w:rPr>
          <w:b/>
          <w:bCs/>
        </w:rPr>
        <w:t>очередей с ожиданием</w:t>
      </w:r>
    </w:p>
    <w:p w14:paraId="57DF4464" w14:textId="77777777" w:rsidR="00C914D7" w:rsidRPr="00C914D7" w:rsidRDefault="00C914D7" w:rsidP="00C914D7">
      <w:pPr>
        <w:numPr>
          <w:ilvl w:val="0"/>
          <w:numId w:val="28"/>
        </w:numPr>
      </w:pPr>
      <w:r w:rsidRPr="00C914D7">
        <w:t>Методы:</w:t>
      </w:r>
    </w:p>
    <w:p w14:paraId="2B4FA525" w14:textId="77777777" w:rsidR="00C914D7" w:rsidRPr="00C914D7" w:rsidRDefault="00C914D7" w:rsidP="00C914D7">
      <w:pPr>
        <w:numPr>
          <w:ilvl w:val="1"/>
          <w:numId w:val="28"/>
        </w:numPr>
      </w:pPr>
      <w:proofErr w:type="spellStart"/>
      <w:r w:rsidRPr="00C914D7">
        <w:t>put</w:t>
      </w:r>
      <w:proofErr w:type="spellEnd"/>
      <w:r w:rsidRPr="00C914D7">
        <w:t>() — ждёт, если нет места</w:t>
      </w:r>
    </w:p>
    <w:p w14:paraId="297F36BD" w14:textId="77777777" w:rsidR="00C914D7" w:rsidRPr="00C914D7" w:rsidRDefault="00C914D7" w:rsidP="00C914D7">
      <w:pPr>
        <w:numPr>
          <w:ilvl w:val="1"/>
          <w:numId w:val="28"/>
        </w:numPr>
      </w:pPr>
      <w:proofErr w:type="spellStart"/>
      <w:r w:rsidRPr="00C914D7">
        <w:t>take</w:t>
      </w:r>
      <w:proofErr w:type="spellEnd"/>
      <w:r w:rsidRPr="00C914D7">
        <w:t>() — ждёт, если пусто</w:t>
      </w:r>
    </w:p>
    <w:p w14:paraId="1063B047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5B6E4F6F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31EA45A5" w14:textId="77777777" w:rsidR="00C914D7" w:rsidRPr="00C914D7" w:rsidRDefault="00C914D7" w:rsidP="00C914D7">
      <w:pPr>
        <w:rPr>
          <w:lang w:val="en-US"/>
        </w:rPr>
      </w:pPr>
      <w:r w:rsidRPr="00C914D7">
        <w:rPr>
          <w:lang w:val="en-US"/>
        </w:rPr>
        <w:lastRenderedPageBreak/>
        <w:t xml:space="preserve">import </w:t>
      </w:r>
      <w:proofErr w:type="spellStart"/>
      <w:r w:rsidRPr="00C914D7">
        <w:rPr>
          <w:lang w:val="en-US"/>
        </w:rPr>
        <w:t>java.util.concurrent.ArrayBlockingQueue</w:t>
      </w:r>
      <w:proofErr w:type="spellEnd"/>
      <w:r w:rsidRPr="00C914D7">
        <w:rPr>
          <w:lang w:val="en-US"/>
        </w:rPr>
        <w:t>;</w:t>
      </w:r>
    </w:p>
    <w:p w14:paraId="037E8923" w14:textId="77777777" w:rsidR="00C914D7" w:rsidRPr="00C914D7" w:rsidRDefault="00C914D7" w:rsidP="00C914D7">
      <w:pPr>
        <w:rPr>
          <w:lang w:val="en-US"/>
        </w:rPr>
      </w:pPr>
    </w:p>
    <w:p w14:paraId="285FAE0D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ArrayBlockingQueue</w:t>
      </w:r>
      <w:proofErr w:type="spellEnd"/>
      <w:r w:rsidRPr="00C914D7">
        <w:rPr>
          <w:lang w:val="en-US"/>
        </w:rPr>
        <w:t xml:space="preserve">&lt;String&gt; queue = new </w:t>
      </w:r>
      <w:proofErr w:type="spellStart"/>
      <w:r w:rsidRPr="00C914D7">
        <w:rPr>
          <w:lang w:val="en-US"/>
        </w:rPr>
        <w:t>ArrayBlockingQueue</w:t>
      </w:r>
      <w:proofErr w:type="spellEnd"/>
      <w:r w:rsidRPr="00C914D7">
        <w:rPr>
          <w:lang w:val="en-US"/>
        </w:rPr>
        <w:t>&lt;&gt;(2);</w:t>
      </w:r>
    </w:p>
    <w:p w14:paraId="79A4F43F" w14:textId="77777777" w:rsidR="00C914D7" w:rsidRPr="00C914D7" w:rsidRDefault="00C914D7" w:rsidP="00C914D7">
      <w:pPr>
        <w:rPr>
          <w:lang w:val="en-US"/>
        </w:rPr>
      </w:pPr>
    </w:p>
    <w:p w14:paraId="483B18AF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queue.put</w:t>
      </w:r>
      <w:proofErr w:type="spellEnd"/>
      <w:r w:rsidRPr="00C914D7">
        <w:rPr>
          <w:lang w:val="en-US"/>
        </w:rPr>
        <w:t xml:space="preserve">("A");  // </w:t>
      </w:r>
      <w:r w:rsidRPr="00C914D7">
        <w:t>добавит</w:t>
      </w:r>
    </w:p>
    <w:p w14:paraId="1E2EDEE6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queue.put</w:t>
      </w:r>
      <w:proofErr w:type="spellEnd"/>
      <w:r w:rsidRPr="00C914D7">
        <w:rPr>
          <w:lang w:val="en-US"/>
        </w:rPr>
        <w:t xml:space="preserve">("B");  // </w:t>
      </w:r>
      <w:r w:rsidRPr="00C914D7">
        <w:t>добавит</w:t>
      </w:r>
    </w:p>
    <w:p w14:paraId="0729D18F" w14:textId="77777777" w:rsidR="00C914D7" w:rsidRPr="00C914D7" w:rsidRDefault="00C914D7" w:rsidP="00C914D7">
      <w:r w:rsidRPr="00C914D7">
        <w:t xml:space="preserve">// </w:t>
      </w:r>
      <w:proofErr w:type="spellStart"/>
      <w:r w:rsidRPr="00C914D7">
        <w:t>queue.put</w:t>
      </w:r>
      <w:proofErr w:type="spellEnd"/>
      <w:r w:rsidRPr="00C914D7">
        <w:t>("C"); // заблокирует, пока не освободится место</w:t>
      </w:r>
    </w:p>
    <w:p w14:paraId="6A5910AC" w14:textId="77777777" w:rsidR="00C914D7" w:rsidRPr="00C914D7" w:rsidRDefault="00C914D7" w:rsidP="00C914D7"/>
    <w:p w14:paraId="75E17963" w14:textId="77777777" w:rsidR="00C914D7" w:rsidRPr="00C914D7" w:rsidRDefault="00C914D7" w:rsidP="00C914D7">
      <w:proofErr w:type="spellStart"/>
      <w:r w:rsidRPr="00C914D7">
        <w:t>String</w:t>
      </w:r>
      <w:proofErr w:type="spellEnd"/>
      <w:r w:rsidRPr="00C914D7">
        <w:t xml:space="preserve"> </w:t>
      </w:r>
      <w:proofErr w:type="spellStart"/>
      <w:r w:rsidRPr="00C914D7">
        <w:t>item</w:t>
      </w:r>
      <w:proofErr w:type="spellEnd"/>
      <w:r w:rsidRPr="00C914D7">
        <w:t xml:space="preserve"> = </w:t>
      </w:r>
      <w:proofErr w:type="spellStart"/>
      <w:r w:rsidRPr="00C914D7">
        <w:t>queue.take</w:t>
      </w:r>
      <w:proofErr w:type="spellEnd"/>
      <w:r w:rsidRPr="00C914D7">
        <w:t>(); // заберёт элемент, если есть</w:t>
      </w:r>
    </w:p>
    <w:p w14:paraId="65FAC22C" w14:textId="77777777" w:rsidR="00C914D7" w:rsidRPr="00C914D7" w:rsidRDefault="00C914D7" w:rsidP="00C914D7">
      <w:pPr>
        <w:rPr>
          <w:b/>
          <w:bCs/>
        </w:rPr>
      </w:pPr>
      <w:r w:rsidRPr="00C914D7">
        <w:rPr>
          <w:b/>
          <w:bCs/>
        </w:rPr>
        <w:t>Разновидности: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5021"/>
      </w:tblGrid>
      <w:tr w:rsidR="00C914D7" w:rsidRPr="00C914D7" w14:paraId="1DBE9D00" w14:textId="77777777" w:rsidTr="00C91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F811E3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4AD30DA0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Особенности</w:t>
            </w:r>
          </w:p>
        </w:tc>
      </w:tr>
      <w:tr w:rsidR="00C914D7" w:rsidRPr="00C914D7" w14:paraId="4E66FFD1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D5BA" w14:textId="77777777" w:rsidR="00C914D7" w:rsidRPr="00C914D7" w:rsidRDefault="00C914D7" w:rsidP="00C914D7">
            <w:proofErr w:type="spellStart"/>
            <w:r w:rsidRPr="00C914D7">
              <w:t>ArrayBlockingQueue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91A6A" w14:textId="77777777" w:rsidR="00C914D7" w:rsidRPr="00C914D7" w:rsidRDefault="00C914D7" w:rsidP="00C914D7">
            <w:r w:rsidRPr="00C914D7">
              <w:t>Фиксированный размер, быстрый</w:t>
            </w:r>
          </w:p>
        </w:tc>
      </w:tr>
      <w:tr w:rsidR="00C914D7" w:rsidRPr="00C914D7" w14:paraId="59A31D6B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CE50" w14:textId="77777777" w:rsidR="00C914D7" w:rsidRPr="00C914D7" w:rsidRDefault="00C914D7" w:rsidP="00C914D7">
            <w:proofErr w:type="spellStart"/>
            <w:r w:rsidRPr="00C914D7">
              <w:t>LinkedBlockingQueue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A7C7A6" w14:textId="77777777" w:rsidR="00C914D7" w:rsidRPr="00C914D7" w:rsidRDefault="00C914D7" w:rsidP="00C914D7">
            <w:r w:rsidRPr="00C914D7">
              <w:t>Динамический размер, связанный список</w:t>
            </w:r>
          </w:p>
        </w:tc>
      </w:tr>
      <w:tr w:rsidR="00C914D7" w:rsidRPr="00C914D7" w14:paraId="1875BF06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C8436" w14:textId="77777777" w:rsidR="00C914D7" w:rsidRPr="00C914D7" w:rsidRDefault="00C914D7" w:rsidP="00C914D7">
            <w:proofErr w:type="spellStart"/>
            <w:r w:rsidRPr="00C914D7">
              <w:t>PriorityBlockingQueue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8EC80" w14:textId="77777777" w:rsidR="00C914D7" w:rsidRPr="00C914D7" w:rsidRDefault="00C914D7" w:rsidP="00C914D7">
            <w:r w:rsidRPr="00C914D7">
              <w:t>Очередь по приоритету</w:t>
            </w:r>
          </w:p>
        </w:tc>
      </w:tr>
      <w:tr w:rsidR="00C914D7" w:rsidRPr="00C914D7" w14:paraId="4F68CB0D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F875" w14:textId="77777777" w:rsidR="00C914D7" w:rsidRPr="00C914D7" w:rsidRDefault="00C914D7" w:rsidP="00C914D7">
            <w:proofErr w:type="spellStart"/>
            <w:r w:rsidRPr="00C914D7">
              <w:t>DelayQueue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191F3" w14:textId="77777777" w:rsidR="00C914D7" w:rsidRPr="00C914D7" w:rsidRDefault="00C914D7" w:rsidP="00C914D7">
            <w:r w:rsidRPr="00C914D7">
              <w:t>Элементы появляются по таймеру</w:t>
            </w:r>
          </w:p>
        </w:tc>
      </w:tr>
    </w:tbl>
    <w:p w14:paraId="02429F46" w14:textId="77777777" w:rsidR="00C914D7" w:rsidRPr="00C914D7" w:rsidRDefault="00C914D7" w:rsidP="00C914D7">
      <w:r w:rsidRPr="00C914D7">
        <w:rPr>
          <w:rFonts w:ascii="Segoe UI Emoji" w:hAnsi="Segoe UI Emoji" w:cs="Segoe UI Emoji"/>
        </w:rPr>
        <w:t>✅</w:t>
      </w:r>
      <w:r w:rsidRPr="00C914D7">
        <w:t xml:space="preserve"> Применяется в: очередях задач, </w:t>
      </w:r>
      <w:proofErr w:type="spellStart"/>
      <w:r w:rsidRPr="00C914D7">
        <w:t>producer-consumer</w:t>
      </w:r>
      <w:proofErr w:type="spellEnd"/>
      <w:r w:rsidRPr="00C914D7">
        <w:t xml:space="preserve">, </w:t>
      </w:r>
      <w:proofErr w:type="spellStart"/>
      <w:r w:rsidRPr="00C914D7">
        <w:t>потокобезопасных</w:t>
      </w:r>
      <w:proofErr w:type="spellEnd"/>
      <w:r w:rsidRPr="00C914D7">
        <w:t xml:space="preserve"> буферах</w:t>
      </w:r>
    </w:p>
    <w:p w14:paraId="50E4E2F9" w14:textId="77777777" w:rsidR="00C914D7" w:rsidRPr="00C914D7" w:rsidRDefault="00C914D7" w:rsidP="00C914D7">
      <w:r w:rsidRPr="00C914D7">
        <w:pict w14:anchorId="4DBAF799">
          <v:rect id="_x0000_i1434" style="width:0;height:1.5pt" o:hralign="center" o:hrstd="t" o:hr="t" fillcolor="#a0a0a0" stroked="f"/>
        </w:pict>
      </w:r>
    </w:p>
    <w:p w14:paraId="77E43A2E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🧱</w:t>
      </w:r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ConcurrentLinkedQueue</w:t>
      </w:r>
      <w:proofErr w:type="spellEnd"/>
      <w:r w:rsidRPr="00C914D7">
        <w:rPr>
          <w:b/>
          <w:bCs/>
        </w:rPr>
        <w:t xml:space="preserve"> / </w:t>
      </w:r>
      <w:proofErr w:type="spellStart"/>
      <w:r w:rsidRPr="00C914D7">
        <w:rPr>
          <w:b/>
          <w:bCs/>
        </w:rPr>
        <w:t>Deque</w:t>
      </w:r>
      <w:proofErr w:type="spellEnd"/>
    </w:p>
    <w:p w14:paraId="0998F1BF" w14:textId="77777777" w:rsidR="00C914D7" w:rsidRPr="00C914D7" w:rsidRDefault="00C914D7" w:rsidP="00C914D7">
      <w:pPr>
        <w:numPr>
          <w:ilvl w:val="0"/>
          <w:numId w:val="29"/>
        </w:numPr>
      </w:pPr>
      <w:r w:rsidRPr="00C914D7">
        <w:rPr>
          <w:b/>
          <w:bCs/>
        </w:rPr>
        <w:t>Неблокирующая очередь</w:t>
      </w:r>
      <w:r w:rsidRPr="00C914D7">
        <w:t xml:space="preserve">, основана на </w:t>
      </w:r>
      <w:r w:rsidRPr="00C914D7">
        <w:rPr>
          <w:b/>
          <w:bCs/>
        </w:rPr>
        <w:t>CAS</w:t>
      </w:r>
    </w:p>
    <w:p w14:paraId="4B7EE9C1" w14:textId="77777777" w:rsidR="00C914D7" w:rsidRPr="00C914D7" w:rsidRDefault="00C914D7" w:rsidP="00C914D7">
      <w:pPr>
        <w:numPr>
          <w:ilvl w:val="0"/>
          <w:numId w:val="29"/>
        </w:numPr>
      </w:pPr>
      <w:r w:rsidRPr="00C914D7">
        <w:t>Отлично подходит для систем с высокой пропускной способностью</w:t>
      </w:r>
    </w:p>
    <w:p w14:paraId="5EDA61E2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7AEA13F5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010C9DB0" w14:textId="77777777" w:rsidR="00C914D7" w:rsidRPr="00C914D7" w:rsidRDefault="00C914D7" w:rsidP="00C914D7">
      <w:proofErr w:type="spellStart"/>
      <w:r w:rsidRPr="00C914D7">
        <w:t>import</w:t>
      </w:r>
      <w:proofErr w:type="spellEnd"/>
      <w:r w:rsidRPr="00C914D7">
        <w:t xml:space="preserve"> </w:t>
      </w:r>
      <w:proofErr w:type="spellStart"/>
      <w:r w:rsidRPr="00C914D7">
        <w:t>java.util.concurrent.ConcurrentLinkedQueue</w:t>
      </w:r>
      <w:proofErr w:type="spellEnd"/>
      <w:r w:rsidRPr="00C914D7">
        <w:t>;</w:t>
      </w:r>
    </w:p>
    <w:p w14:paraId="5C0A09D4" w14:textId="77777777" w:rsidR="00C914D7" w:rsidRPr="00C914D7" w:rsidRDefault="00C914D7" w:rsidP="00C914D7"/>
    <w:p w14:paraId="08280042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ConcurrentLinkedQueue</w:t>
      </w:r>
      <w:proofErr w:type="spellEnd"/>
      <w:r w:rsidRPr="00C914D7">
        <w:rPr>
          <w:lang w:val="en-US"/>
        </w:rPr>
        <w:t xml:space="preserve">&lt;String&gt; queue = new </w:t>
      </w:r>
      <w:proofErr w:type="spellStart"/>
      <w:r w:rsidRPr="00C914D7">
        <w:rPr>
          <w:lang w:val="en-US"/>
        </w:rPr>
        <w:t>ConcurrentLinkedQueue</w:t>
      </w:r>
      <w:proofErr w:type="spellEnd"/>
      <w:r w:rsidRPr="00C914D7">
        <w:rPr>
          <w:lang w:val="en-US"/>
        </w:rPr>
        <w:t>&lt;&gt;();</w:t>
      </w:r>
    </w:p>
    <w:p w14:paraId="019E94AF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queue.offer</w:t>
      </w:r>
      <w:proofErr w:type="spellEnd"/>
      <w:r w:rsidRPr="00C914D7">
        <w:rPr>
          <w:lang w:val="en-US"/>
        </w:rPr>
        <w:t>("task1");</w:t>
      </w:r>
    </w:p>
    <w:p w14:paraId="3BBAB399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System.out.println</w:t>
      </w:r>
      <w:proofErr w:type="spellEnd"/>
      <w:r w:rsidRPr="00C914D7">
        <w:rPr>
          <w:lang w:val="en-US"/>
        </w:rPr>
        <w:t>(</w:t>
      </w:r>
      <w:proofErr w:type="spellStart"/>
      <w:r w:rsidRPr="00C914D7">
        <w:rPr>
          <w:lang w:val="en-US"/>
        </w:rPr>
        <w:t>queue.poll</w:t>
      </w:r>
      <w:proofErr w:type="spellEnd"/>
      <w:r w:rsidRPr="00C914D7">
        <w:rPr>
          <w:lang w:val="en-US"/>
        </w:rPr>
        <w:t>()); // task1</w:t>
      </w:r>
    </w:p>
    <w:p w14:paraId="0488CD01" w14:textId="77777777" w:rsidR="00C914D7" w:rsidRPr="00C914D7" w:rsidRDefault="00C914D7" w:rsidP="00C914D7">
      <w:r w:rsidRPr="00C914D7">
        <w:rPr>
          <w:rFonts w:ascii="Segoe UI Emoji" w:hAnsi="Segoe UI Emoji" w:cs="Segoe UI Emoji"/>
        </w:rPr>
        <w:lastRenderedPageBreak/>
        <w:t>✅</w:t>
      </w:r>
      <w:r w:rsidRPr="00C914D7">
        <w:t xml:space="preserve"> Применяется в: обработчиках событий, очередях сообщений, </w:t>
      </w:r>
      <w:proofErr w:type="spellStart"/>
      <w:r w:rsidRPr="00C914D7">
        <w:t>lock-free</w:t>
      </w:r>
      <w:proofErr w:type="spellEnd"/>
      <w:r w:rsidRPr="00C914D7">
        <w:t xml:space="preserve"> структурах</w:t>
      </w:r>
    </w:p>
    <w:p w14:paraId="0F2D44D5" w14:textId="77777777" w:rsidR="00C914D7" w:rsidRPr="00C914D7" w:rsidRDefault="00C914D7" w:rsidP="00C914D7">
      <w:r w:rsidRPr="00C914D7">
        <w:pict w14:anchorId="18B99262">
          <v:rect id="_x0000_i1435" style="width:0;height:1.5pt" o:hralign="center" o:hrstd="t" o:hr="t" fillcolor="#a0a0a0" stroked="f"/>
        </w:pict>
      </w:r>
    </w:p>
    <w:p w14:paraId="56B64BF6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🌲</w:t>
      </w:r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ConcurrentSkipListMap</w:t>
      </w:r>
      <w:proofErr w:type="spellEnd"/>
      <w:r w:rsidRPr="00C914D7">
        <w:rPr>
          <w:b/>
          <w:bCs/>
        </w:rPr>
        <w:t xml:space="preserve"> / </w:t>
      </w:r>
      <w:proofErr w:type="spellStart"/>
      <w:r w:rsidRPr="00C914D7">
        <w:rPr>
          <w:b/>
          <w:bCs/>
        </w:rPr>
        <w:t>Set</w:t>
      </w:r>
      <w:proofErr w:type="spellEnd"/>
    </w:p>
    <w:p w14:paraId="2A8CF921" w14:textId="77777777" w:rsidR="00C914D7" w:rsidRPr="00C914D7" w:rsidRDefault="00C914D7" w:rsidP="00C914D7">
      <w:pPr>
        <w:numPr>
          <w:ilvl w:val="0"/>
          <w:numId w:val="30"/>
        </w:numPr>
      </w:pPr>
      <w:proofErr w:type="spellStart"/>
      <w:r w:rsidRPr="00C914D7">
        <w:rPr>
          <w:b/>
          <w:bCs/>
        </w:rPr>
        <w:t>Потокобезопасная</w:t>
      </w:r>
      <w:proofErr w:type="spellEnd"/>
      <w:r w:rsidRPr="00C914D7">
        <w:t xml:space="preserve"> сортированная коллекция (аналог </w:t>
      </w:r>
      <w:proofErr w:type="spellStart"/>
      <w:r w:rsidRPr="00C914D7">
        <w:t>TreeMap</w:t>
      </w:r>
      <w:proofErr w:type="spellEnd"/>
      <w:r w:rsidRPr="00C914D7">
        <w:t>)</w:t>
      </w:r>
    </w:p>
    <w:p w14:paraId="7D3E3BE1" w14:textId="77777777" w:rsidR="00C914D7" w:rsidRPr="00C914D7" w:rsidRDefault="00C914D7" w:rsidP="00C914D7">
      <w:pPr>
        <w:numPr>
          <w:ilvl w:val="0"/>
          <w:numId w:val="30"/>
        </w:numPr>
      </w:pPr>
      <w:r w:rsidRPr="00C914D7">
        <w:t xml:space="preserve">Использует </w:t>
      </w:r>
      <w:proofErr w:type="spellStart"/>
      <w:r w:rsidRPr="00C914D7">
        <w:rPr>
          <w:b/>
          <w:bCs/>
        </w:rPr>
        <w:t>skip</w:t>
      </w:r>
      <w:proofErr w:type="spellEnd"/>
      <w:r w:rsidRPr="00C914D7">
        <w:rPr>
          <w:b/>
          <w:bCs/>
        </w:rPr>
        <w:t xml:space="preserve"> </w:t>
      </w:r>
      <w:proofErr w:type="spellStart"/>
      <w:r w:rsidRPr="00C914D7">
        <w:rPr>
          <w:b/>
          <w:bCs/>
        </w:rPr>
        <w:t>list</w:t>
      </w:r>
      <w:proofErr w:type="spellEnd"/>
      <w:r w:rsidRPr="00C914D7">
        <w:t xml:space="preserve"> (многоуровневая линейная структура)</w:t>
      </w:r>
    </w:p>
    <w:p w14:paraId="578C1F39" w14:textId="77777777" w:rsidR="00C914D7" w:rsidRPr="00C914D7" w:rsidRDefault="00C914D7" w:rsidP="00C914D7">
      <w:proofErr w:type="spellStart"/>
      <w:r w:rsidRPr="00C914D7">
        <w:t>java</w:t>
      </w:r>
      <w:proofErr w:type="spellEnd"/>
    </w:p>
    <w:p w14:paraId="3596AA8B" w14:textId="77777777" w:rsidR="00C914D7" w:rsidRPr="00C914D7" w:rsidRDefault="00C914D7" w:rsidP="00C914D7">
      <w:proofErr w:type="spellStart"/>
      <w:r w:rsidRPr="00C914D7">
        <w:t>КопироватьРедактировать</w:t>
      </w:r>
      <w:proofErr w:type="spellEnd"/>
    </w:p>
    <w:p w14:paraId="7019725B" w14:textId="77777777" w:rsidR="00C914D7" w:rsidRPr="00C914D7" w:rsidRDefault="00C914D7" w:rsidP="00C914D7">
      <w:proofErr w:type="spellStart"/>
      <w:r w:rsidRPr="00C914D7">
        <w:t>import</w:t>
      </w:r>
      <w:proofErr w:type="spellEnd"/>
      <w:r w:rsidRPr="00C914D7">
        <w:t xml:space="preserve"> </w:t>
      </w:r>
      <w:proofErr w:type="spellStart"/>
      <w:r w:rsidRPr="00C914D7">
        <w:t>java.util.concurrent.ConcurrentSkipListMap</w:t>
      </w:r>
      <w:proofErr w:type="spellEnd"/>
      <w:r w:rsidRPr="00C914D7">
        <w:t>;</w:t>
      </w:r>
    </w:p>
    <w:p w14:paraId="1B45016D" w14:textId="77777777" w:rsidR="00C914D7" w:rsidRPr="00C914D7" w:rsidRDefault="00C914D7" w:rsidP="00C914D7"/>
    <w:p w14:paraId="41546985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ConcurrentSkipListMap</w:t>
      </w:r>
      <w:proofErr w:type="spellEnd"/>
      <w:r w:rsidRPr="00C914D7">
        <w:rPr>
          <w:lang w:val="en-US"/>
        </w:rPr>
        <w:t xml:space="preserve">&lt;Integer, String&gt; map = new </w:t>
      </w:r>
      <w:proofErr w:type="spellStart"/>
      <w:r w:rsidRPr="00C914D7">
        <w:rPr>
          <w:lang w:val="en-US"/>
        </w:rPr>
        <w:t>ConcurrentSkipListMap</w:t>
      </w:r>
      <w:proofErr w:type="spellEnd"/>
      <w:r w:rsidRPr="00C914D7">
        <w:rPr>
          <w:lang w:val="en-US"/>
        </w:rPr>
        <w:t>&lt;&gt;();</w:t>
      </w:r>
    </w:p>
    <w:p w14:paraId="5E60F2A0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map.put</w:t>
      </w:r>
      <w:proofErr w:type="spellEnd"/>
      <w:r w:rsidRPr="00C914D7">
        <w:rPr>
          <w:lang w:val="en-US"/>
        </w:rPr>
        <w:t>(2, "B");</w:t>
      </w:r>
    </w:p>
    <w:p w14:paraId="4848BFC3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map.put</w:t>
      </w:r>
      <w:proofErr w:type="spellEnd"/>
      <w:r w:rsidRPr="00C914D7">
        <w:rPr>
          <w:lang w:val="en-US"/>
        </w:rPr>
        <w:t>(1, "A");</w:t>
      </w:r>
    </w:p>
    <w:p w14:paraId="29F17B4D" w14:textId="77777777" w:rsidR="00C914D7" w:rsidRPr="00C914D7" w:rsidRDefault="00C914D7" w:rsidP="00C914D7">
      <w:pPr>
        <w:rPr>
          <w:lang w:val="en-US"/>
        </w:rPr>
      </w:pPr>
      <w:proofErr w:type="spellStart"/>
      <w:r w:rsidRPr="00C914D7">
        <w:rPr>
          <w:lang w:val="en-US"/>
        </w:rPr>
        <w:t>System.out.println</w:t>
      </w:r>
      <w:proofErr w:type="spellEnd"/>
      <w:r w:rsidRPr="00C914D7">
        <w:rPr>
          <w:lang w:val="en-US"/>
        </w:rPr>
        <w:t>(</w:t>
      </w:r>
      <w:proofErr w:type="spellStart"/>
      <w:r w:rsidRPr="00C914D7">
        <w:rPr>
          <w:lang w:val="en-US"/>
        </w:rPr>
        <w:t>map.firstEntry</w:t>
      </w:r>
      <w:proofErr w:type="spellEnd"/>
      <w:r w:rsidRPr="00C914D7">
        <w:rPr>
          <w:lang w:val="en-US"/>
        </w:rPr>
        <w:t>()); // 1=A</w:t>
      </w:r>
    </w:p>
    <w:p w14:paraId="3013FC2F" w14:textId="77777777" w:rsidR="00C914D7" w:rsidRPr="00C914D7" w:rsidRDefault="00C914D7" w:rsidP="00C914D7">
      <w:r w:rsidRPr="00C914D7">
        <w:rPr>
          <w:rFonts w:ascii="Segoe UI Emoji" w:hAnsi="Segoe UI Emoji" w:cs="Segoe UI Emoji"/>
        </w:rPr>
        <w:t>✅</w:t>
      </w:r>
      <w:r w:rsidRPr="00C914D7">
        <w:t xml:space="preserve"> Применяется в: таймлайнах, структуре данных с упорядоченным доступом</w:t>
      </w:r>
    </w:p>
    <w:p w14:paraId="09BE6E4B" w14:textId="77777777" w:rsidR="00C914D7" w:rsidRPr="00C914D7" w:rsidRDefault="00C914D7" w:rsidP="00C914D7">
      <w:r w:rsidRPr="00C914D7">
        <w:pict w14:anchorId="22317F5D">
          <v:rect id="_x0000_i1436" style="width:0;height:1.5pt" o:hralign="center" o:hrstd="t" o:hr="t" fillcolor="#a0a0a0" stroked="f"/>
        </w:pict>
      </w:r>
    </w:p>
    <w:p w14:paraId="6999F734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Symbol" w:hAnsi="Segoe UI Symbol" w:cs="Segoe UI Symbol"/>
          <w:b/>
          <w:bCs/>
        </w:rPr>
        <w:t>⚙</w:t>
      </w:r>
      <w:r w:rsidRPr="00C914D7">
        <w:rPr>
          <w:b/>
          <w:bCs/>
        </w:rPr>
        <w:t xml:space="preserve"> Как они работают внутри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5103"/>
      </w:tblGrid>
      <w:tr w:rsidR="00C914D7" w:rsidRPr="00C914D7" w14:paraId="4E7F31D2" w14:textId="77777777" w:rsidTr="00C91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D7C6D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Механизм</w:t>
            </w:r>
          </w:p>
        </w:tc>
        <w:tc>
          <w:tcPr>
            <w:tcW w:w="0" w:type="auto"/>
            <w:vAlign w:val="center"/>
            <w:hideMark/>
          </w:tcPr>
          <w:p w14:paraId="648B4912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Что делает</w:t>
            </w:r>
          </w:p>
        </w:tc>
      </w:tr>
      <w:tr w:rsidR="00C914D7" w:rsidRPr="00C914D7" w14:paraId="1743024C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2FEB" w14:textId="77777777" w:rsidR="00C914D7" w:rsidRPr="00C914D7" w:rsidRDefault="00C914D7" w:rsidP="00C914D7">
            <w:r w:rsidRPr="00C914D7">
              <w:rPr>
                <w:b/>
                <w:bCs/>
              </w:rPr>
              <w:t>CAS (</w:t>
            </w:r>
            <w:proofErr w:type="spellStart"/>
            <w:r w:rsidRPr="00C914D7">
              <w:rPr>
                <w:b/>
                <w:bCs/>
              </w:rPr>
              <w:t>Compare</w:t>
            </w:r>
            <w:proofErr w:type="spellEnd"/>
            <w:r w:rsidRPr="00C914D7">
              <w:rPr>
                <w:b/>
                <w:bCs/>
              </w:rPr>
              <w:t>-And-</w:t>
            </w:r>
            <w:proofErr w:type="spellStart"/>
            <w:r w:rsidRPr="00C914D7">
              <w:rPr>
                <w:b/>
                <w:bCs/>
              </w:rPr>
              <w:t>Swap</w:t>
            </w:r>
            <w:proofErr w:type="spellEnd"/>
            <w:r w:rsidRPr="00C914D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E5E9B1" w14:textId="77777777" w:rsidR="00C914D7" w:rsidRPr="00C914D7" w:rsidRDefault="00C914D7" w:rsidP="00C914D7">
            <w:r w:rsidRPr="00C914D7">
              <w:t>Недорогие атомарные операции вместо блокировок</w:t>
            </w:r>
          </w:p>
        </w:tc>
      </w:tr>
      <w:tr w:rsidR="00C914D7" w:rsidRPr="00C914D7" w14:paraId="35110BD1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BD82C" w14:textId="77777777" w:rsidR="00C914D7" w:rsidRPr="00C914D7" w:rsidRDefault="00C914D7" w:rsidP="00C914D7">
            <w:r w:rsidRPr="00C914D7">
              <w:rPr>
                <w:b/>
                <w:bCs/>
              </w:rPr>
              <w:t>Сегментация</w:t>
            </w:r>
            <w:r w:rsidRPr="00C914D7">
              <w:t xml:space="preserve"> (в старом </w:t>
            </w:r>
            <w:proofErr w:type="spellStart"/>
            <w:r w:rsidRPr="00C914D7">
              <w:t>ConcurrentHashMap</w:t>
            </w:r>
            <w:proofErr w:type="spellEnd"/>
            <w:r w:rsidRPr="00C914D7">
              <w:t>)</w:t>
            </w:r>
          </w:p>
        </w:tc>
        <w:tc>
          <w:tcPr>
            <w:tcW w:w="0" w:type="auto"/>
            <w:vAlign w:val="center"/>
            <w:hideMark/>
          </w:tcPr>
          <w:p w14:paraId="4160AE71" w14:textId="77777777" w:rsidR="00C914D7" w:rsidRPr="00C914D7" w:rsidRDefault="00C914D7" w:rsidP="00C914D7">
            <w:r w:rsidRPr="00C914D7">
              <w:t>Делит данные на сегменты, блокирует по частям</w:t>
            </w:r>
          </w:p>
        </w:tc>
      </w:tr>
      <w:tr w:rsidR="00C914D7" w:rsidRPr="00C914D7" w14:paraId="04B4DF40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27B1" w14:textId="77777777" w:rsidR="00C914D7" w:rsidRPr="00C914D7" w:rsidRDefault="00C914D7" w:rsidP="00C914D7">
            <w:r w:rsidRPr="00C914D7">
              <w:rPr>
                <w:b/>
                <w:bCs/>
              </w:rPr>
              <w:t>Lock-</w:t>
            </w:r>
            <w:proofErr w:type="spellStart"/>
            <w:r w:rsidRPr="00C914D7">
              <w:rPr>
                <w:b/>
                <w:bCs/>
              </w:rPr>
              <w:t>free</w:t>
            </w:r>
            <w:proofErr w:type="spellEnd"/>
            <w:r w:rsidRPr="00C914D7">
              <w:rPr>
                <w:b/>
                <w:bCs/>
              </w:rPr>
              <w:t xml:space="preserve"> структуры</w:t>
            </w:r>
          </w:p>
        </w:tc>
        <w:tc>
          <w:tcPr>
            <w:tcW w:w="0" w:type="auto"/>
            <w:vAlign w:val="center"/>
            <w:hideMark/>
          </w:tcPr>
          <w:p w14:paraId="7CA2982D" w14:textId="77777777" w:rsidR="00C914D7" w:rsidRPr="00C914D7" w:rsidRDefault="00C914D7" w:rsidP="00C914D7">
            <w:r w:rsidRPr="00C914D7">
              <w:t xml:space="preserve">Без </w:t>
            </w:r>
            <w:proofErr w:type="spellStart"/>
            <w:r w:rsidRPr="00C914D7">
              <w:t>synchronized</w:t>
            </w:r>
            <w:proofErr w:type="spellEnd"/>
            <w:r w:rsidRPr="00C914D7">
              <w:t>, с помощью CAS</w:t>
            </w:r>
          </w:p>
        </w:tc>
      </w:tr>
      <w:tr w:rsidR="00C914D7" w:rsidRPr="00C914D7" w14:paraId="1ED5C54C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5591E" w14:textId="77777777" w:rsidR="00C914D7" w:rsidRPr="00C914D7" w:rsidRDefault="00C914D7" w:rsidP="00C914D7">
            <w:r w:rsidRPr="00C914D7">
              <w:rPr>
                <w:b/>
                <w:bCs/>
              </w:rPr>
              <w:t>Копирование на запись</w:t>
            </w:r>
            <w:r w:rsidRPr="00C914D7">
              <w:t xml:space="preserve"> (</w:t>
            </w:r>
            <w:proofErr w:type="spellStart"/>
            <w:r w:rsidRPr="00C914D7">
              <w:t>CopyOnWrite</w:t>
            </w:r>
            <w:proofErr w:type="spellEnd"/>
            <w:r w:rsidRPr="00C914D7">
              <w:t>)</w:t>
            </w:r>
          </w:p>
        </w:tc>
        <w:tc>
          <w:tcPr>
            <w:tcW w:w="0" w:type="auto"/>
            <w:vAlign w:val="center"/>
            <w:hideMark/>
          </w:tcPr>
          <w:p w14:paraId="5E989695" w14:textId="77777777" w:rsidR="00C914D7" w:rsidRPr="00C914D7" w:rsidRDefault="00C914D7" w:rsidP="00C914D7">
            <w:r w:rsidRPr="00C914D7">
              <w:t>Новая копия при изменении, старые читаются без блокировки</w:t>
            </w:r>
          </w:p>
        </w:tc>
      </w:tr>
    </w:tbl>
    <w:p w14:paraId="09FEAF0F" w14:textId="77777777" w:rsidR="00C914D7" w:rsidRPr="00C914D7" w:rsidRDefault="00C914D7" w:rsidP="00C914D7">
      <w:r w:rsidRPr="00C914D7">
        <w:pict w14:anchorId="5FEFCA61">
          <v:rect id="_x0000_i1437" style="width:0;height:1.5pt" o:hralign="center" o:hrstd="t" o:hr="t" fillcolor="#a0a0a0" stroked="f"/>
        </w:pict>
      </w:r>
    </w:p>
    <w:p w14:paraId="0A8E79A4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🧾</w:t>
      </w:r>
      <w:r w:rsidRPr="00C914D7">
        <w:rPr>
          <w:b/>
          <w:bCs/>
        </w:rPr>
        <w:t xml:space="preserve"> Таблица — что выбрать?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5"/>
        <w:gridCol w:w="5190"/>
      </w:tblGrid>
      <w:tr w:rsidR="00C914D7" w:rsidRPr="00C914D7" w14:paraId="450A9FFA" w14:textId="77777777" w:rsidTr="00C91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D3BFB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lastRenderedPageBreak/>
              <w:t>Цель</w:t>
            </w:r>
          </w:p>
        </w:tc>
        <w:tc>
          <w:tcPr>
            <w:tcW w:w="0" w:type="auto"/>
            <w:vAlign w:val="center"/>
            <w:hideMark/>
          </w:tcPr>
          <w:p w14:paraId="4052D6E3" w14:textId="77777777" w:rsidR="00C914D7" w:rsidRPr="00C914D7" w:rsidRDefault="00C914D7" w:rsidP="00C914D7">
            <w:pPr>
              <w:rPr>
                <w:b/>
                <w:bCs/>
              </w:rPr>
            </w:pPr>
            <w:r w:rsidRPr="00C914D7">
              <w:rPr>
                <w:b/>
                <w:bCs/>
              </w:rPr>
              <w:t>Коллекция</w:t>
            </w:r>
          </w:p>
        </w:tc>
      </w:tr>
      <w:tr w:rsidR="00C914D7" w:rsidRPr="00C914D7" w14:paraId="17649310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07AC" w14:textId="77777777" w:rsidR="00C914D7" w:rsidRPr="00C914D7" w:rsidRDefault="00C914D7" w:rsidP="00C914D7">
            <w:r w:rsidRPr="00C914D7">
              <w:t>Много потоков читают, мало пишут</w:t>
            </w:r>
          </w:p>
        </w:tc>
        <w:tc>
          <w:tcPr>
            <w:tcW w:w="0" w:type="auto"/>
            <w:vAlign w:val="center"/>
            <w:hideMark/>
          </w:tcPr>
          <w:p w14:paraId="203B20C3" w14:textId="77777777" w:rsidR="00C914D7" w:rsidRPr="00C914D7" w:rsidRDefault="00C914D7" w:rsidP="00C914D7">
            <w:proofErr w:type="spellStart"/>
            <w:r w:rsidRPr="00C914D7">
              <w:t>CopyOnWriteArrayList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CopyOnWriteArraySet</w:t>
            </w:r>
            <w:proofErr w:type="spellEnd"/>
          </w:p>
        </w:tc>
      </w:tr>
      <w:tr w:rsidR="00C914D7" w:rsidRPr="00C914D7" w14:paraId="745A736E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A8576" w14:textId="77777777" w:rsidR="00C914D7" w:rsidRPr="00C914D7" w:rsidRDefault="00C914D7" w:rsidP="00C914D7">
            <w:r w:rsidRPr="00C914D7">
              <w:t>Словарь / кэш / счётчики</w:t>
            </w:r>
          </w:p>
        </w:tc>
        <w:tc>
          <w:tcPr>
            <w:tcW w:w="0" w:type="auto"/>
            <w:vAlign w:val="center"/>
            <w:hideMark/>
          </w:tcPr>
          <w:p w14:paraId="798EBFA1" w14:textId="77777777" w:rsidR="00C914D7" w:rsidRPr="00C914D7" w:rsidRDefault="00C914D7" w:rsidP="00C914D7">
            <w:proofErr w:type="spellStart"/>
            <w:r w:rsidRPr="00C914D7">
              <w:t>ConcurrentHashMap</w:t>
            </w:r>
            <w:proofErr w:type="spellEnd"/>
          </w:p>
        </w:tc>
      </w:tr>
      <w:tr w:rsidR="00C914D7" w:rsidRPr="00C914D7" w14:paraId="3A96CDB6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B2B30" w14:textId="77777777" w:rsidR="00C914D7" w:rsidRPr="00C914D7" w:rsidRDefault="00C914D7" w:rsidP="00C914D7">
            <w:proofErr w:type="spellStart"/>
            <w:r w:rsidRPr="00C914D7">
              <w:t>Потокобезопасная</w:t>
            </w:r>
            <w:proofErr w:type="spellEnd"/>
            <w:r w:rsidRPr="00C914D7">
              <w:t xml:space="preserve"> очередь</w:t>
            </w:r>
          </w:p>
        </w:tc>
        <w:tc>
          <w:tcPr>
            <w:tcW w:w="0" w:type="auto"/>
            <w:vAlign w:val="center"/>
            <w:hideMark/>
          </w:tcPr>
          <w:p w14:paraId="40849D64" w14:textId="77777777" w:rsidR="00C914D7" w:rsidRPr="00C914D7" w:rsidRDefault="00C914D7" w:rsidP="00C914D7">
            <w:proofErr w:type="spellStart"/>
            <w:r w:rsidRPr="00C914D7">
              <w:t>LinkedBlockingQueue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ArrayBlockingQueue</w:t>
            </w:r>
            <w:proofErr w:type="spellEnd"/>
          </w:p>
        </w:tc>
      </w:tr>
      <w:tr w:rsidR="00C914D7" w:rsidRPr="00C914D7" w14:paraId="4D753032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E846D" w14:textId="77777777" w:rsidR="00C914D7" w:rsidRPr="00C914D7" w:rsidRDefault="00C914D7" w:rsidP="00C914D7">
            <w:proofErr w:type="spellStart"/>
            <w:r w:rsidRPr="00C914D7">
              <w:t>Безблокирующая</w:t>
            </w:r>
            <w:proofErr w:type="spellEnd"/>
            <w:r w:rsidRPr="00C914D7">
              <w:t xml:space="preserve"> очередь</w:t>
            </w:r>
          </w:p>
        </w:tc>
        <w:tc>
          <w:tcPr>
            <w:tcW w:w="0" w:type="auto"/>
            <w:vAlign w:val="center"/>
            <w:hideMark/>
          </w:tcPr>
          <w:p w14:paraId="330B241D" w14:textId="77777777" w:rsidR="00C914D7" w:rsidRPr="00C914D7" w:rsidRDefault="00C914D7" w:rsidP="00C914D7">
            <w:proofErr w:type="spellStart"/>
            <w:r w:rsidRPr="00C914D7">
              <w:t>ConcurrentLinkedQueue</w:t>
            </w:r>
            <w:proofErr w:type="spellEnd"/>
          </w:p>
        </w:tc>
      </w:tr>
      <w:tr w:rsidR="00C914D7" w:rsidRPr="00C914D7" w14:paraId="2955DF75" w14:textId="77777777" w:rsidTr="00C914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6C8D4" w14:textId="77777777" w:rsidR="00C914D7" w:rsidRPr="00C914D7" w:rsidRDefault="00C914D7" w:rsidP="00C914D7">
            <w:r w:rsidRPr="00C914D7">
              <w:t>Сортированные коллекции</w:t>
            </w:r>
          </w:p>
        </w:tc>
        <w:tc>
          <w:tcPr>
            <w:tcW w:w="0" w:type="auto"/>
            <w:vAlign w:val="center"/>
            <w:hideMark/>
          </w:tcPr>
          <w:p w14:paraId="1C133E9D" w14:textId="77777777" w:rsidR="00C914D7" w:rsidRPr="00C914D7" w:rsidRDefault="00C914D7" w:rsidP="00C914D7">
            <w:proofErr w:type="spellStart"/>
            <w:r w:rsidRPr="00C914D7">
              <w:t>ConcurrentSkipListMap</w:t>
            </w:r>
            <w:proofErr w:type="spellEnd"/>
            <w:r w:rsidRPr="00C914D7">
              <w:t xml:space="preserve">, </w:t>
            </w:r>
            <w:proofErr w:type="spellStart"/>
            <w:r w:rsidRPr="00C914D7">
              <w:t>Set</w:t>
            </w:r>
            <w:proofErr w:type="spellEnd"/>
          </w:p>
        </w:tc>
      </w:tr>
    </w:tbl>
    <w:p w14:paraId="5E6A5DD9" w14:textId="77777777" w:rsidR="00C914D7" w:rsidRPr="00C914D7" w:rsidRDefault="00C914D7" w:rsidP="00C914D7">
      <w:r w:rsidRPr="00C914D7">
        <w:pict w14:anchorId="0D33E2E7">
          <v:rect id="_x0000_i1438" style="width:0;height:1.5pt" o:hralign="center" o:hrstd="t" o:hr="t" fillcolor="#a0a0a0" stroked="f"/>
        </w:pict>
      </w:r>
    </w:p>
    <w:p w14:paraId="319F3F93" w14:textId="77777777" w:rsidR="00C914D7" w:rsidRPr="00C914D7" w:rsidRDefault="00C914D7" w:rsidP="00C914D7">
      <w:pPr>
        <w:rPr>
          <w:b/>
          <w:bCs/>
        </w:rPr>
      </w:pPr>
      <w:r w:rsidRPr="00C914D7">
        <w:rPr>
          <w:rFonts w:ascii="Segoe UI Emoji" w:hAnsi="Segoe UI Emoji" w:cs="Segoe UI Emoji"/>
          <w:b/>
          <w:bCs/>
        </w:rPr>
        <w:t>💡</w:t>
      </w:r>
      <w:r w:rsidRPr="00C914D7">
        <w:rPr>
          <w:b/>
          <w:bCs/>
        </w:rPr>
        <w:t xml:space="preserve"> На заметку</w:t>
      </w:r>
    </w:p>
    <w:p w14:paraId="4556B9E7" w14:textId="77777777" w:rsidR="00C914D7" w:rsidRPr="00C914D7" w:rsidRDefault="00C914D7" w:rsidP="00C914D7">
      <w:pPr>
        <w:numPr>
          <w:ilvl w:val="0"/>
          <w:numId w:val="31"/>
        </w:numPr>
      </w:pPr>
      <w:r w:rsidRPr="00C914D7">
        <w:t xml:space="preserve">Не используй обычные </w:t>
      </w:r>
      <w:proofErr w:type="spellStart"/>
      <w:r w:rsidRPr="00C914D7">
        <w:t>ArrayList</w:t>
      </w:r>
      <w:proofErr w:type="spellEnd"/>
      <w:r w:rsidRPr="00C914D7">
        <w:t xml:space="preserve">, </w:t>
      </w:r>
      <w:proofErr w:type="spellStart"/>
      <w:r w:rsidRPr="00C914D7">
        <w:t>HashMap</w:t>
      </w:r>
      <w:proofErr w:type="spellEnd"/>
      <w:r w:rsidRPr="00C914D7">
        <w:t xml:space="preserve"> в </w:t>
      </w:r>
      <w:proofErr w:type="spellStart"/>
      <w:r w:rsidRPr="00C914D7">
        <w:t>многопоточке</w:t>
      </w:r>
      <w:proofErr w:type="spellEnd"/>
      <w:r w:rsidRPr="00C914D7">
        <w:t xml:space="preserve"> без внешней синхронизации.</w:t>
      </w:r>
    </w:p>
    <w:p w14:paraId="2B26A20B" w14:textId="77777777" w:rsidR="00C914D7" w:rsidRPr="00C914D7" w:rsidRDefault="00C914D7" w:rsidP="00C914D7">
      <w:pPr>
        <w:numPr>
          <w:ilvl w:val="0"/>
          <w:numId w:val="31"/>
        </w:numPr>
      </w:pPr>
      <w:proofErr w:type="spellStart"/>
      <w:r w:rsidRPr="00C914D7">
        <w:t>Collections.synchronizedList</w:t>
      </w:r>
      <w:proofErr w:type="spellEnd"/>
      <w:r w:rsidRPr="00C914D7">
        <w:t>(...) — это устаревший способ (работает, но медленно и небезопасно при итерации).</w:t>
      </w:r>
    </w:p>
    <w:p w14:paraId="042352A5" w14:textId="77777777" w:rsidR="00C914D7" w:rsidRPr="00C914D7" w:rsidRDefault="00C914D7" w:rsidP="00C914D7">
      <w:pPr>
        <w:numPr>
          <w:ilvl w:val="0"/>
          <w:numId w:val="31"/>
        </w:numPr>
      </w:pPr>
      <w:proofErr w:type="spellStart"/>
      <w:r w:rsidRPr="00C914D7">
        <w:t>ConcurrentHashMap</w:t>
      </w:r>
      <w:proofErr w:type="spellEnd"/>
      <w:r w:rsidRPr="00C914D7">
        <w:t xml:space="preserve"> </w:t>
      </w:r>
      <w:r w:rsidRPr="00C914D7">
        <w:rPr>
          <w:b/>
          <w:bCs/>
        </w:rPr>
        <w:t>безопасен даже при одновременном чтении/записи/удалении</w:t>
      </w:r>
      <w:r w:rsidRPr="00C914D7">
        <w:t>.</w:t>
      </w:r>
    </w:p>
    <w:p w14:paraId="5A2644D4" w14:textId="77777777" w:rsidR="00C914D7" w:rsidRPr="00C914D7" w:rsidRDefault="00C914D7" w:rsidP="00C914D7">
      <w:pPr>
        <w:numPr>
          <w:ilvl w:val="0"/>
          <w:numId w:val="31"/>
        </w:numPr>
      </w:pPr>
      <w:r w:rsidRPr="00C914D7">
        <w:t xml:space="preserve">Для итерации по </w:t>
      </w:r>
      <w:proofErr w:type="spellStart"/>
      <w:r w:rsidRPr="00C914D7">
        <w:t>ConcurrentHashMap</w:t>
      </w:r>
      <w:proofErr w:type="spellEnd"/>
      <w:r w:rsidRPr="00C914D7">
        <w:t xml:space="preserve"> — </w:t>
      </w:r>
      <w:r w:rsidRPr="00C914D7">
        <w:rPr>
          <w:b/>
          <w:bCs/>
        </w:rPr>
        <w:t xml:space="preserve">итератор </w:t>
      </w:r>
      <w:proofErr w:type="spellStart"/>
      <w:r w:rsidRPr="00C914D7">
        <w:rPr>
          <w:b/>
          <w:bCs/>
        </w:rPr>
        <w:t>слабоконсистентный</w:t>
      </w:r>
      <w:proofErr w:type="spellEnd"/>
      <w:r w:rsidRPr="00C914D7">
        <w:t xml:space="preserve">: не кидает </w:t>
      </w:r>
      <w:proofErr w:type="spellStart"/>
      <w:r w:rsidRPr="00C914D7">
        <w:t>ConcurrentModificationException</w:t>
      </w:r>
      <w:proofErr w:type="spellEnd"/>
      <w:r w:rsidRPr="00C914D7">
        <w:t>, но может не видеть самые свежие данные.</w:t>
      </w:r>
    </w:p>
    <w:p w14:paraId="7EBA64EB" w14:textId="77777777" w:rsidR="00C914D7" w:rsidRDefault="00C914D7" w:rsidP="00C914D7"/>
    <w:p w14:paraId="642AE6DD" w14:textId="45E2AB5B" w:rsidR="00A2796C" w:rsidRPr="00A2796C" w:rsidRDefault="00A2796C" w:rsidP="00A2796C">
      <w:pPr>
        <w:pStyle w:val="a7"/>
        <w:numPr>
          <w:ilvl w:val="1"/>
          <w:numId w:val="31"/>
        </w:numPr>
        <w:ind w:left="0"/>
        <w:rPr>
          <w:b/>
          <w:bCs/>
          <w:sz w:val="36"/>
          <w:szCs w:val="28"/>
          <w:lang w:val="en-US"/>
        </w:rPr>
      </w:pPr>
      <w:r w:rsidRPr="00A2796C">
        <w:rPr>
          <w:b/>
          <w:bCs/>
          <w:sz w:val="36"/>
          <w:szCs w:val="28"/>
        </w:rPr>
        <w:t>Интерфейсы</w:t>
      </w:r>
      <w:r w:rsidRPr="00A2796C">
        <w:rPr>
          <w:b/>
          <w:bCs/>
          <w:sz w:val="36"/>
          <w:szCs w:val="28"/>
          <w:lang w:val="en-US"/>
        </w:rPr>
        <w:t> Executor, </w:t>
      </w:r>
      <w:proofErr w:type="spellStart"/>
      <w:r w:rsidRPr="00A2796C">
        <w:rPr>
          <w:b/>
          <w:bCs/>
          <w:sz w:val="36"/>
          <w:szCs w:val="28"/>
          <w:lang w:val="en-US"/>
        </w:rPr>
        <w:t>ExecutorService</w:t>
      </w:r>
      <w:proofErr w:type="spellEnd"/>
      <w:r w:rsidRPr="00A2796C">
        <w:rPr>
          <w:b/>
          <w:bCs/>
          <w:sz w:val="36"/>
          <w:szCs w:val="28"/>
          <w:lang w:val="en-US"/>
        </w:rPr>
        <w:t>, Callable, Future</w:t>
      </w:r>
    </w:p>
    <w:p w14:paraId="7240A03F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🔷</w:t>
      </w:r>
      <w:r w:rsidRPr="00A2796C">
        <w:rPr>
          <w:b/>
          <w:bCs/>
        </w:rPr>
        <w:t xml:space="preserve"> 1. Интерфейс </w:t>
      </w:r>
      <w:proofErr w:type="spellStart"/>
      <w:r w:rsidRPr="00A2796C">
        <w:rPr>
          <w:b/>
          <w:bCs/>
        </w:rPr>
        <w:t>Executor</w:t>
      </w:r>
      <w:proofErr w:type="spellEnd"/>
    </w:p>
    <w:p w14:paraId="3450731E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🔸</w:t>
      </w:r>
      <w:r w:rsidRPr="00A2796C">
        <w:rPr>
          <w:b/>
          <w:bCs/>
        </w:rPr>
        <w:t xml:space="preserve"> Что это?</w:t>
      </w:r>
    </w:p>
    <w:p w14:paraId="0D5D24D6" w14:textId="77777777" w:rsidR="00A2796C" w:rsidRPr="00A2796C" w:rsidRDefault="00A2796C" w:rsidP="00A2796C">
      <w:proofErr w:type="spellStart"/>
      <w:r w:rsidRPr="00A2796C">
        <w:t>Executor</w:t>
      </w:r>
      <w:proofErr w:type="spellEnd"/>
      <w:r w:rsidRPr="00A2796C">
        <w:t xml:space="preserve"> — это </w:t>
      </w:r>
      <w:r w:rsidRPr="00A2796C">
        <w:rPr>
          <w:b/>
          <w:bCs/>
        </w:rPr>
        <w:t>самый базовый интерфейс</w:t>
      </w:r>
      <w:r w:rsidRPr="00A2796C">
        <w:t xml:space="preserve"> для запуска задач </w:t>
      </w:r>
      <w:r w:rsidRPr="00A2796C">
        <w:rPr>
          <w:b/>
          <w:bCs/>
        </w:rPr>
        <w:t>в потоке</w:t>
      </w:r>
      <w:r w:rsidRPr="00A2796C">
        <w:t>, не управляя потоками напрямую.</w:t>
      </w:r>
    </w:p>
    <w:p w14:paraId="495ADE8A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📘</w:t>
      </w:r>
      <w:r w:rsidRPr="00A2796C">
        <w:rPr>
          <w:b/>
          <w:bCs/>
        </w:rPr>
        <w:t xml:space="preserve"> Сигнатура:</w:t>
      </w:r>
    </w:p>
    <w:p w14:paraId="3E1821D5" w14:textId="77777777" w:rsidR="00A2796C" w:rsidRPr="00A2796C" w:rsidRDefault="00A2796C" w:rsidP="00A2796C">
      <w:proofErr w:type="spellStart"/>
      <w:r w:rsidRPr="00A2796C">
        <w:t>java</w:t>
      </w:r>
      <w:proofErr w:type="spellEnd"/>
    </w:p>
    <w:p w14:paraId="3ED6D014" w14:textId="77777777" w:rsidR="00A2796C" w:rsidRPr="00A2796C" w:rsidRDefault="00A2796C" w:rsidP="00A2796C">
      <w:proofErr w:type="spellStart"/>
      <w:r w:rsidRPr="00A2796C">
        <w:t>КопироватьРедактировать</w:t>
      </w:r>
      <w:proofErr w:type="spellEnd"/>
    </w:p>
    <w:p w14:paraId="51F97817" w14:textId="77777777" w:rsidR="00A2796C" w:rsidRPr="00A2796C" w:rsidRDefault="00A2796C" w:rsidP="00A2796C">
      <w:proofErr w:type="spellStart"/>
      <w:r w:rsidRPr="00A2796C">
        <w:t>public</w:t>
      </w:r>
      <w:proofErr w:type="spellEnd"/>
      <w:r w:rsidRPr="00A2796C">
        <w:t xml:space="preserve"> interface </w:t>
      </w:r>
      <w:proofErr w:type="spellStart"/>
      <w:r w:rsidRPr="00A2796C">
        <w:t>Executor</w:t>
      </w:r>
      <w:proofErr w:type="spellEnd"/>
      <w:r w:rsidRPr="00A2796C">
        <w:t xml:space="preserve"> {</w:t>
      </w:r>
    </w:p>
    <w:p w14:paraId="6A80E89D" w14:textId="77777777" w:rsidR="00A2796C" w:rsidRPr="00A2796C" w:rsidRDefault="00A2796C" w:rsidP="00A2796C">
      <w:pPr>
        <w:rPr>
          <w:lang w:val="en-US"/>
        </w:rPr>
      </w:pPr>
      <w:r w:rsidRPr="00A2796C">
        <w:t xml:space="preserve">    </w:t>
      </w:r>
      <w:r w:rsidRPr="00A2796C">
        <w:rPr>
          <w:lang w:val="en-US"/>
        </w:rPr>
        <w:t>void execute(Runnable command);</w:t>
      </w:r>
    </w:p>
    <w:p w14:paraId="6E68BC34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lastRenderedPageBreak/>
        <w:t>}</w:t>
      </w:r>
    </w:p>
    <w:p w14:paraId="430909AE" w14:textId="77777777" w:rsidR="00A2796C" w:rsidRPr="00A2796C" w:rsidRDefault="00A2796C" w:rsidP="00A2796C">
      <w:pPr>
        <w:rPr>
          <w:b/>
          <w:bCs/>
          <w:lang w:val="en-US"/>
        </w:rPr>
      </w:pPr>
      <w:r w:rsidRPr="00A2796C">
        <w:rPr>
          <w:b/>
          <w:bCs/>
        </w:rPr>
        <w:t>Пример</w:t>
      </w:r>
      <w:r w:rsidRPr="00A2796C">
        <w:rPr>
          <w:b/>
          <w:bCs/>
          <w:lang w:val="en-US"/>
        </w:rPr>
        <w:t>:</w:t>
      </w:r>
    </w:p>
    <w:p w14:paraId="4CC53C8A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java</w:t>
      </w:r>
    </w:p>
    <w:p w14:paraId="45B05C4A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t>КопироватьРедактировать</w:t>
      </w:r>
      <w:proofErr w:type="spellEnd"/>
    </w:p>
    <w:p w14:paraId="19D15AC7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import </w:t>
      </w:r>
      <w:proofErr w:type="spellStart"/>
      <w:r w:rsidRPr="00A2796C">
        <w:rPr>
          <w:lang w:val="en-US"/>
        </w:rPr>
        <w:t>java.util.concurrent.Executor</w:t>
      </w:r>
      <w:proofErr w:type="spellEnd"/>
      <w:r w:rsidRPr="00A2796C">
        <w:rPr>
          <w:lang w:val="en-US"/>
        </w:rPr>
        <w:t>;</w:t>
      </w:r>
    </w:p>
    <w:p w14:paraId="0F943A3F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import </w:t>
      </w:r>
      <w:proofErr w:type="spellStart"/>
      <w:r w:rsidRPr="00A2796C">
        <w:rPr>
          <w:lang w:val="en-US"/>
        </w:rPr>
        <w:t>java.util.concurrent.Executors</w:t>
      </w:r>
      <w:proofErr w:type="spellEnd"/>
      <w:r w:rsidRPr="00A2796C">
        <w:rPr>
          <w:lang w:val="en-US"/>
        </w:rPr>
        <w:t>;</w:t>
      </w:r>
    </w:p>
    <w:p w14:paraId="448B2DF8" w14:textId="77777777" w:rsidR="00A2796C" w:rsidRPr="00A2796C" w:rsidRDefault="00A2796C" w:rsidP="00A2796C">
      <w:pPr>
        <w:rPr>
          <w:lang w:val="en-US"/>
        </w:rPr>
      </w:pPr>
    </w:p>
    <w:p w14:paraId="2A6F6DF1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public class App {</w:t>
      </w:r>
    </w:p>
    <w:p w14:paraId="0FD99124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public static void main(String[] args) {</w:t>
      </w:r>
    </w:p>
    <w:p w14:paraId="28A1DCB5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Executor </w:t>
      </w:r>
      <w:proofErr w:type="spellStart"/>
      <w:r w:rsidRPr="00A2796C">
        <w:rPr>
          <w:lang w:val="en-US"/>
        </w:rPr>
        <w:t>executor</w:t>
      </w:r>
      <w:proofErr w:type="spellEnd"/>
      <w:r w:rsidRPr="00A2796C">
        <w:rPr>
          <w:lang w:val="en-US"/>
        </w:rPr>
        <w:t xml:space="preserve"> = </w:t>
      </w:r>
      <w:proofErr w:type="spellStart"/>
      <w:r w:rsidRPr="00A2796C">
        <w:rPr>
          <w:lang w:val="en-US"/>
        </w:rPr>
        <w:t>Executors.newSingleThreadExecutor</w:t>
      </w:r>
      <w:proofErr w:type="spellEnd"/>
      <w:r w:rsidRPr="00A2796C">
        <w:rPr>
          <w:lang w:val="en-US"/>
        </w:rPr>
        <w:t>();</w:t>
      </w:r>
    </w:p>
    <w:p w14:paraId="649CE24B" w14:textId="77777777" w:rsidR="00A2796C" w:rsidRPr="00A2796C" w:rsidRDefault="00A2796C" w:rsidP="00A2796C">
      <w:pPr>
        <w:rPr>
          <w:lang w:val="en-US"/>
        </w:rPr>
      </w:pPr>
    </w:p>
    <w:p w14:paraId="71A24F94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executor.execute</w:t>
      </w:r>
      <w:proofErr w:type="spellEnd"/>
      <w:r w:rsidRPr="00A2796C">
        <w:rPr>
          <w:lang w:val="en-US"/>
        </w:rPr>
        <w:t xml:space="preserve">(() -&gt; </w:t>
      </w:r>
      <w:proofErr w:type="spellStart"/>
      <w:r w:rsidRPr="00A2796C">
        <w:rPr>
          <w:lang w:val="en-US"/>
        </w:rPr>
        <w:t>System.out.println</w:t>
      </w:r>
      <w:proofErr w:type="spellEnd"/>
      <w:r w:rsidRPr="00A2796C">
        <w:rPr>
          <w:lang w:val="en-US"/>
        </w:rPr>
        <w:t>("</w:t>
      </w:r>
      <w:r w:rsidRPr="00A2796C">
        <w:t>Выполняется</w:t>
      </w:r>
      <w:r w:rsidRPr="00A2796C">
        <w:rPr>
          <w:lang w:val="en-US"/>
        </w:rPr>
        <w:t xml:space="preserve"> </w:t>
      </w:r>
      <w:r w:rsidRPr="00A2796C">
        <w:t>задача</w:t>
      </w:r>
      <w:r w:rsidRPr="00A2796C">
        <w:rPr>
          <w:lang w:val="en-US"/>
        </w:rPr>
        <w:t>"));</w:t>
      </w:r>
    </w:p>
    <w:p w14:paraId="7AD3D606" w14:textId="77777777" w:rsidR="00A2796C" w:rsidRPr="00A2796C" w:rsidRDefault="00A2796C" w:rsidP="00A2796C">
      <w:r w:rsidRPr="00A2796C">
        <w:rPr>
          <w:lang w:val="en-US"/>
        </w:rPr>
        <w:t xml:space="preserve">    </w:t>
      </w:r>
      <w:r w:rsidRPr="00A2796C">
        <w:t>}</w:t>
      </w:r>
    </w:p>
    <w:p w14:paraId="2BC6AEB9" w14:textId="77777777" w:rsidR="00A2796C" w:rsidRPr="00A2796C" w:rsidRDefault="00A2796C" w:rsidP="00A2796C">
      <w:r w:rsidRPr="00A2796C">
        <w:t>}</w:t>
      </w:r>
    </w:p>
    <w:p w14:paraId="0029C381" w14:textId="77777777" w:rsidR="00A2796C" w:rsidRPr="00A2796C" w:rsidRDefault="00A2796C" w:rsidP="00A2796C">
      <w:r w:rsidRPr="00A2796C">
        <w:rPr>
          <w:rFonts w:ascii="Segoe UI Emoji" w:hAnsi="Segoe UI Emoji" w:cs="Segoe UI Emoji"/>
        </w:rPr>
        <w:t>✅</w:t>
      </w:r>
      <w:r w:rsidRPr="00A2796C">
        <w:t xml:space="preserve"> Применяется как </w:t>
      </w:r>
      <w:r w:rsidRPr="00A2796C">
        <w:rPr>
          <w:b/>
          <w:bCs/>
        </w:rPr>
        <w:t>универсальный интерфейс</w:t>
      </w:r>
      <w:r w:rsidRPr="00A2796C">
        <w:t>, на основе которого построены все остальные.</w:t>
      </w:r>
    </w:p>
    <w:p w14:paraId="5D3DEC9A" w14:textId="77777777" w:rsidR="00A2796C" w:rsidRPr="00A2796C" w:rsidRDefault="00A2796C" w:rsidP="00A2796C">
      <w:r w:rsidRPr="00A2796C">
        <w:pict w14:anchorId="207F14FB">
          <v:rect id="_x0000_i1509" style="width:0;height:1.5pt" o:hralign="center" o:hrstd="t" o:hr="t" fillcolor="#a0a0a0" stroked="f"/>
        </w:pict>
      </w:r>
    </w:p>
    <w:p w14:paraId="2BAAA764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🔷</w:t>
      </w:r>
      <w:r w:rsidRPr="00A2796C">
        <w:rPr>
          <w:b/>
          <w:bCs/>
        </w:rPr>
        <w:t xml:space="preserve"> 2. Интерфейс </w:t>
      </w:r>
      <w:proofErr w:type="spellStart"/>
      <w:r w:rsidRPr="00A2796C">
        <w:rPr>
          <w:b/>
          <w:bCs/>
        </w:rPr>
        <w:t>ExecutorService</w:t>
      </w:r>
      <w:proofErr w:type="spellEnd"/>
    </w:p>
    <w:p w14:paraId="4CE46837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🔸</w:t>
      </w:r>
      <w:r w:rsidRPr="00A2796C">
        <w:rPr>
          <w:b/>
          <w:bCs/>
        </w:rPr>
        <w:t xml:space="preserve"> Расширение </w:t>
      </w:r>
      <w:proofErr w:type="spellStart"/>
      <w:r w:rsidRPr="00A2796C">
        <w:rPr>
          <w:b/>
          <w:bCs/>
        </w:rPr>
        <w:t>Executor</w:t>
      </w:r>
      <w:proofErr w:type="spellEnd"/>
      <w:r w:rsidRPr="00A2796C">
        <w:rPr>
          <w:b/>
          <w:bCs/>
        </w:rPr>
        <w:t xml:space="preserve"> с дополнительными методами:</w:t>
      </w:r>
    </w:p>
    <w:p w14:paraId="717EEB5B" w14:textId="77777777" w:rsidR="00A2796C" w:rsidRPr="00A2796C" w:rsidRDefault="00A2796C" w:rsidP="00A2796C">
      <w:pPr>
        <w:numPr>
          <w:ilvl w:val="0"/>
          <w:numId w:val="33"/>
        </w:numPr>
      </w:pPr>
      <w:proofErr w:type="spellStart"/>
      <w:r w:rsidRPr="00A2796C">
        <w:t>submit</w:t>
      </w:r>
      <w:proofErr w:type="spellEnd"/>
      <w:r w:rsidRPr="00A2796C">
        <w:t>() — запускает задачу и возвращает Future</w:t>
      </w:r>
    </w:p>
    <w:p w14:paraId="2D17F90C" w14:textId="77777777" w:rsidR="00A2796C" w:rsidRPr="00A2796C" w:rsidRDefault="00A2796C" w:rsidP="00A2796C">
      <w:pPr>
        <w:numPr>
          <w:ilvl w:val="0"/>
          <w:numId w:val="33"/>
        </w:numPr>
      </w:pPr>
      <w:proofErr w:type="spellStart"/>
      <w:r w:rsidRPr="00A2796C">
        <w:t>shutdown</w:t>
      </w:r>
      <w:proofErr w:type="spellEnd"/>
      <w:r w:rsidRPr="00A2796C">
        <w:t>() — завершает приём задач</w:t>
      </w:r>
    </w:p>
    <w:p w14:paraId="0BBA05EC" w14:textId="77777777" w:rsidR="00A2796C" w:rsidRPr="00A2796C" w:rsidRDefault="00A2796C" w:rsidP="00A2796C">
      <w:pPr>
        <w:numPr>
          <w:ilvl w:val="0"/>
          <w:numId w:val="33"/>
        </w:numPr>
      </w:pPr>
      <w:proofErr w:type="spellStart"/>
      <w:r w:rsidRPr="00A2796C">
        <w:t>invokeAll</w:t>
      </w:r>
      <w:proofErr w:type="spellEnd"/>
      <w:r w:rsidRPr="00A2796C">
        <w:t xml:space="preserve">(), </w:t>
      </w:r>
      <w:proofErr w:type="spellStart"/>
      <w:r w:rsidRPr="00A2796C">
        <w:t>invokeAny</w:t>
      </w:r>
      <w:proofErr w:type="spellEnd"/>
      <w:r w:rsidRPr="00A2796C">
        <w:t>() — запускает несколько задач</w:t>
      </w:r>
    </w:p>
    <w:p w14:paraId="7A81E9ED" w14:textId="77777777" w:rsidR="00A2796C" w:rsidRPr="00A2796C" w:rsidRDefault="00A2796C" w:rsidP="00A2796C">
      <w:proofErr w:type="spellStart"/>
      <w:r w:rsidRPr="00A2796C">
        <w:t>java</w:t>
      </w:r>
      <w:proofErr w:type="spellEnd"/>
    </w:p>
    <w:p w14:paraId="64F815F7" w14:textId="77777777" w:rsidR="00A2796C" w:rsidRPr="00A2796C" w:rsidRDefault="00A2796C" w:rsidP="00A2796C">
      <w:proofErr w:type="spellStart"/>
      <w:r w:rsidRPr="00A2796C">
        <w:t>КопироватьРедактировать</w:t>
      </w:r>
      <w:proofErr w:type="spellEnd"/>
    </w:p>
    <w:p w14:paraId="1C6FA217" w14:textId="77777777" w:rsidR="00A2796C" w:rsidRPr="00A2796C" w:rsidRDefault="00A2796C" w:rsidP="00A2796C">
      <w:proofErr w:type="spellStart"/>
      <w:r w:rsidRPr="00A2796C">
        <w:t>ExecutorService</w:t>
      </w:r>
      <w:proofErr w:type="spellEnd"/>
      <w:r w:rsidRPr="00A2796C">
        <w:t xml:space="preserve"> </w:t>
      </w:r>
      <w:proofErr w:type="spellStart"/>
      <w:r w:rsidRPr="00A2796C">
        <w:t>service</w:t>
      </w:r>
      <w:proofErr w:type="spellEnd"/>
      <w:r w:rsidRPr="00A2796C">
        <w:t xml:space="preserve"> = </w:t>
      </w:r>
      <w:proofErr w:type="spellStart"/>
      <w:r w:rsidRPr="00A2796C">
        <w:t>Executors.newFixedThreadPool</w:t>
      </w:r>
      <w:proofErr w:type="spellEnd"/>
      <w:r w:rsidRPr="00A2796C">
        <w:t>(4);</w:t>
      </w:r>
    </w:p>
    <w:p w14:paraId="01A9FB6A" w14:textId="77777777" w:rsidR="00A2796C" w:rsidRPr="00A2796C" w:rsidRDefault="00A2796C" w:rsidP="00A2796C">
      <w:r w:rsidRPr="00A2796C">
        <w:pict w14:anchorId="4654A2AC">
          <v:rect id="_x0000_i1510" style="width:0;height:1.5pt" o:hralign="center" o:hrstd="t" o:hr="t" fillcolor="#a0a0a0" stroked="f"/>
        </w:pict>
      </w:r>
    </w:p>
    <w:p w14:paraId="711EC7AE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📌</w:t>
      </w:r>
      <w:r w:rsidRPr="00A2796C">
        <w:rPr>
          <w:b/>
          <w:bCs/>
        </w:rPr>
        <w:t xml:space="preserve"> Пример использования:</w:t>
      </w:r>
    </w:p>
    <w:p w14:paraId="44DF4490" w14:textId="77777777" w:rsidR="00A2796C" w:rsidRPr="00A2796C" w:rsidRDefault="00A2796C" w:rsidP="00A2796C">
      <w:proofErr w:type="spellStart"/>
      <w:r w:rsidRPr="00A2796C">
        <w:t>java</w:t>
      </w:r>
      <w:proofErr w:type="spellEnd"/>
    </w:p>
    <w:p w14:paraId="44563256" w14:textId="77777777" w:rsidR="00A2796C" w:rsidRPr="00A2796C" w:rsidRDefault="00A2796C" w:rsidP="00A2796C">
      <w:proofErr w:type="spellStart"/>
      <w:r w:rsidRPr="00A2796C">
        <w:lastRenderedPageBreak/>
        <w:t>КопироватьРедактировать</w:t>
      </w:r>
      <w:proofErr w:type="spellEnd"/>
    </w:p>
    <w:p w14:paraId="39D5E7E8" w14:textId="77777777" w:rsidR="00A2796C" w:rsidRPr="00A2796C" w:rsidRDefault="00A2796C" w:rsidP="00A2796C">
      <w:proofErr w:type="spellStart"/>
      <w:r w:rsidRPr="00A2796C">
        <w:t>import</w:t>
      </w:r>
      <w:proofErr w:type="spellEnd"/>
      <w:r w:rsidRPr="00A2796C">
        <w:t xml:space="preserve"> </w:t>
      </w:r>
      <w:proofErr w:type="spellStart"/>
      <w:r w:rsidRPr="00A2796C">
        <w:t>java.util.concurrent</w:t>
      </w:r>
      <w:proofErr w:type="spellEnd"/>
      <w:r w:rsidRPr="00A2796C">
        <w:t>.*;</w:t>
      </w:r>
    </w:p>
    <w:p w14:paraId="5E2E80E0" w14:textId="77777777" w:rsidR="00A2796C" w:rsidRPr="00A2796C" w:rsidRDefault="00A2796C" w:rsidP="00A2796C"/>
    <w:p w14:paraId="39130A29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public class App {</w:t>
      </w:r>
    </w:p>
    <w:p w14:paraId="2A79993E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public static void main(String[] args) throws </w:t>
      </w:r>
      <w:proofErr w:type="spellStart"/>
      <w:r w:rsidRPr="00A2796C">
        <w:rPr>
          <w:lang w:val="en-US"/>
        </w:rPr>
        <w:t>InterruptedException</w:t>
      </w:r>
      <w:proofErr w:type="spellEnd"/>
      <w:r w:rsidRPr="00A2796C">
        <w:rPr>
          <w:lang w:val="en-US"/>
        </w:rPr>
        <w:t xml:space="preserve"> {</w:t>
      </w:r>
    </w:p>
    <w:p w14:paraId="15F8AAE7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ExecutorService</w:t>
      </w:r>
      <w:proofErr w:type="spellEnd"/>
      <w:r w:rsidRPr="00A2796C">
        <w:rPr>
          <w:lang w:val="en-US"/>
        </w:rPr>
        <w:t xml:space="preserve"> executor = </w:t>
      </w:r>
      <w:proofErr w:type="spellStart"/>
      <w:r w:rsidRPr="00A2796C">
        <w:rPr>
          <w:lang w:val="en-US"/>
        </w:rPr>
        <w:t>Executors.newFixedThreadPool</w:t>
      </w:r>
      <w:proofErr w:type="spellEnd"/>
      <w:r w:rsidRPr="00A2796C">
        <w:rPr>
          <w:lang w:val="en-US"/>
        </w:rPr>
        <w:t>(2);</w:t>
      </w:r>
    </w:p>
    <w:p w14:paraId="7FC12F6A" w14:textId="77777777" w:rsidR="00A2796C" w:rsidRPr="00A2796C" w:rsidRDefault="00A2796C" w:rsidP="00A2796C">
      <w:pPr>
        <w:rPr>
          <w:lang w:val="en-US"/>
        </w:rPr>
      </w:pPr>
    </w:p>
    <w:p w14:paraId="3144EAFF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Runnable task = () -&gt; </w:t>
      </w:r>
      <w:proofErr w:type="spellStart"/>
      <w:r w:rsidRPr="00A2796C">
        <w:rPr>
          <w:lang w:val="en-US"/>
        </w:rPr>
        <w:t>System.out.println</w:t>
      </w:r>
      <w:proofErr w:type="spellEnd"/>
      <w:r w:rsidRPr="00A2796C">
        <w:rPr>
          <w:lang w:val="en-US"/>
        </w:rPr>
        <w:t>(</w:t>
      </w:r>
      <w:proofErr w:type="spellStart"/>
      <w:r w:rsidRPr="00A2796C">
        <w:rPr>
          <w:lang w:val="en-US"/>
        </w:rPr>
        <w:t>Thread.currentThread</w:t>
      </w:r>
      <w:proofErr w:type="spellEnd"/>
      <w:r w:rsidRPr="00A2796C">
        <w:rPr>
          <w:lang w:val="en-US"/>
        </w:rPr>
        <w:t>().</w:t>
      </w:r>
      <w:proofErr w:type="spellStart"/>
      <w:r w:rsidRPr="00A2796C">
        <w:rPr>
          <w:lang w:val="en-US"/>
        </w:rPr>
        <w:t>getName</w:t>
      </w:r>
      <w:proofErr w:type="spellEnd"/>
      <w:r w:rsidRPr="00A2796C">
        <w:rPr>
          <w:lang w:val="en-US"/>
        </w:rPr>
        <w:t xml:space="preserve">() + ": </w:t>
      </w:r>
      <w:r w:rsidRPr="00A2796C">
        <w:t>Задача</w:t>
      </w:r>
      <w:r w:rsidRPr="00A2796C">
        <w:rPr>
          <w:lang w:val="en-US"/>
        </w:rPr>
        <w:t xml:space="preserve"> </w:t>
      </w:r>
      <w:r w:rsidRPr="00A2796C">
        <w:t>выполнена</w:t>
      </w:r>
      <w:r w:rsidRPr="00A2796C">
        <w:rPr>
          <w:lang w:val="en-US"/>
        </w:rPr>
        <w:t>");</w:t>
      </w:r>
    </w:p>
    <w:p w14:paraId="3BF80B48" w14:textId="77777777" w:rsidR="00A2796C" w:rsidRPr="00A2796C" w:rsidRDefault="00A2796C" w:rsidP="00A2796C">
      <w:pPr>
        <w:rPr>
          <w:lang w:val="en-US"/>
        </w:rPr>
      </w:pPr>
    </w:p>
    <w:p w14:paraId="35D5B069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executor.execute</w:t>
      </w:r>
      <w:proofErr w:type="spellEnd"/>
      <w:r w:rsidRPr="00A2796C">
        <w:rPr>
          <w:lang w:val="en-US"/>
        </w:rPr>
        <w:t>(task);</w:t>
      </w:r>
    </w:p>
    <w:p w14:paraId="61DD6B28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executor.execute</w:t>
      </w:r>
      <w:proofErr w:type="spellEnd"/>
      <w:r w:rsidRPr="00A2796C">
        <w:rPr>
          <w:lang w:val="en-US"/>
        </w:rPr>
        <w:t>(task);</w:t>
      </w:r>
    </w:p>
    <w:p w14:paraId="0664D485" w14:textId="77777777" w:rsidR="00A2796C" w:rsidRPr="00A2796C" w:rsidRDefault="00A2796C" w:rsidP="00A2796C">
      <w:pPr>
        <w:rPr>
          <w:lang w:val="en-US"/>
        </w:rPr>
      </w:pPr>
    </w:p>
    <w:p w14:paraId="6539B6E0" w14:textId="77777777" w:rsidR="00A2796C" w:rsidRPr="00A2796C" w:rsidRDefault="00A2796C" w:rsidP="00A2796C">
      <w:r w:rsidRPr="00A2796C">
        <w:rPr>
          <w:lang w:val="en-US"/>
        </w:rPr>
        <w:t xml:space="preserve">        </w:t>
      </w:r>
      <w:proofErr w:type="spellStart"/>
      <w:r w:rsidRPr="00A2796C">
        <w:t>executor.shutdown</w:t>
      </w:r>
      <w:proofErr w:type="spellEnd"/>
      <w:r w:rsidRPr="00A2796C">
        <w:t>(); // останавливаем приём новых задач</w:t>
      </w:r>
    </w:p>
    <w:p w14:paraId="722990EE" w14:textId="77777777" w:rsidR="00A2796C" w:rsidRPr="00A2796C" w:rsidRDefault="00A2796C" w:rsidP="00A2796C">
      <w:r w:rsidRPr="00A2796C">
        <w:t xml:space="preserve">        </w:t>
      </w:r>
      <w:proofErr w:type="spellStart"/>
      <w:r w:rsidRPr="00A2796C">
        <w:t>executor.awaitTermination</w:t>
      </w:r>
      <w:proofErr w:type="spellEnd"/>
      <w:r w:rsidRPr="00A2796C">
        <w:t xml:space="preserve">(1, </w:t>
      </w:r>
      <w:proofErr w:type="spellStart"/>
      <w:r w:rsidRPr="00A2796C">
        <w:t>TimeUnit.SECONDS</w:t>
      </w:r>
      <w:proofErr w:type="spellEnd"/>
      <w:r w:rsidRPr="00A2796C">
        <w:t>);</w:t>
      </w:r>
    </w:p>
    <w:p w14:paraId="3FA9E755" w14:textId="77777777" w:rsidR="00A2796C" w:rsidRPr="00A2796C" w:rsidRDefault="00A2796C" w:rsidP="00A2796C">
      <w:r w:rsidRPr="00A2796C">
        <w:t xml:space="preserve">    }</w:t>
      </w:r>
    </w:p>
    <w:p w14:paraId="741C7EDE" w14:textId="77777777" w:rsidR="00A2796C" w:rsidRPr="00A2796C" w:rsidRDefault="00A2796C" w:rsidP="00A2796C">
      <w:r w:rsidRPr="00A2796C">
        <w:t>}</w:t>
      </w:r>
    </w:p>
    <w:p w14:paraId="043C066F" w14:textId="77777777" w:rsidR="00A2796C" w:rsidRPr="00A2796C" w:rsidRDefault="00A2796C" w:rsidP="00A2796C">
      <w:r w:rsidRPr="00A2796C">
        <w:rPr>
          <w:rFonts w:ascii="Segoe UI Emoji" w:hAnsi="Segoe UI Emoji" w:cs="Segoe UI Emoji"/>
        </w:rPr>
        <w:t>🔥</w:t>
      </w:r>
      <w:r w:rsidRPr="00A2796C">
        <w:t xml:space="preserve"> Под капотом </w:t>
      </w:r>
      <w:proofErr w:type="spellStart"/>
      <w:r w:rsidRPr="00A2796C">
        <w:t>ExecutorService</w:t>
      </w:r>
      <w:proofErr w:type="spellEnd"/>
      <w:r w:rsidRPr="00A2796C">
        <w:t xml:space="preserve"> использует </w:t>
      </w:r>
      <w:r w:rsidRPr="00A2796C">
        <w:rPr>
          <w:b/>
          <w:bCs/>
        </w:rPr>
        <w:t>пул потоков</w:t>
      </w:r>
      <w:r w:rsidRPr="00A2796C">
        <w:t xml:space="preserve"> (</w:t>
      </w:r>
      <w:proofErr w:type="spellStart"/>
      <w:r w:rsidRPr="00A2796C">
        <w:t>ThreadPoolExecutor</w:t>
      </w:r>
      <w:proofErr w:type="spellEnd"/>
      <w:r w:rsidRPr="00A2796C">
        <w:t>).</w:t>
      </w:r>
    </w:p>
    <w:p w14:paraId="0DCF8680" w14:textId="77777777" w:rsidR="00A2796C" w:rsidRPr="00A2796C" w:rsidRDefault="00A2796C" w:rsidP="00A2796C">
      <w:r w:rsidRPr="00A2796C">
        <w:pict w14:anchorId="37F170E2">
          <v:rect id="_x0000_i1511" style="width:0;height:1.5pt" o:hralign="center" o:hrstd="t" o:hr="t" fillcolor="#a0a0a0" stroked="f"/>
        </w:pict>
      </w:r>
    </w:p>
    <w:p w14:paraId="6D679C7C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🔷</w:t>
      </w:r>
      <w:r w:rsidRPr="00A2796C">
        <w:rPr>
          <w:b/>
          <w:bCs/>
        </w:rPr>
        <w:t xml:space="preserve"> 3. Интерфейс </w:t>
      </w:r>
      <w:proofErr w:type="spellStart"/>
      <w:r w:rsidRPr="00A2796C">
        <w:rPr>
          <w:b/>
          <w:bCs/>
        </w:rPr>
        <w:t>Callable</w:t>
      </w:r>
      <w:proofErr w:type="spellEnd"/>
      <w:r w:rsidRPr="00A2796C">
        <w:rPr>
          <w:b/>
          <w:bCs/>
        </w:rPr>
        <w:t>&lt;V&gt;</w:t>
      </w:r>
    </w:p>
    <w:p w14:paraId="3AEB45E5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🔸</w:t>
      </w:r>
      <w:r w:rsidRPr="00A2796C">
        <w:rPr>
          <w:b/>
          <w:bCs/>
        </w:rPr>
        <w:t xml:space="preserve"> Аналог </w:t>
      </w:r>
      <w:proofErr w:type="spellStart"/>
      <w:r w:rsidRPr="00A2796C">
        <w:rPr>
          <w:b/>
          <w:bCs/>
        </w:rPr>
        <w:t>Runnable</w:t>
      </w:r>
      <w:proofErr w:type="spellEnd"/>
      <w:r w:rsidRPr="00A2796C">
        <w:rPr>
          <w:b/>
          <w:bCs/>
        </w:rPr>
        <w:t>, но с результатом и исключением</w:t>
      </w:r>
    </w:p>
    <w:p w14:paraId="6EE53DFA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java</w:t>
      </w:r>
    </w:p>
    <w:p w14:paraId="6B878D37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t>КопироватьРедактировать</w:t>
      </w:r>
      <w:proofErr w:type="spellEnd"/>
    </w:p>
    <w:p w14:paraId="4A415850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@FunctionalInterface</w:t>
      </w:r>
    </w:p>
    <w:p w14:paraId="47E5CD1A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public interface Callable&lt;V&gt; {</w:t>
      </w:r>
    </w:p>
    <w:p w14:paraId="55FA48B1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V call() throws Exception;</w:t>
      </w:r>
    </w:p>
    <w:p w14:paraId="7DC39DDE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}</w:t>
      </w:r>
    </w:p>
    <w:p w14:paraId="548C393F" w14:textId="77777777" w:rsidR="00A2796C" w:rsidRPr="00A2796C" w:rsidRDefault="00A2796C" w:rsidP="00A2796C">
      <w:pPr>
        <w:rPr>
          <w:b/>
          <w:bCs/>
          <w:lang w:val="en-US"/>
        </w:rPr>
      </w:pPr>
      <w:r w:rsidRPr="00A2796C">
        <w:rPr>
          <w:b/>
          <w:bCs/>
        </w:rPr>
        <w:t>Пример</w:t>
      </w:r>
      <w:r w:rsidRPr="00A2796C">
        <w:rPr>
          <w:b/>
          <w:bCs/>
          <w:lang w:val="en-US"/>
        </w:rPr>
        <w:t>:</w:t>
      </w:r>
    </w:p>
    <w:p w14:paraId="227CF96F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lastRenderedPageBreak/>
        <w:t>java</w:t>
      </w:r>
    </w:p>
    <w:p w14:paraId="2F79DF1B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t>КопироватьРедактировать</w:t>
      </w:r>
      <w:proofErr w:type="spellEnd"/>
    </w:p>
    <w:p w14:paraId="7170E918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Callable&lt;String&gt; task = () -&gt; {</w:t>
      </w:r>
    </w:p>
    <w:p w14:paraId="13AB3934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</w:t>
      </w:r>
      <w:proofErr w:type="spellStart"/>
      <w:r w:rsidRPr="00A2796C">
        <w:rPr>
          <w:lang w:val="en-US"/>
        </w:rPr>
        <w:t>Thread.sleep</w:t>
      </w:r>
      <w:proofErr w:type="spellEnd"/>
      <w:r w:rsidRPr="00A2796C">
        <w:rPr>
          <w:lang w:val="en-US"/>
        </w:rPr>
        <w:t>(500);</w:t>
      </w:r>
    </w:p>
    <w:p w14:paraId="2ABE408E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return "</w:t>
      </w:r>
      <w:r w:rsidRPr="00A2796C">
        <w:t>Готово</w:t>
      </w:r>
      <w:r w:rsidRPr="00A2796C">
        <w:rPr>
          <w:lang w:val="en-US"/>
        </w:rPr>
        <w:t>!";</w:t>
      </w:r>
    </w:p>
    <w:p w14:paraId="5FBF580F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};</w:t>
      </w:r>
    </w:p>
    <w:p w14:paraId="4AA2146F" w14:textId="77777777" w:rsidR="00A2796C" w:rsidRPr="00A2796C" w:rsidRDefault="00A2796C" w:rsidP="00A2796C">
      <w:pPr>
        <w:rPr>
          <w:lang w:val="en-US"/>
        </w:rPr>
      </w:pPr>
      <w:r w:rsidRPr="00A2796C">
        <w:rPr>
          <w:rFonts w:ascii="Segoe UI Emoji" w:hAnsi="Segoe UI Emoji" w:cs="Segoe UI Emoji"/>
          <w:lang w:val="en-US"/>
        </w:rPr>
        <w:t>✅</w:t>
      </w:r>
      <w:r w:rsidRPr="00A2796C">
        <w:rPr>
          <w:lang w:val="en-US"/>
        </w:rPr>
        <w:t xml:space="preserve"> </w:t>
      </w:r>
      <w:r w:rsidRPr="00A2796C">
        <w:t>Используется</w:t>
      </w:r>
      <w:r w:rsidRPr="00A2796C">
        <w:rPr>
          <w:lang w:val="en-US"/>
        </w:rPr>
        <w:t xml:space="preserve"> </w:t>
      </w:r>
      <w:r w:rsidRPr="00A2796C">
        <w:t>с</w:t>
      </w:r>
      <w:r w:rsidRPr="00A2796C">
        <w:rPr>
          <w:lang w:val="en-US"/>
        </w:rPr>
        <w:t xml:space="preserve"> submit() </w:t>
      </w:r>
      <w:r w:rsidRPr="00A2796C">
        <w:t>в</w:t>
      </w:r>
      <w:r w:rsidRPr="00A2796C">
        <w:rPr>
          <w:lang w:val="en-US"/>
        </w:rPr>
        <w:t xml:space="preserve"> </w:t>
      </w:r>
      <w:proofErr w:type="spellStart"/>
      <w:r w:rsidRPr="00A2796C">
        <w:rPr>
          <w:lang w:val="en-US"/>
        </w:rPr>
        <w:t>ExecutorService</w:t>
      </w:r>
      <w:proofErr w:type="spellEnd"/>
      <w:r w:rsidRPr="00A2796C">
        <w:rPr>
          <w:lang w:val="en-US"/>
        </w:rPr>
        <w:t xml:space="preserve">, </w:t>
      </w:r>
      <w:r w:rsidRPr="00A2796C">
        <w:t>возвращает</w:t>
      </w:r>
      <w:r w:rsidRPr="00A2796C">
        <w:rPr>
          <w:lang w:val="en-US"/>
        </w:rPr>
        <w:t xml:space="preserve"> Future&lt;V&gt;</w:t>
      </w:r>
    </w:p>
    <w:p w14:paraId="46F6D01F" w14:textId="77777777" w:rsidR="00A2796C" w:rsidRPr="00A2796C" w:rsidRDefault="00A2796C" w:rsidP="00A2796C">
      <w:r w:rsidRPr="00A2796C">
        <w:pict w14:anchorId="4484641F">
          <v:rect id="_x0000_i1512" style="width:0;height:1.5pt" o:hralign="center" o:hrstd="t" o:hr="t" fillcolor="#a0a0a0" stroked="f"/>
        </w:pict>
      </w:r>
    </w:p>
    <w:p w14:paraId="059B2163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🔷</w:t>
      </w:r>
      <w:r w:rsidRPr="00A2796C">
        <w:rPr>
          <w:b/>
          <w:bCs/>
        </w:rPr>
        <w:t xml:space="preserve"> 4. Интерфейс Future&lt;V&gt;</w:t>
      </w:r>
    </w:p>
    <w:p w14:paraId="2B5C8A90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🔸</w:t>
      </w:r>
      <w:r w:rsidRPr="00A2796C">
        <w:rPr>
          <w:b/>
          <w:bCs/>
        </w:rPr>
        <w:t xml:space="preserve"> Представляет результат асинхронной задачи.</w:t>
      </w:r>
    </w:p>
    <w:p w14:paraId="183C879D" w14:textId="77777777" w:rsidR="00A2796C" w:rsidRPr="00A2796C" w:rsidRDefault="00A2796C" w:rsidP="00A2796C">
      <w:r w:rsidRPr="00A2796C">
        <w:t>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6028"/>
      </w:tblGrid>
      <w:tr w:rsidR="00A2796C" w:rsidRPr="00A2796C" w14:paraId="4C23CD3F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B4895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88C5EF6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Назначение</w:t>
            </w:r>
          </w:p>
        </w:tc>
      </w:tr>
      <w:tr w:rsidR="00A2796C" w:rsidRPr="00A2796C" w14:paraId="67E23A72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C77A" w14:textId="77777777" w:rsidR="00A2796C" w:rsidRPr="00A2796C" w:rsidRDefault="00A2796C" w:rsidP="00A2796C">
            <w:proofErr w:type="spellStart"/>
            <w:r w:rsidRPr="00A2796C">
              <w:t>get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6B4241C6" w14:textId="77777777" w:rsidR="00A2796C" w:rsidRPr="00A2796C" w:rsidRDefault="00A2796C" w:rsidP="00A2796C">
            <w:r w:rsidRPr="00A2796C">
              <w:t>Блокирует до завершения и возвращает результат</w:t>
            </w:r>
          </w:p>
        </w:tc>
      </w:tr>
      <w:tr w:rsidR="00A2796C" w:rsidRPr="00A2796C" w14:paraId="6D9A3B8F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90872" w14:textId="77777777" w:rsidR="00A2796C" w:rsidRPr="00A2796C" w:rsidRDefault="00A2796C" w:rsidP="00A2796C">
            <w:proofErr w:type="spellStart"/>
            <w:r w:rsidRPr="00A2796C">
              <w:t>get</w:t>
            </w:r>
            <w:proofErr w:type="spellEnd"/>
            <w:r w:rsidRPr="00A2796C">
              <w:t>(</w:t>
            </w:r>
            <w:proofErr w:type="spellStart"/>
            <w:r w:rsidRPr="00A2796C">
              <w:t>timeout</w:t>
            </w:r>
            <w:proofErr w:type="spellEnd"/>
            <w:r w:rsidRPr="00A2796C">
              <w:t>)</w:t>
            </w:r>
          </w:p>
        </w:tc>
        <w:tc>
          <w:tcPr>
            <w:tcW w:w="0" w:type="auto"/>
            <w:vAlign w:val="center"/>
            <w:hideMark/>
          </w:tcPr>
          <w:p w14:paraId="42F5DFDF" w14:textId="77777777" w:rsidR="00A2796C" w:rsidRPr="00A2796C" w:rsidRDefault="00A2796C" w:rsidP="00A2796C">
            <w:r w:rsidRPr="00A2796C">
              <w:t>Ждёт заданное время, потом исключение</w:t>
            </w:r>
          </w:p>
        </w:tc>
      </w:tr>
      <w:tr w:rsidR="00A2796C" w:rsidRPr="00A2796C" w14:paraId="56235158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BDD13" w14:textId="77777777" w:rsidR="00A2796C" w:rsidRPr="00A2796C" w:rsidRDefault="00A2796C" w:rsidP="00A2796C">
            <w:proofErr w:type="spellStart"/>
            <w:r w:rsidRPr="00A2796C">
              <w:t>cancel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038D131F" w14:textId="77777777" w:rsidR="00A2796C" w:rsidRPr="00A2796C" w:rsidRDefault="00A2796C" w:rsidP="00A2796C">
            <w:r w:rsidRPr="00A2796C">
              <w:t>Отменяет задачу</w:t>
            </w:r>
          </w:p>
        </w:tc>
      </w:tr>
      <w:tr w:rsidR="00A2796C" w:rsidRPr="00A2796C" w14:paraId="7A7DC1F0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88F1" w14:textId="77777777" w:rsidR="00A2796C" w:rsidRPr="00A2796C" w:rsidRDefault="00A2796C" w:rsidP="00A2796C">
            <w:proofErr w:type="spellStart"/>
            <w:r w:rsidRPr="00A2796C">
              <w:t>isDone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77365592" w14:textId="77777777" w:rsidR="00A2796C" w:rsidRPr="00A2796C" w:rsidRDefault="00A2796C" w:rsidP="00A2796C">
            <w:r w:rsidRPr="00A2796C">
              <w:t>Проверяет, завершена ли задача</w:t>
            </w:r>
          </w:p>
        </w:tc>
      </w:tr>
      <w:tr w:rsidR="00A2796C" w:rsidRPr="00A2796C" w14:paraId="5C947FC3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616CA" w14:textId="77777777" w:rsidR="00A2796C" w:rsidRPr="00A2796C" w:rsidRDefault="00A2796C" w:rsidP="00A2796C">
            <w:proofErr w:type="spellStart"/>
            <w:r w:rsidRPr="00A2796C">
              <w:t>isCancelled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44250DF0" w14:textId="77777777" w:rsidR="00A2796C" w:rsidRPr="00A2796C" w:rsidRDefault="00A2796C" w:rsidP="00A2796C">
            <w:r w:rsidRPr="00A2796C">
              <w:t>Была ли отменена</w:t>
            </w:r>
          </w:p>
        </w:tc>
      </w:tr>
    </w:tbl>
    <w:p w14:paraId="47F631EF" w14:textId="77777777" w:rsidR="00A2796C" w:rsidRPr="00A2796C" w:rsidRDefault="00A2796C" w:rsidP="00A2796C">
      <w:r w:rsidRPr="00A2796C">
        <w:pict w14:anchorId="2601C0D2">
          <v:rect id="_x0000_i1513" style="width:0;height:1.5pt" o:hralign="center" o:hrstd="t" o:hr="t" fillcolor="#a0a0a0" stroked="f"/>
        </w:pict>
      </w:r>
    </w:p>
    <w:p w14:paraId="4AE66C59" w14:textId="77777777" w:rsidR="00A2796C" w:rsidRPr="00A2796C" w:rsidRDefault="00A2796C" w:rsidP="00A2796C">
      <w:pPr>
        <w:rPr>
          <w:b/>
          <w:bCs/>
          <w:lang w:val="en-US"/>
        </w:rPr>
      </w:pPr>
      <w:r w:rsidRPr="00A2796C">
        <w:rPr>
          <w:rFonts w:ascii="Segoe UI Emoji" w:hAnsi="Segoe UI Emoji" w:cs="Segoe UI Emoji"/>
          <w:b/>
          <w:bCs/>
        </w:rPr>
        <w:t>📘</w:t>
      </w:r>
      <w:r w:rsidRPr="00A2796C">
        <w:rPr>
          <w:b/>
          <w:bCs/>
          <w:lang w:val="en-US"/>
        </w:rPr>
        <w:t xml:space="preserve"> </w:t>
      </w:r>
      <w:r w:rsidRPr="00A2796C">
        <w:rPr>
          <w:b/>
          <w:bCs/>
        </w:rPr>
        <w:t>Полный</w:t>
      </w:r>
      <w:r w:rsidRPr="00A2796C">
        <w:rPr>
          <w:b/>
          <w:bCs/>
          <w:lang w:val="en-US"/>
        </w:rPr>
        <w:t xml:space="preserve"> </w:t>
      </w:r>
      <w:r w:rsidRPr="00A2796C">
        <w:rPr>
          <w:b/>
          <w:bCs/>
        </w:rPr>
        <w:t>пример</w:t>
      </w:r>
      <w:r w:rsidRPr="00A2796C">
        <w:rPr>
          <w:b/>
          <w:bCs/>
          <w:lang w:val="en-US"/>
        </w:rPr>
        <w:t>: Callable + Future</w:t>
      </w:r>
    </w:p>
    <w:p w14:paraId="04D779F6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java</w:t>
      </w:r>
    </w:p>
    <w:p w14:paraId="596E8DDC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t>КопироватьРедактировать</w:t>
      </w:r>
      <w:proofErr w:type="spellEnd"/>
    </w:p>
    <w:p w14:paraId="0145134F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import </w:t>
      </w:r>
      <w:proofErr w:type="spellStart"/>
      <w:r w:rsidRPr="00A2796C">
        <w:rPr>
          <w:lang w:val="en-US"/>
        </w:rPr>
        <w:t>java.util.concurrent</w:t>
      </w:r>
      <w:proofErr w:type="spellEnd"/>
      <w:r w:rsidRPr="00A2796C">
        <w:rPr>
          <w:lang w:val="en-US"/>
        </w:rPr>
        <w:t>.*;</w:t>
      </w:r>
    </w:p>
    <w:p w14:paraId="52025DC5" w14:textId="77777777" w:rsidR="00A2796C" w:rsidRPr="00A2796C" w:rsidRDefault="00A2796C" w:rsidP="00A2796C">
      <w:pPr>
        <w:rPr>
          <w:lang w:val="en-US"/>
        </w:rPr>
      </w:pPr>
    </w:p>
    <w:p w14:paraId="3FD41E84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public class App {</w:t>
      </w:r>
    </w:p>
    <w:p w14:paraId="47A38BFD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public static void main(String[] args) throws Exception {</w:t>
      </w:r>
    </w:p>
    <w:p w14:paraId="683E412C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ExecutorService</w:t>
      </w:r>
      <w:proofErr w:type="spellEnd"/>
      <w:r w:rsidRPr="00A2796C">
        <w:rPr>
          <w:lang w:val="en-US"/>
        </w:rPr>
        <w:t xml:space="preserve"> executor = </w:t>
      </w:r>
      <w:proofErr w:type="spellStart"/>
      <w:r w:rsidRPr="00A2796C">
        <w:rPr>
          <w:lang w:val="en-US"/>
        </w:rPr>
        <w:t>Executors.newSingleThreadExecutor</w:t>
      </w:r>
      <w:proofErr w:type="spellEnd"/>
      <w:r w:rsidRPr="00A2796C">
        <w:rPr>
          <w:lang w:val="en-US"/>
        </w:rPr>
        <w:t>();</w:t>
      </w:r>
    </w:p>
    <w:p w14:paraId="37573423" w14:textId="77777777" w:rsidR="00A2796C" w:rsidRPr="00A2796C" w:rsidRDefault="00A2796C" w:rsidP="00A2796C">
      <w:pPr>
        <w:rPr>
          <w:lang w:val="en-US"/>
        </w:rPr>
      </w:pPr>
    </w:p>
    <w:p w14:paraId="277805EC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lastRenderedPageBreak/>
        <w:t xml:space="preserve">        Callable&lt;Integer&gt; task = () -&gt; {</w:t>
      </w:r>
    </w:p>
    <w:p w14:paraId="4287F518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</w:t>
      </w:r>
      <w:proofErr w:type="spellStart"/>
      <w:r w:rsidRPr="00A2796C">
        <w:rPr>
          <w:lang w:val="en-US"/>
        </w:rPr>
        <w:t>Thread.sleep</w:t>
      </w:r>
      <w:proofErr w:type="spellEnd"/>
      <w:r w:rsidRPr="00A2796C">
        <w:rPr>
          <w:lang w:val="en-US"/>
        </w:rPr>
        <w:t>(1000);</w:t>
      </w:r>
    </w:p>
    <w:p w14:paraId="74D262B2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return 42;</w:t>
      </w:r>
    </w:p>
    <w:p w14:paraId="462143B8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};</w:t>
      </w:r>
    </w:p>
    <w:p w14:paraId="052FC9D5" w14:textId="77777777" w:rsidR="00A2796C" w:rsidRPr="00A2796C" w:rsidRDefault="00A2796C" w:rsidP="00A2796C">
      <w:pPr>
        <w:rPr>
          <w:lang w:val="en-US"/>
        </w:rPr>
      </w:pPr>
    </w:p>
    <w:p w14:paraId="155E97A5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Future&lt;Integer&gt; future = </w:t>
      </w:r>
      <w:proofErr w:type="spellStart"/>
      <w:r w:rsidRPr="00A2796C">
        <w:rPr>
          <w:lang w:val="en-US"/>
        </w:rPr>
        <w:t>executor.submit</w:t>
      </w:r>
      <w:proofErr w:type="spellEnd"/>
      <w:r w:rsidRPr="00A2796C">
        <w:rPr>
          <w:lang w:val="en-US"/>
        </w:rPr>
        <w:t>(task);</w:t>
      </w:r>
    </w:p>
    <w:p w14:paraId="68EC4F4F" w14:textId="77777777" w:rsidR="00A2796C" w:rsidRPr="00A2796C" w:rsidRDefault="00A2796C" w:rsidP="00A2796C">
      <w:pPr>
        <w:rPr>
          <w:lang w:val="en-US"/>
        </w:rPr>
      </w:pPr>
    </w:p>
    <w:p w14:paraId="4CAB76A5" w14:textId="77777777" w:rsidR="00A2796C" w:rsidRPr="00A2796C" w:rsidRDefault="00A2796C" w:rsidP="00A2796C">
      <w:r w:rsidRPr="00A2796C">
        <w:rPr>
          <w:lang w:val="en-US"/>
        </w:rPr>
        <w:t xml:space="preserve">        </w:t>
      </w:r>
      <w:proofErr w:type="spellStart"/>
      <w:r w:rsidRPr="00A2796C">
        <w:t>System.out.println</w:t>
      </w:r>
      <w:proofErr w:type="spellEnd"/>
      <w:r w:rsidRPr="00A2796C">
        <w:t>("Ожидаем результат...");</w:t>
      </w:r>
    </w:p>
    <w:p w14:paraId="68F375D3" w14:textId="77777777" w:rsidR="00A2796C" w:rsidRPr="00A2796C" w:rsidRDefault="00A2796C" w:rsidP="00A2796C"/>
    <w:p w14:paraId="5EFC1058" w14:textId="77777777" w:rsidR="00A2796C" w:rsidRPr="00A2796C" w:rsidRDefault="00A2796C" w:rsidP="00A2796C">
      <w:pPr>
        <w:rPr>
          <w:lang w:val="en-US"/>
        </w:rPr>
      </w:pPr>
      <w:r w:rsidRPr="00A2796C">
        <w:t xml:space="preserve">        </w:t>
      </w:r>
      <w:r w:rsidRPr="00A2796C">
        <w:rPr>
          <w:lang w:val="en-US"/>
        </w:rPr>
        <w:t xml:space="preserve">Integer result = </w:t>
      </w:r>
      <w:proofErr w:type="spellStart"/>
      <w:r w:rsidRPr="00A2796C">
        <w:rPr>
          <w:lang w:val="en-US"/>
        </w:rPr>
        <w:t>future.get</w:t>
      </w:r>
      <w:proofErr w:type="spellEnd"/>
      <w:r w:rsidRPr="00A2796C">
        <w:rPr>
          <w:lang w:val="en-US"/>
        </w:rPr>
        <w:t xml:space="preserve">(); // </w:t>
      </w:r>
      <w:r w:rsidRPr="00A2796C">
        <w:t>блокируется</w:t>
      </w:r>
    </w:p>
    <w:p w14:paraId="070BE101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System.out.println</w:t>
      </w:r>
      <w:proofErr w:type="spellEnd"/>
      <w:r w:rsidRPr="00A2796C">
        <w:rPr>
          <w:lang w:val="en-US"/>
        </w:rPr>
        <w:t>("</w:t>
      </w:r>
      <w:r w:rsidRPr="00A2796C">
        <w:t>Результат</w:t>
      </w:r>
      <w:r w:rsidRPr="00A2796C">
        <w:rPr>
          <w:lang w:val="en-US"/>
        </w:rPr>
        <w:t>: " + result);</w:t>
      </w:r>
    </w:p>
    <w:p w14:paraId="6DC39F74" w14:textId="77777777" w:rsidR="00A2796C" w:rsidRPr="00A2796C" w:rsidRDefault="00A2796C" w:rsidP="00A2796C">
      <w:pPr>
        <w:rPr>
          <w:lang w:val="en-US"/>
        </w:rPr>
      </w:pPr>
    </w:p>
    <w:p w14:paraId="04C918E9" w14:textId="77777777" w:rsidR="00A2796C" w:rsidRPr="00A2796C" w:rsidRDefault="00A2796C" w:rsidP="00A2796C">
      <w:r w:rsidRPr="00A2796C">
        <w:rPr>
          <w:lang w:val="en-US"/>
        </w:rPr>
        <w:t xml:space="preserve">        </w:t>
      </w:r>
      <w:proofErr w:type="spellStart"/>
      <w:r w:rsidRPr="00A2796C">
        <w:t>executor.shutdown</w:t>
      </w:r>
      <w:proofErr w:type="spellEnd"/>
      <w:r w:rsidRPr="00A2796C">
        <w:t>();</w:t>
      </w:r>
    </w:p>
    <w:p w14:paraId="31CD482F" w14:textId="77777777" w:rsidR="00A2796C" w:rsidRPr="00A2796C" w:rsidRDefault="00A2796C" w:rsidP="00A2796C">
      <w:r w:rsidRPr="00A2796C">
        <w:t xml:space="preserve">    }</w:t>
      </w:r>
    </w:p>
    <w:p w14:paraId="2B570CFD" w14:textId="77777777" w:rsidR="00A2796C" w:rsidRPr="00A2796C" w:rsidRDefault="00A2796C" w:rsidP="00A2796C">
      <w:r w:rsidRPr="00A2796C">
        <w:t>}</w:t>
      </w:r>
    </w:p>
    <w:p w14:paraId="459A1E8D" w14:textId="77777777" w:rsidR="00A2796C" w:rsidRPr="00A2796C" w:rsidRDefault="00A2796C" w:rsidP="00A2796C">
      <w:r w:rsidRPr="00A2796C">
        <w:pict w14:anchorId="2C4EFDAD">
          <v:rect id="_x0000_i1514" style="width:0;height:1.5pt" o:hralign="center" o:hrstd="t" o:hr="t" fillcolor="#a0a0a0" stroked="f"/>
        </w:pict>
      </w:r>
    </w:p>
    <w:p w14:paraId="4492DC7E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🔁</w:t>
      </w:r>
      <w:r w:rsidRPr="00A2796C">
        <w:rPr>
          <w:b/>
          <w:bCs/>
        </w:rPr>
        <w:t xml:space="preserve"> Разница: </w:t>
      </w:r>
      <w:proofErr w:type="spellStart"/>
      <w:r w:rsidRPr="00A2796C">
        <w:rPr>
          <w:b/>
          <w:bCs/>
        </w:rPr>
        <w:t>Runnable</w:t>
      </w:r>
      <w:proofErr w:type="spellEnd"/>
      <w:r w:rsidRPr="00A2796C">
        <w:rPr>
          <w:b/>
          <w:bCs/>
        </w:rPr>
        <w:t xml:space="preserve"> </w:t>
      </w:r>
      <w:proofErr w:type="spellStart"/>
      <w:r w:rsidRPr="00A2796C">
        <w:rPr>
          <w:b/>
          <w:bCs/>
        </w:rPr>
        <w:t>vs</w:t>
      </w:r>
      <w:proofErr w:type="spellEnd"/>
      <w:r w:rsidRPr="00A2796C">
        <w:rPr>
          <w:b/>
          <w:bCs/>
        </w:rPr>
        <w:t xml:space="preserve"> </w:t>
      </w:r>
      <w:proofErr w:type="spellStart"/>
      <w:r w:rsidRPr="00A2796C">
        <w:rPr>
          <w:b/>
          <w:bCs/>
        </w:rPr>
        <w:t>Callable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  <w:gridCol w:w="2251"/>
        <w:gridCol w:w="3066"/>
      </w:tblGrid>
      <w:tr w:rsidR="00A2796C" w:rsidRPr="00A2796C" w14:paraId="4A782B40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19C5F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Свойство</w:t>
            </w:r>
          </w:p>
        </w:tc>
        <w:tc>
          <w:tcPr>
            <w:tcW w:w="0" w:type="auto"/>
            <w:vAlign w:val="center"/>
            <w:hideMark/>
          </w:tcPr>
          <w:p w14:paraId="1178D71C" w14:textId="77777777" w:rsidR="00A2796C" w:rsidRPr="00A2796C" w:rsidRDefault="00A2796C" w:rsidP="00A2796C">
            <w:pPr>
              <w:rPr>
                <w:b/>
                <w:bCs/>
              </w:rPr>
            </w:pPr>
            <w:proofErr w:type="spellStart"/>
            <w:r w:rsidRPr="00A2796C">
              <w:rPr>
                <w:b/>
                <w:bCs/>
              </w:rPr>
              <w:t>Runnable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1048B" w14:textId="77777777" w:rsidR="00A2796C" w:rsidRPr="00A2796C" w:rsidRDefault="00A2796C" w:rsidP="00A2796C">
            <w:pPr>
              <w:rPr>
                <w:b/>
                <w:bCs/>
              </w:rPr>
            </w:pPr>
            <w:proofErr w:type="spellStart"/>
            <w:r w:rsidRPr="00A2796C">
              <w:rPr>
                <w:b/>
                <w:bCs/>
              </w:rPr>
              <w:t>Callable</w:t>
            </w:r>
            <w:proofErr w:type="spellEnd"/>
            <w:r w:rsidRPr="00A2796C">
              <w:rPr>
                <w:b/>
                <w:bCs/>
              </w:rPr>
              <w:t>&lt;V&gt;</w:t>
            </w:r>
          </w:p>
        </w:tc>
      </w:tr>
      <w:tr w:rsidR="00A2796C" w:rsidRPr="00A2796C" w14:paraId="5CBD0DD1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01F85" w14:textId="77777777" w:rsidR="00A2796C" w:rsidRPr="00A2796C" w:rsidRDefault="00A2796C" w:rsidP="00A2796C">
            <w:r w:rsidRPr="00A2796C">
              <w:t>Возвращает значение</w:t>
            </w:r>
          </w:p>
        </w:tc>
        <w:tc>
          <w:tcPr>
            <w:tcW w:w="0" w:type="auto"/>
            <w:vAlign w:val="center"/>
            <w:hideMark/>
          </w:tcPr>
          <w:p w14:paraId="0E663964" w14:textId="77777777" w:rsidR="00A2796C" w:rsidRPr="00A2796C" w:rsidRDefault="00A2796C" w:rsidP="00A2796C">
            <w:r w:rsidRPr="00A2796C">
              <w:rPr>
                <w:rFonts w:ascii="Segoe UI Emoji" w:hAnsi="Segoe UI Emoji" w:cs="Segoe UI Emoji"/>
              </w:rPr>
              <w:t>❌</w:t>
            </w:r>
            <w:r w:rsidRPr="00A2796C">
              <w:t xml:space="preserve"> Нет</w:t>
            </w:r>
          </w:p>
        </w:tc>
        <w:tc>
          <w:tcPr>
            <w:tcW w:w="0" w:type="auto"/>
            <w:vAlign w:val="center"/>
            <w:hideMark/>
          </w:tcPr>
          <w:p w14:paraId="02B45F6A" w14:textId="77777777" w:rsidR="00A2796C" w:rsidRPr="00A2796C" w:rsidRDefault="00A2796C" w:rsidP="00A2796C">
            <w:r w:rsidRPr="00A2796C">
              <w:rPr>
                <w:rFonts w:ascii="Segoe UI Emoji" w:hAnsi="Segoe UI Emoji" w:cs="Segoe UI Emoji"/>
              </w:rPr>
              <w:t>✅</w:t>
            </w:r>
            <w:r w:rsidRPr="00A2796C">
              <w:t xml:space="preserve"> Да (</w:t>
            </w:r>
            <w:proofErr w:type="spellStart"/>
            <w:r w:rsidRPr="00A2796C">
              <w:t>call</w:t>
            </w:r>
            <w:proofErr w:type="spellEnd"/>
            <w:r w:rsidRPr="00A2796C">
              <w:t>() → V)</w:t>
            </w:r>
          </w:p>
        </w:tc>
      </w:tr>
      <w:tr w:rsidR="00A2796C" w:rsidRPr="00A2796C" w14:paraId="0C16BAE4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8007D" w14:textId="77777777" w:rsidR="00A2796C" w:rsidRPr="00A2796C" w:rsidRDefault="00A2796C" w:rsidP="00A2796C">
            <w:r w:rsidRPr="00A2796C">
              <w:t>Может выбрасывать исключения</w:t>
            </w:r>
          </w:p>
        </w:tc>
        <w:tc>
          <w:tcPr>
            <w:tcW w:w="0" w:type="auto"/>
            <w:vAlign w:val="center"/>
            <w:hideMark/>
          </w:tcPr>
          <w:p w14:paraId="22C7AC08" w14:textId="77777777" w:rsidR="00A2796C" w:rsidRPr="00A2796C" w:rsidRDefault="00A2796C" w:rsidP="00A2796C">
            <w:r w:rsidRPr="00A2796C">
              <w:rPr>
                <w:rFonts w:ascii="Segoe UI Emoji" w:hAnsi="Segoe UI Emoji" w:cs="Segoe UI Emoji"/>
              </w:rPr>
              <w:t>❌</w:t>
            </w:r>
            <w:r w:rsidRPr="00A2796C">
              <w:t xml:space="preserve"> Нет напрямую</w:t>
            </w:r>
          </w:p>
        </w:tc>
        <w:tc>
          <w:tcPr>
            <w:tcW w:w="0" w:type="auto"/>
            <w:vAlign w:val="center"/>
            <w:hideMark/>
          </w:tcPr>
          <w:p w14:paraId="611F629B" w14:textId="77777777" w:rsidR="00A2796C" w:rsidRPr="00A2796C" w:rsidRDefault="00A2796C" w:rsidP="00A2796C">
            <w:r w:rsidRPr="00A2796C">
              <w:rPr>
                <w:rFonts w:ascii="Segoe UI Emoji" w:hAnsi="Segoe UI Emoji" w:cs="Segoe UI Emoji"/>
              </w:rPr>
              <w:t>✅</w:t>
            </w:r>
            <w:r w:rsidRPr="00A2796C">
              <w:t xml:space="preserve"> Да (</w:t>
            </w:r>
            <w:proofErr w:type="spellStart"/>
            <w:r w:rsidRPr="00A2796C">
              <w:t>throws</w:t>
            </w:r>
            <w:proofErr w:type="spellEnd"/>
            <w:r w:rsidRPr="00A2796C">
              <w:t xml:space="preserve"> </w:t>
            </w:r>
            <w:proofErr w:type="spellStart"/>
            <w:r w:rsidRPr="00A2796C">
              <w:t>Exception</w:t>
            </w:r>
            <w:proofErr w:type="spellEnd"/>
            <w:r w:rsidRPr="00A2796C">
              <w:t>)</w:t>
            </w:r>
          </w:p>
        </w:tc>
      </w:tr>
      <w:tr w:rsidR="00A2796C" w:rsidRPr="00A2796C" w14:paraId="6D78CA99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C637D" w14:textId="77777777" w:rsidR="00A2796C" w:rsidRPr="00A2796C" w:rsidRDefault="00A2796C" w:rsidP="00A2796C">
            <w:r w:rsidRPr="00A2796C">
              <w:t>Метод</w:t>
            </w:r>
          </w:p>
        </w:tc>
        <w:tc>
          <w:tcPr>
            <w:tcW w:w="0" w:type="auto"/>
            <w:vAlign w:val="center"/>
            <w:hideMark/>
          </w:tcPr>
          <w:p w14:paraId="7951A81F" w14:textId="77777777" w:rsidR="00A2796C" w:rsidRPr="00A2796C" w:rsidRDefault="00A2796C" w:rsidP="00A2796C">
            <w:proofErr w:type="spellStart"/>
            <w:r w:rsidRPr="00A2796C">
              <w:t>void</w:t>
            </w:r>
            <w:proofErr w:type="spellEnd"/>
            <w:r w:rsidRPr="00A2796C">
              <w:t xml:space="preserve"> </w:t>
            </w:r>
            <w:proofErr w:type="spellStart"/>
            <w:r w:rsidRPr="00A2796C">
              <w:t>run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4CAB94D0" w14:textId="77777777" w:rsidR="00A2796C" w:rsidRPr="00A2796C" w:rsidRDefault="00A2796C" w:rsidP="00A2796C">
            <w:r w:rsidRPr="00A2796C">
              <w:t xml:space="preserve">V </w:t>
            </w:r>
            <w:proofErr w:type="spellStart"/>
            <w:r w:rsidRPr="00A2796C">
              <w:t>call</w:t>
            </w:r>
            <w:proofErr w:type="spellEnd"/>
            <w:r w:rsidRPr="00A2796C">
              <w:t>()</w:t>
            </w:r>
          </w:p>
        </w:tc>
      </w:tr>
    </w:tbl>
    <w:p w14:paraId="4E014405" w14:textId="77777777" w:rsidR="00A2796C" w:rsidRPr="00A2796C" w:rsidRDefault="00A2796C" w:rsidP="00A2796C">
      <w:r w:rsidRPr="00A2796C">
        <w:pict w14:anchorId="6D6690F7">
          <v:rect id="_x0000_i1515" style="width:0;height:1.5pt" o:hralign="center" o:hrstd="t" o:hr="t" fillcolor="#a0a0a0" stroked="f"/>
        </w:pict>
      </w:r>
    </w:p>
    <w:p w14:paraId="219B5826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🚀</w:t>
      </w:r>
      <w:r w:rsidRPr="00A2796C">
        <w:rPr>
          <w:b/>
          <w:bCs/>
        </w:rPr>
        <w:t xml:space="preserve"> Распространённые реализации </w:t>
      </w:r>
      <w:proofErr w:type="spellStart"/>
      <w:r w:rsidRPr="00A2796C">
        <w:rPr>
          <w:b/>
          <w:bCs/>
        </w:rPr>
        <w:t>ExecutorService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460"/>
      </w:tblGrid>
      <w:tr w:rsidR="00A2796C" w:rsidRPr="00A2796C" w14:paraId="0214DC46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916599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67F37679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Описание</w:t>
            </w:r>
          </w:p>
        </w:tc>
      </w:tr>
      <w:tr w:rsidR="00A2796C" w:rsidRPr="00A2796C" w14:paraId="2AB74A5B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31483" w14:textId="77777777" w:rsidR="00A2796C" w:rsidRPr="00A2796C" w:rsidRDefault="00A2796C" w:rsidP="00A2796C">
            <w:proofErr w:type="spellStart"/>
            <w:r w:rsidRPr="00A2796C">
              <w:t>Executors.newFixedThreadPool</w:t>
            </w:r>
            <w:proofErr w:type="spellEnd"/>
            <w:r w:rsidRPr="00A2796C">
              <w:t>(n)</w:t>
            </w:r>
          </w:p>
        </w:tc>
        <w:tc>
          <w:tcPr>
            <w:tcW w:w="0" w:type="auto"/>
            <w:vAlign w:val="center"/>
            <w:hideMark/>
          </w:tcPr>
          <w:p w14:paraId="0F46D071" w14:textId="77777777" w:rsidR="00A2796C" w:rsidRPr="00A2796C" w:rsidRDefault="00A2796C" w:rsidP="00A2796C">
            <w:r w:rsidRPr="00A2796C">
              <w:t>Пул из n потоков</w:t>
            </w:r>
          </w:p>
        </w:tc>
      </w:tr>
      <w:tr w:rsidR="00A2796C" w:rsidRPr="00A2796C" w14:paraId="5D4B50B7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C4D97" w14:textId="77777777" w:rsidR="00A2796C" w:rsidRPr="00A2796C" w:rsidRDefault="00A2796C" w:rsidP="00A2796C">
            <w:proofErr w:type="spellStart"/>
            <w:r w:rsidRPr="00A2796C">
              <w:t>Executors.newSingleThreadExecutor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71296D19" w14:textId="77777777" w:rsidR="00A2796C" w:rsidRPr="00A2796C" w:rsidRDefault="00A2796C" w:rsidP="00A2796C">
            <w:r w:rsidRPr="00A2796C">
              <w:t>Один поток</w:t>
            </w:r>
          </w:p>
        </w:tc>
      </w:tr>
      <w:tr w:rsidR="00A2796C" w:rsidRPr="00A2796C" w14:paraId="453B2C54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6768" w14:textId="77777777" w:rsidR="00A2796C" w:rsidRPr="00A2796C" w:rsidRDefault="00A2796C" w:rsidP="00A2796C">
            <w:proofErr w:type="spellStart"/>
            <w:r w:rsidRPr="00A2796C">
              <w:t>Executors.newCachedThreadPool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7FDFBBF9" w14:textId="77777777" w:rsidR="00A2796C" w:rsidRPr="00A2796C" w:rsidRDefault="00A2796C" w:rsidP="00A2796C">
            <w:r w:rsidRPr="00A2796C">
              <w:t>Неограниченный (растущий) пул</w:t>
            </w:r>
          </w:p>
        </w:tc>
      </w:tr>
      <w:tr w:rsidR="00A2796C" w:rsidRPr="00A2796C" w14:paraId="79BA177A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06983" w14:textId="77777777" w:rsidR="00A2796C" w:rsidRPr="00A2796C" w:rsidRDefault="00A2796C" w:rsidP="00A2796C">
            <w:proofErr w:type="spellStart"/>
            <w:r w:rsidRPr="00A2796C">
              <w:lastRenderedPageBreak/>
              <w:t>Executors.newScheduledThreadPool</w:t>
            </w:r>
            <w:proofErr w:type="spellEnd"/>
            <w:r w:rsidRPr="00A2796C">
              <w:t>(n)</w:t>
            </w:r>
          </w:p>
        </w:tc>
        <w:tc>
          <w:tcPr>
            <w:tcW w:w="0" w:type="auto"/>
            <w:vAlign w:val="center"/>
            <w:hideMark/>
          </w:tcPr>
          <w:p w14:paraId="187C75A6" w14:textId="77777777" w:rsidR="00A2796C" w:rsidRPr="00A2796C" w:rsidRDefault="00A2796C" w:rsidP="00A2796C">
            <w:r w:rsidRPr="00A2796C">
              <w:t xml:space="preserve">Поддержка </w:t>
            </w:r>
            <w:proofErr w:type="spellStart"/>
            <w:r w:rsidRPr="00A2796C">
              <w:t>schedule</w:t>
            </w:r>
            <w:proofErr w:type="spellEnd"/>
            <w:r w:rsidRPr="00A2796C">
              <w:t xml:space="preserve">(), </w:t>
            </w:r>
            <w:proofErr w:type="spellStart"/>
            <w:r w:rsidRPr="00A2796C">
              <w:t>delay</w:t>
            </w:r>
            <w:proofErr w:type="spellEnd"/>
            <w:r w:rsidRPr="00A2796C">
              <w:t xml:space="preserve">, </w:t>
            </w:r>
            <w:proofErr w:type="spellStart"/>
            <w:r w:rsidRPr="00A2796C">
              <w:t>periodic</w:t>
            </w:r>
            <w:proofErr w:type="spellEnd"/>
          </w:p>
        </w:tc>
      </w:tr>
    </w:tbl>
    <w:p w14:paraId="732389AB" w14:textId="77777777" w:rsidR="00A2796C" w:rsidRPr="00A2796C" w:rsidRDefault="00A2796C" w:rsidP="00A2796C">
      <w:r w:rsidRPr="00A2796C">
        <w:pict w14:anchorId="12D439A3">
          <v:rect id="_x0000_i1516" style="width:0;height:1.5pt" o:hralign="center" o:hrstd="t" o:hr="t" fillcolor="#a0a0a0" stroked="f"/>
        </w:pict>
      </w:r>
    </w:p>
    <w:p w14:paraId="35656A1F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🧠</w:t>
      </w:r>
      <w:r w:rsidRPr="00A2796C">
        <w:rPr>
          <w:b/>
          <w:bCs/>
        </w:rPr>
        <w:t xml:space="preserve"> Почему это круто?</w:t>
      </w:r>
    </w:p>
    <w:p w14:paraId="0EA4EAA0" w14:textId="77777777" w:rsidR="00A2796C" w:rsidRPr="00A2796C" w:rsidRDefault="00A2796C" w:rsidP="00A2796C">
      <w:pPr>
        <w:numPr>
          <w:ilvl w:val="0"/>
          <w:numId w:val="34"/>
        </w:numPr>
      </w:pPr>
      <w:r w:rsidRPr="00A2796C">
        <w:rPr>
          <w:rFonts w:ascii="Segoe UI Emoji" w:hAnsi="Segoe UI Emoji" w:cs="Segoe UI Emoji"/>
        </w:rPr>
        <w:t>✅</w:t>
      </w:r>
      <w:r w:rsidRPr="00A2796C">
        <w:t xml:space="preserve"> </w:t>
      </w:r>
      <w:r w:rsidRPr="00A2796C">
        <w:rPr>
          <w:b/>
          <w:bCs/>
        </w:rPr>
        <w:t>Не нужно вручную управлять потоками</w:t>
      </w:r>
    </w:p>
    <w:p w14:paraId="67C9BAEA" w14:textId="77777777" w:rsidR="00A2796C" w:rsidRPr="00A2796C" w:rsidRDefault="00A2796C" w:rsidP="00A2796C">
      <w:pPr>
        <w:numPr>
          <w:ilvl w:val="0"/>
          <w:numId w:val="34"/>
        </w:numPr>
      </w:pPr>
      <w:r w:rsidRPr="00A2796C">
        <w:rPr>
          <w:rFonts w:ascii="Segoe UI Emoji" w:hAnsi="Segoe UI Emoji" w:cs="Segoe UI Emoji"/>
        </w:rPr>
        <w:t>✅</w:t>
      </w:r>
      <w:r w:rsidRPr="00A2796C">
        <w:t xml:space="preserve"> Легко </w:t>
      </w:r>
      <w:r w:rsidRPr="00A2796C">
        <w:rPr>
          <w:b/>
          <w:bCs/>
        </w:rPr>
        <w:t>управлять пулом</w:t>
      </w:r>
      <w:r w:rsidRPr="00A2796C">
        <w:t xml:space="preserve">, </w:t>
      </w:r>
      <w:proofErr w:type="spellStart"/>
      <w:r w:rsidRPr="00A2796C">
        <w:t>shutdown'ом</w:t>
      </w:r>
      <w:proofErr w:type="spellEnd"/>
    </w:p>
    <w:p w14:paraId="41148517" w14:textId="77777777" w:rsidR="00A2796C" w:rsidRPr="00A2796C" w:rsidRDefault="00A2796C" w:rsidP="00A2796C">
      <w:pPr>
        <w:numPr>
          <w:ilvl w:val="0"/>
          <w:numId w:val="34"/>
        </w:numPr>
      </w:pPr>
      <w:r w:rsidRPr="00A2796C">
        <w:rPr>
          <w:rFonts w:ascii="Segoe UI Emoji" w:hAnsi="Segoe UI Emoji" w:cs="Segoe UI Emoji"/>
        </w:rPr>
        <w:t>✅</w:t>
      </w:r>
      <w:r w:rsidRPr="00A2796C">
        <w:t xml:space="preserve"> Можно </w:t>
      </w:r>
      <w:r w:rsidRPr="00A2796C">
        <w:rPr>
          <w:b/>
          <w:bCs/>
        </w:rPr>
        <w:t>получать результат</w:t>
      </w:r>
      <w:r w:rsidRPr="00A2796C">
        <w:t xml:space="preserve"> выполнения (через Future)</w:t>
      </w:r>
    </w:p>
    <w:p w14:paraId="4B429447" w14:textId="77777777" w:rsidR="00A2796C" w:rsidRPr="00A2796C" w:rsidRDefault="00A2796C" w:rsidP="00A2796C">
      <w:pPr>
        <w:numPr>
          <w:ilvl w:val="0"/>
          <w:numId w:val="34"/>
        </w:numPr>
      </w:pPr>
      <w:r w:rsidRPr="00A2796C">
        <w:rPr>
          <w:rFonts w:ascii="Segoe UI Emoji" w:hAnsi="Segoe UI Emoji" w:cs="Segoe UI Emoji"/>
        </w:rPr>
        <w:t>✅</w:t>
      </w:r>
      <w:r w:rsidRPr="00A2796C">
        <w:t xml:space="preserve"> Гибко масштабируется</w:t>
      </w:r>
    </w:p>
    <w:p w14:paraId="543F483A" w14:textId="77777777" w:rsidR="00A2796C" w:rsidRPr="00A2796C" w:rsidRDefault="00A2796C" w:rsidP="00A2796C">
      <w:r w:rsidRPr="00A2796C">
        <w:pict w14:anchorId="72B3D6E3">
          <v:rect id="_x0000_i1517" style="width:0;height:1.5pt" o:hralign="center" o:hrstd="t" o:hr="t" fillcolor="#a0a0a0" stroked="f"/>
        </w:pict>
      </w:r>
    </w:p>
    <w:p w14:paraId="1AC2AA25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🧾</w:t>
      </w:r>
      <w:r w:rsidRPr="00A2796C">
        <w:rPr>
          <w:b/>
          <w:bCs/>
        </w:rPr>
        <w:t xml:space="preserve"> Резюме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6751"/>
      </w:tblGrid>
      <w:tr w:rsidR="00A2796C" w:rsidRPr="00A2796C" w14:paraId="57EB1A6D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061573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3971A59C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Назначение</w:t>
            </w:r>
          </w:p>
        </w:tc>
      </w:tr>
      <w:tr w:rsidR="00A2796C" w:rsidRPr="00A2796C" w14:paraId="58C4FF00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1AFBF" w14:textId="77777777" w:rsidR="00A2796C" w:rsidRPr="00A2796C" w:rsidRDefault="00A2796C" w:rsidP="00A2796C">
            <w:proofErr w:type="spellStart"/>
            <w:r w:rsidRPr="00A2796C">
              <w:t>Executor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A01EA8" w14:textId="77777777" w:rsidR="00A2796C" w:rsidRPr="00A2796C" w:rsidRDefault="00A2796C" w:rsidP="00A2796C">
            <w:r w:rsidRPr="00A2796C">
              <w:t xml:space="preserve">Базовый интерфейс для запуска </w:t>
            </w:r>
            <w:proofErr w:type="spellStart"/>
            <w:r w:rsidRPr="00A2796C">
              <w:t>Runnable</w:t>
            </w:r>
            <w:proofErr w:type="spellEnd"/>
          </w:p>
        </w:tc>
      </w:tr>
      <w:tr w:rsidR="00A2796C" w:rsidRPr="00A2796C" w14:paraId="3904E507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9964" w14:textId="77777777" w:rsidR="00A2796C" w:rsidRPr="00A2796C" w:rsidRDefault="00A2796C" w:rsidP="00A2796C">
            <w:proofErr w:type="spellStart"/>
            <w:r w:rsidRPr="00A2796C">
              <w:t>ExecutorService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44481" w14:textId="77777777" w:rsidR="00A2796C" w:rsidRPr="00A2796C" w:rsidRDefault="00A2796C" w:rsidP="00A2796C">
            <w:r w:rsidRPr="00A2796C">
              <w:t xml:space="preserve">Расширенный: управление задачами, </w:t>
            </w:r>
            <w:proofErr w:type="spellStart"/>
            <w:r w:rsidRPr="00A2796C">
              <w:t>shutdown</w:t>
            </w:r>
            <w:proofErr w:type="spellEnd"/>
            <w:r w:rsidRPr="00A2796C">
              <w:t xml:space="preserve">, </w:t>
            </w:r>
            <w:proofErr w:type="spellStart"/>
            <w:r w:rsidRPr="00A2796C">
              <w:t>submit</w:t>
            </w:r>
            <w:proofErr w:type="spellEnd"/>
            <w:r w:rsidRPr="00A2796C">
              <w:t>()</w:t>
            </w:r>
          </w:p>
        </w:tc>
      </w:tr>
      <w:tr w:rsidR="00A2796C" w:rsidRPr="00A2796C" w14:paraId="74FBFF66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3010F" w14:textId="77777777" w:rsidR="00A2796C" w:rsidRPr="00A2796C" w:rsidRDefault="00A2796C" w:rsidP="00A2796C">
            <w:proofErr w:type="spellStart"/>
            <w:r w:rsidRPr="00A2796C">
              <w:t>Callable</w:t>
            </w:r>
            <w:proofErr w:type="spellEnd"/>
            <w:r w:rsidRPr="00A2796C">
              <w:t>&lt;V&gt;</w:t>
            </w:r>
          </w:p>
        </w:tc>
        <w:tc>
          <w:tcPr>
            <w:tcW w:w="0" w:type="auto"/>
            <w:vAlign w:val="center"/>
            <w:hideMark/>
          </w:tcPr>
          <w:p w14:paraId="38DC42D0" w14:textId="77777777" w:rsidR="00A2796C" w:rsidRPr="00A2796C" w:rsidRDefault="00A2796C" w:rsidP="00A2796C">
            <w:r w:rsidRPr="00A2796C">
              <w:t>Задача с результатом</w:t>
            </w:r>
          </w:p>
        </w:tc>
      </w:tr>
      <w:tr w:rsidR="00A2796C" w:rsidRPr="00A2796C" w14:paraId="548C705B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1E418" w14:textId="77777777" w:rsidR="00A2796C" w:rsidRPr="00A2796C" w:rsidRDefault="00A2796C" w:rsidP="00A2796C">
            <w:r w:rsidRPr="00A2796C">
              <w:t>Future&lt;V&gt;</w:t>
            </w:r>
          </w:p>
        </w:tc>
        <w:tc>
          <w:tcPr>
            <w:tcW w:w="0" w:type="auto"/>
            <w:vAlign w:val="center"/>
            <w:hideMark/>
          </w:tcPr>
          <w:p w14:paraId="4C181FE5" w14:textId="77777777" w:rsidR="00A2796C" w:rsidRPr="00A2796C" w:rsidRDefault="00A2796C" w:rsidP="00A2796C">
            <w:r w:rsidRPr="00A2796C">
              <w:t>Объект, представляющий результат задачи</w:t>
            </w:r>
          </w:p>
        </w:tc>
      </w:tr>
    </w:tbl>
    <w:p w14:paraId="2ABF2D93" w14:textId="77777777" w:rsidR="00A2796C" w:rsidRPr="00A2796C" w:rsidRDefault="00A2796C" w:rsidP="00A2796C">
      <w:r w:rsidRPr="00A2796C">
        <w:pict w14:anchorId="7847B6E6">
          <v:rect id="_x0000_i1518" style="width:0;height:1.5pt" o:hralign="center" o:hrstd="t" o:hr="t" fillcolor="#a0a0a0" stroked="f"/>
        </w:pict>
      </w:r>
    </w:p>
    <w:p w14:paraId="03442411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Symbol" w:hAnsi="Segoe UI Symbol" w:cs="Segoe UI Symbol"/>
          <w:b/>
          <w:bCs/>
        </w:rPr>
        <w:t>⚠</w:t>
      </w:r>
      <w:r w:rsidRPr="00A2796C">
        <w:rPr>
          <w:b/>
          <w:bCs/>
        </w:rPr>
        <w:t xml:space="preserve"> Важно помнить</w:t>
      </w:r>
    </w:p>
    <w:p w14:paraId="68285479" w14:textId="77777777" w:rsidR="00A2796C" w:rsidRPr="00A2796C" w:rsidRDefault="00A2796C" w:rsidP="00A2796C">
      <w:pPr>
        <w:numPr>
          <w:ilvl w:val="0"/>
          <w:numId w:val="35"/>
        </w:numPr>
      </w:pPr>
      <w:proofErr w:type="spellStart"/>
      <w:r w:rsidRPr="00A2796C">
        <w:t>shutdown</w:t>
      </w:r>
      <w:proofErr w:type="spellEnd"/>
      <w:r w:rsidRPr="00A2796C">
        <w:t xml:space="preserve">() останавливает </w:t>
      </w:r>
      <w:r w:rsidRPr="00A2796C">
        <w:rPr>
          <w:b/>
          <w:bCs/>
        </w:rPr>
        <w:t>приём новых задач</w:t>
      </w:r>
      <w:r w:rsidRPr="00A2796C">
        <w:t>, но не завершает уже запущенные</w:t>
      </w:r>
    </w:p>
    <w:p w14:paraId="6E3D9DEB" w14:textId="77777777" w:rsidR="00A2796C" w:rsidRPr="00A2796C" w:rsidRDefault="00A2796C" w:rsidP="00A2796C">
      <w:pPr>
        <w:numPr>
          <w:ilvl w:val="0"/>
          <w:numId w:val="35"/>
        </w:numPr>
      </w:pPr>
      <w:r w:rsidRPr="00A2796C">
        <w:t xml:space="preserve">Используй </w:t>
      </w:r>
      <w:proofErr w:type="spellStart"/>
      <w:r w:rsidRPr="00A2796C">
        <w:t>future.get</w:t>
      </w:r>
      <w:proofErr w:type="spellEnd"/>
      <w:r w:rsidRPr="00A2796C">
        <w:t>(</w:t>
      </w:r>
      <w:proofErr w:type="spellStart"/>
      <w:r w:rsidRPr="00A2796C">
        <w:t>timeout</w:t>
      </w:r>
      <w:proofErr w:type="spellEnd"/>
      <w:r w:rsidRPr="00A2796C">
        <w:t xml:space="preserve">) чтобы </w:t>
      </w:r>
      <w:r w:rsidRPr="00A2796C">
        <w:rPr>
          <w:b/>
          <w:bCs/>
        </w:rPr>
        <w:t>не зависнуть навсегда</w:t>
      </w:r>
    </w:p>
    <w:p w14:paraId="4CE029CB" w14:textId="77777777" w:rsidR="00A2796C" w:rsidRPr="00A2796C" w:rsidRDefault="00A2796C" w:rsidP="00A2796C">
      <w:pPr>
        <w:numPr>
          <w:ilvl w:val="0"/>
          <w:numId w:val="35"/>
        </w:numPr>
      </w:pPr>
      <w:r w:rsidRPr="00A2796C">
        <w:t xml:space="preserve">Всегда вызывай </w:t>
      </w:r>
      <w:proofErr w:type="spellStart"/>
      <w:r w:rsidRPr="00A2796C">
        <w:t>shutdown</w:t>
      </w:r>
      <w:proofErr w:type="spellEnd"/>
      <w:r w:rsidRPr="00A2796C">
        <w:t xml:space="preserve">() или </w:t>
      </w:r>
      <w:proofErr w:type="spellStart"/>
      <w:r w:rsidRPr="00A2796C">
        <w:t>shutdownNow</w:t>
      </w:r>
      <w:proofErr w:type="spellEnd"/>
      <w:r w:rsidRPr="00A2796C">
        <w:t>() во избежание зависания JVM</w:t>
      </w:r>
    </w:p>
    <w:p w14:paraId="2D6BC043" w14:textId="77777777" w:rsidR="00A2796C" w:rsidRDefault="00A2796C" w:rsidP="00A2796C"/>
    <w:p w14:paraId="2566CAC3" w14:textId="1C989950" w:rsidR="00A2796C" w:rsidRDefault="00A2796C" w:rsidP="00A2796C">
      <w:pPr>
        <w:pStyle w:val="a7"/>
        <w:numPr>
          <w:ilvl w:val="1"/>
          <w:numId w:val="31"/>
        </w:numPr>
        <w:ind w:left="0"/>
        <w:rPr>
          <w:b/>
          <w:bCs/>
          <w:sz w:val="36"/>
          <w:szCs w:val="28"/>
        </w:rPr>
      </w:pPr>
      <w:r w:rsidRPr="00A2796C">
        <w:rPr>
          <w:b/>
          <w:bCs/>
          <w:sz w:val="36"/>
          <w:szCs w:val="28"/>
        </w:rPr>
        <w:t>Пулы потоков</w:t>
      </w:r>
    </w:p>
    <w:p w14:paraId="74BB72CF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🔷</w:t>
      </w:r>
      <w:r w:rsidRPr="00A2796C">
        <w:rPr>
          <w:b/>
          <w:bCs/>
        </w:rPr>
        <w:t xml:space="preserve"> Что такое пул потоков?</w:t>
      </w:r>
    </w:p>
    <w:p w14:paraId="56305CD1" w14:textId="77777777" w:rsidR="00A2796C" w:rsidRPr="00A2796C" w:rsidRDefault="00A2796C" w:rsidP="00A2796C">
      <w:r w:rsidRPr="00A2796C">
        <w:rPr>
          <w:b/>
          <w:bCs/>
        </w:rPr>
        <w:t>Пул потоков</w:t>
      </w:r>
      <w:r w:rsidRPr="00A2796C">
        <w:t xml:space="preserve"> — это заранее созданный набор потоков, который </w:t>
      </w:r>
      <w:proofErr w:type="spellStart"/>
      <w:r w:rsidRPr="00A2796C">
        <w:rPr>
          <w:b/>
          <w:bCs/>
        </w:rPr>
        <w:t>переиспользуется</w:t>
      </w:r>
      <w:proofErr w:type="spellEnd"/>
      <w:r w:rsidRPr="00A2796C">
        <w:rPr>
          <w:b/>
          <w:bCs/>
        </w:rPr>
        <w:t xml:space="preserve"> для выполнения задач</w:t>
      </w:r>
      <w:r w:rsidRPr="00A2796C">
        <w:t>, вместо создания нового потока каждый раз.</w:t>
      </w:r>
    </w:p>
    <w:p w14:paraId="1865B43E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lastRenderedPageBreak/>
        <w:t>🔸</w:t>
      </w:r>
      <w:r w:rsidRPr="00A2796C">
        <w:rPr>
          <w:b/>
          <w:bCs/>
        </w:rPr>
        <w:t xml:space="preserve"> Почему это важно:</w:t>
      </w:r>
    </w:p>
    <w:p w14:paraId="10C05ABC" w14:textId="77777777" w:rsidR="00A2796C" w:rsidRPr="00A2796C" w:rsidRDefault="00A2796C" w:rsidP="00A2796C">
      <w:pPr>
        <w:numPr>
          <w:ilvl w:val="0"/>
          <w:numId w:val="37"/>
        </w:numPr>
      </w:pPr>
      <w:r w:rsidRPr="00A2796C">
        <w:t>Создание потока = дорого (по ресурсам и времени)</w:t>
      </w:r>
    </w:p>
    <w:p w14:paraId="3E659838" w14:textId="77777777" w:rsidR="00A2796C" w:rsidRPr="00A2796C" w:rsidRDefault="00A2796C" w:rsidP="00A2796C">
      <w:pPr>
        <w:numPr>
          <w:ilvl w:val="0"/>
          <w:numId w:val="37"/>
        </w:numPr>
      </w:pPr>
      <w:r w:rsidRPr="00A2796C">
        <w:t>Много потоков → тормоза, контекстные переключения</w:t>
      </w:r>
    </w:p>
    <w:p w14:paraId="5A8D5F7A" w14:textId="77777777" w:rsidR="00A2796C" w:rsidRPr="00A2796C" w:rsidRDefault="00A2796C" w:rsidP="00A2796C">
      <w:pPr>
        <w:numPr>
          <w:ilvl w:val="0"/>
          <w:numId w:val="37"/>
        </w:numPr>
      </w:pPr>
      <w:r w:rsidRPr="00A2796C">
        <w:t xml:space="preserve">Повторное использование потоков = </w:t>
      </w:r>
      <w:r w:rsidRPr="00A2796C">
        <w:rPr>
          <w:b/>
          <w:bCs/>
        </w:rPr>
        <w:t>высокая производительность</w:t>
      </w:r>
    </w:p>
    <w:p w14:paraId="7C94C1EE" w14:textId="77777777" w:rsidR="00A2796C" w:rsidRPr="00A2796C" w:rsidRDefault="00A2796C" w:rsidP="00A2796C">
      <w:r w:rsidRPr="00A2796C">
        <w:pict w14:anchorId="2B105BAC">
          <v:rect id="_x0000_i1601" style="width:0;height:1.5pt" o:hralign="center" o:hrstd="t" o:hr="t" fillcolor="#a0a0a0" stroked="f"/>
        </w:pict>
      </w:r>
    </w:p>
    <w:p w14:paraId="71E0B5E7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📦</w:t>
      </w:r>
      <w:r w:rsidRPr="00A2796C">
        <w:rPr>
          <w:b/>
          <w:bCs/>
        </w:rPr>
        <w:t xml:space="preserve"> Где это реализовано?</w:t>
      </w:r>
    </w:p>
    <w:p w14:paraId="54AF553B" w14:textId="77777777" w:rsidR="00A2796C" w:rsidRPr="00A2796C" w:rsidRDefault="00A2796C" w:rsidP="00A2796C">
      <w:r w:rsidRPr="00A2796C">
        <w:t xml:space="preserve">В Java — через </w:t>
      </w:r>
      <w:proofErr w:type="spellStart"/>
      <w:r w:rsidRPr="00A2796C">
        <w:rPr>
          <w:b/>
          <w:bCs/>
        </w:rPr>
        <w:t>ExecutorService</w:t>
      </w:r>
      <w:proofErr w:type="spellEnd"/>
      <w:r w:rsidRPr="00A2796C">
        <w:t xml:space="preserve">, особенно через </w:t>
      </w:r>
      <w:proofErr w:type="spellStart"/>
      <w:r w:rsidRPr="00A2796C">
        <w:rPr>
          <w:b/>
          <w:bCs/>
        </w:rPr>
        <w:t>ThreadPoolExecutor</w:t>
      </w:r>
      <w:proofErr w:type="spellEnd"/>
      <w:r w:rsidRPr="00A2796C">
        <w:t>.</w:t>
      </w:r>
    </w:p>
    <w:p w14:paraId="65658B14" w14:textId="77777777" w:rsidR="00A2796C" w:rsidRPr="00A2796C" w:rsidRDefault="00A2796C" w:rsidP="00A2796C">
      <w:r w:rsidRPr="00A2796C">
        <w:t xml:space="preserve">Создаётся через </w:t>
      </w:r>
      <w:proofErr w:type="spellStart"/>
      <w:r w:rsidRPr="00A2796C">
        <w:t>Executors</w:t>
      </w:r>
      <w:proofErr w:type="spellEnd"/>
      <w:r w:rsidRPr="00A2796C">
        <w:t>:</w:t>
      </w:r>
    </w:p>
    <w:p w14:paraId="03956585" w14:textId="77777777" w:rsidR="00A2796C" w:rsidRPr="00A2796C" w:rsidRDefault="00A2796C" w:rsidP="00A2796C">
      <w:proofErr w:type="spellStart"/>
      <w:r w:rsidRPr="00A2796C">
        <w:t>java</w:t>
      </w:r>
      <w:proofErr w:type="spellEnd"/>
    </w:p>
    <w:p w14:paraId="15645E56" w14:textId="77777777" w:rsidR="00A2796C" w:rsidRPr="00A2796C" w:rsidRDefault="00A2796C" w:rsidP="00A2796C">
      <w:proofErr w:type="spellStart"/>
      <w:r w:rsidRPr="00A2796C">
        <w:t>КопироватьРедактировать</w:t>
      </w:r>
      <w:proofErr w:type="spellEnd"/>
    </w:p>
    <w:p w14:paraId="4683B380" w14:textId="77777777" w:rsidR="00A2796C" w:rsidRPr="00A2796C" w:rsidRDefault="00A2796C" w:rsidP="00A2796C">
      <w:proofErr w:type="spellStart"/>
      <w:r w:rsidRPr="00A2796C">
        <w:t>ExecutorService</w:t>
      </w:r>
      <w:proofErr w:type="spellEnd"/>
      <w:r w:rsidRPr="00A2796C">
        <w:t xml:space="preserve"> </w:t>
      </w:r>
      <w:proofErr w:type="spellStart"/>
      <w:r w:rsidRPr="00A2796C">
        <w:t>pool</w:t>
      </w:r>
      <w:proofErr w:type="spellEnd"/>
      <w:r w:rsidRPr="00A2796C">
        <w:t xml:space="preserve"> = </w:t>
      </w:r>
      <w:proofErr w:type="spellStart"/>
      <w:r w:rsidRPr="00A2796C">
        <w:t>Executors.newFixedThreadPool</w:t>
      </w:r>
      <w:proofErr w:type="spellEnd"/>
      <w:r w:rsidRPr="00A2796C">
        <w:t>(4);</w:t>
      </w:r>
    </w:p>
    <w:p w14:paraId="458A206C" w14:textId="77777777" w:rsidR="00A2796C" w:rsidRPr="00A2796C" w:rsidRDefault="00A2796C" w:rsidP="00A2796C">
      <w:r w:rsidRPr="00A2796C">
        <w:pict w14:anchorId="2D99AC8D">
          <v:rect id="_x0000_i1602" style="width:0;height:1.5pt" o:hralign="center" o:hrstd="t" o:hr="t" fillcolor="#a0a0a0" stroked="f"/>
        </w:pict>
      </w:r>
    </w:p>
    <w:p w14:paraId="5F0AB0CA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🧱</w:t>
      </w:r>
      <w:r w:rsidRPr="00A2796C">
        <w:rPr>
          <w:b/>
          <w:bCs/>
        </w:rPr>
        <w:t xml:space="preserve"> Виды пулов потоков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1"/>
        <w:gridCol w:w="3002"/>
        <w:gridCol w:w="3012"/>
      </w:tblGrid>
      <w:tr w:rsidR="00A2796C" w:rsidRPr="00A2796C" w14:paraId="20A5A338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D2241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 xml:space="preserve">Метод </w:t>
            </w:r>
            <w:proofErr w:type="spellStart"/>
            <w:r w:rsidRPr="00A2796C">
              <w:rPr>
                <w:b/>
                <w:bCs/>
              </w:rPr>
              <w:t>Executors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7EE88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Что создаёт</w:t>
            </w:r>
          </w:p>
        </w:tc>
        <w:tc>
          <w:tcPr>
            <w:tcW w:w="0" w:type="auto"/>
            <w:vAlign w:val="center"/>
            <w:hideMark/>
          </w:tcPr>
          <w:p w14:paraId="17D6A5DC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Особенности</w:t>
            </w:r>
          </w:p>
        </w:tc>
      </w:tr>
      <w:tr w:rsidR="00A2796C" w:rsidRPr="00A2796C" w14:paraId="1462968E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35AF6" w14:textId="77777777" w:rsidR="00A2796C" w:rsidRPr="00A2796C" w:rsidRDefault="00A2796C" w:rsidP="00A2796C">
            <w:proofErr w:type="spellStart"/>
            <w:r w:rsidRPr="00A2796C">
              <w:t>newFixedThreadPool</w:t>
            </w:r>
            <w:proofErr w:type="spellEnd"/>
            <w:r w:rsidRPr="00A2796C">
              <w:t>(n)</w:t>
            </w:r>
          </w:p>
        </w:tc>
        <w:tc>
          <w:tcPr>
            <w:tcW w:w="0" w:type="auto"/>
            <w:vAlign w:val="center"/>
            <w:hideMark/>
          </w:tcPr>
          <w:p w14:paraId="1D754B03" w14:textId="77777777" w:rsidR="00A2796C" w:rsidRPr="00A2796C" w:rsidRDefault="00A2796C" w:rsidP="00A2796C">
            <w:r w:rsidRPr="00A2796C">
              <w:t>Пул с фиксированным числом потоков</w:t>
            </w:r>
          </w:p>
        </w:tc>
        <w:tc>
          <w:tcPr>
            <w:tcW w:w="0" w:type="auto"/>
            <w:vAlign w:val="center"/>
            <w:hideMark/>
          </w:tcPr>
          <w:p w14:paraId="37CB7C0B" w14:textId="77777777" w:rsidR="00A2796C" w:rsidRPr="00A2796C" w:rsidRDefault="00A2796C" w:rsidP="00A2796C">
            <w:r w:rsidRPr="00A2796C">
              <w:t>Потоки не растут, задачи в очереди</w:t>
            </w:r>
          </w:p>
        </w:tc>
      </w:tr>
      <w:tr w:rsidR="00A2796C" w:rsidRPr="00A2796C" w14:paraId="14A3E02E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6FEC" w14:textId="77777777" w:rsidR="00A2796C" w:rsidRPr="00A2796C" w:rsidRDefault="00A2796C" w:rsidP="00A2796C">
            <w:proofErr w:type="spellStart"/>
            <w:r w:rsidRPr="00A2796C">
              <w:t>newCachedThreadPool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34707C43" w14:textId="77777777" w:rsidR="00A2796C" w:rsidRPr="00A2796C" w:rsidRDefault="00A2796C" w:rsidP="00A2796C">
            <w:r w:rsidRPr="00A2796C">
              <w:t>Гибкий пул, растёт по мере надобности</w:t>
            </w:r>
          </w:p>
        </w:tc>
        <w:tc>
          <w:tcPr>
            <w:tcW w:w="0" w:type="auto"/>
            <w:vAlign w:val="center"/>
            <w:hideMark/>
          </w:tcPr>
          <w:p w14:paraId="5A5BF3C6" w14:textId="77777777" w:rsidR="00A2796C" w:rsidRPr="00A2796C" w:rsidRDefault="00A2796C" w:rsidP="00A2796C">
            <w:r w:rsidRPr="00A2796C">
              <w:t xml:space="preserve">Хорошо для </w:t>
            </w:r>
            <w:proofErr w:type="spellStart"/>
            <w:r w:rsidRPr="00A2796C">
              <w:t>краткоживущих</w:t>
            </w:r>
            <w:proofErr w:type="spellEnd"/>
            <w:r w:rsidRPr="00A2796C">
              <w:t xml:space="preserve"> задач</w:t>
            </w:r>
          </w:p>
        </w:tc>
      </w:tr>
      <w:tr w:rsidR="00A2796C" w:rsidRPr="00A2796C" w14:paraId="094BA31A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BF1BE" w14:textId="77777777" w:rsidR="00A2796C" w:rsidRPr="00A2796C" w:rsidRDefault="00A2796C" w:rsidP="00A2796C">
            <w:proofErr w:type="spellStart"/>
            <w:r w:rsidRPr="00A2796C">
              <w:t>newSingleThreadExecutor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29D5E63C" w14:textId="77777777" w:rsidR="00A2796C" w:rsidRPr="00A2796C" w:rsidRDefault="00A2796C" w:rsidP="00A2796C">
            <w:r w:rsidRPr="00A2796C">
              <w:t>Один поток</w:t>
            </w:r>
          </w:p>
        </w:tc>
        <w:tc>
          <w:tcPr>
            <w:tcW w:w="0" w:type="auto"/>
            <w:vAlign w:val="center"/>
            <w:hideMark/>
          </w:tcPr>
          <w:p w14:paraId="0DEE47F8" w14:textId="77777777" w:rsidR="00A2796C" w:rsidRPr="00A2796C" w:rsidRDefault="00A2796C" w:rsidP="00A2796C">
            <w:r w:rsidRPr="00A2796C">
              <w:t>Задачи выполняются строго по порядку</w:t>
            </w:r>
          </w:p>
        </w:tc>
      </w:tr>
      <w:tr w:rsidR="00A2796C" w:rsidRPr="00A2796C" w14:paraId="4F4E41F5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E427" w14:textId="77777777" w:rsidR="00A2796C" w:rsidRPr="00A2796C" w:rsidRDefault="00A2796C" w:rsidP="00A2796C">
            <w:proofErr w:type="spellStart"/>
            <w:r w:rsidRPr="00A2796C">
              <w:t>newScheduledThreadPool</w:t>
            </w:r>
            <w:proofErr w:type="spellEnd"/>
            <w:r w:rsidRPr="00A2796C">
              <w:t>(n)</w:t>
            </w:r>
          </w:p>
        </w:tc>
        <w:tc>
          <w:tcPr>
            <w:tcW w:w="0" w:type="auto"/>
            <w:vAlign w:val="center"/>
            <w:hideMark/>
          </w:tcPr>
          <w:p w14:paraId="2A897F7D" w14:textId="77777777" w:rsidR="00A2796C" w:rsidRPr="00A2796C" w:rsidRDefault="00A2796C" w:rsidP="00A2796C">
            <w:r w:rsidRPr="00A2796C">
              <w:t>Планировщик задач</w:t>
            </w:r>
          </w:p>
        </w:tc>
        <w:tc>
          <w:tcPr>
            <w:tcW w:w="0" w:type="auto"/>
            <w:vAlign w:val="center"/>
            <w:hideMark/>
          </w:tcPr>
          <w:p w14:paraId="77ECB7A6" w14:textId="77777777" w:rsidR="00A2796C" w:rsidRPr="00A2796C" w:rsidRDefault="00A2796C" w:rsidP="00A2796C">
            <w:r w:rsidRPr="00A2796C">
              <w:t>Задачи с задержкой или периодом</w:t>
            </w:r>
          </w:p>
        </w:tc>
      </w:tr>
    </w:tbl>
    <w:p w14:paraId="08452827" w14:textId="77777777" w:rsidR="00A2796C" w:rsidRPr="00A2796C" w:rsidRDefault="00A2796C" w:rsidP="00A2796C">
      <w:r w:rsidRPr="00A2796C">
        <w:pict w14:anchorId="7B7D799B">
          <v:rect id="_x0000_i1603" style="width:0;height:1.5pt" o:hralign="center" o:hrstd="t" o:hr="t" fillcolor="#a0a0a0" stroked="f"/>
        </w:pict>
      </w:r>
    </w:p>
    <w:p w14:paraId="602212F8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🧠</w:t>
      </w:r>
      <w:r w:rsidRPr="00A2796C">
        <w:rPr>
          <w:b/>
          <w:bCs/>
        </w:rPr>
        <w:t xml:space="preserve"> Как работает пул потоков?</w:t>
      </w:r>
    </w:p>
    <w:p w14:paraId="163E93C8" w14:textId="77777777" w:rsidR="00A2796C" w:rsidRPr="00A2796C" w:rsidRDefault="00A2796C" w:rsidP="00A2796C">
      <w:pPr>
        <w:numPr>
          <w:ilvl w:val="0"/>
          <w:numId w:val="38"/>
        </w:numPr>
      </w:pPr>
      <w:r w:rsidRPr="00A2796C">
        <w:t xml:space="preserve">Ты </w:t>
      </w:r>
      <w:r w:rsidRPr="00A2796C">
        <w:rPr>
          <w:b/>
          <w:bCs/>
        </w:rPr>
        <w:t>отправляешь задачу</w:t>
      </w:r>
      <w:r w:rsidRPr="00A2796C">
        <w:t xml:space="preserve"> (</w:t>
      </w:r>
      <w:proofErr w:type="spellStart"/>
      <w:r w:rsidRPr="00A2796C">
        <w:t>Runnable</w:t>
      </w:r>
      <w:proofErr w:type="spellEnd"/>
      <w:r w:rsidRPr="00A2796C">
        <w:t xml:space="preserve"> или </w:t>
      </w:r>
      <w:proofErr w:type="spellStart"/>
      <w:r w:rsidRPr="00A2796C">
        <w:t>Callable</w:t>
      </w:r>
      <w:proofErr w:type="spellEnd"/>
      <w:r w:rsidRPr="00A2796C">
        <w:t xml:space="preserve">) через </w:t>
      </w:r>
      <w:proofErr w:type="spellStart"/>
      <w:r w:rsidRPr="00A2796C">
        <w:t>submit</w:t>
      </w:r>
      <w:proofErr w:type="spellEnd"/>
      <w:r w:rsidRPr="00A2796C">
        <w:t xml:space="preserve">() / </w:t>
      </w:r>
      <w:proofErr w:type="spellStart"/>
      <w:r w:rsidRPr="00A2796C">
        <w:t>execute</w:t>
      </w:r>
      <w:proofErr w:type="spellEnd"/>
      <w:r w:rsidRPr="00A2796C">
        <w:t>()</w:t>
      </w:r>
    </w:p>
    <w:p w14:paraId="79B81168" w14:textId="77777777" w:rsidR="00A2796C" w:rsidRPr="00A2796C" w:rsidRDefault="00A2796C" w:rsidP="00A2796C">
      <w:pPr>
        <w:numPr>
          <w:ilvl w:val="0"/>
          <w:numId w:val="38"/>
        </w:numPr>
      </w:pPr>
      <w:r w:rsidRPr="00A2796C">
        <w:t xml:space="preserve">Задача попадает в </w:t>
      </w:r>
      <w:r w:rsidRPr="00A2796C">
        <w:rPr>
          <w:b/>
          <w:bCs/>
        </w:rPr>
        <w:t>очередь</w:t>
      </w:r>
    </w:p>
    <w:p w14:paraId="2580B400" w14:textId="77777777" w:rsidR="00A2796C" w:rsidRPr="00A2796C" w:rsidRDefault="00A2796C" w:rsidP="00A2796C">
      <w:pPr>
        <w:numPr>
          <w:ilvl w:val="0"/>
          <w:numId w:val="38"/>
        </w:numPr>
      </w:pPr>
      <w:r w:rsidRPr="00A2796C">
        <w:t xml:space="preserve">Поток из пула </w:t>
      </w:r>
      <w:r w:rsidRPr="00A2796C">
        <w:rPr>
          <w:b/>
          <w:bCs/>
        </w:rPr>
        <w:t>берёт задачу и выполняет</w:t>
      </w:r>
    </w:p>
    <w:p w14:paraId="55862928" w14:textId="77777777" w:rsidR="00A2796C" w:rsidRPr="00A2796C" w:rsidRDefault="00A2796C" w:rsidP="00A2796C">
      <w:pPr>
        <w:numPr>
          <w:ilvl w:val="0"/>
          <w:numId w:val="38"/>
        </w:numPr>
      </w:pPr>
      <w:r w:rsidRPr="00A2796C">
        <w:t xml:space="preserve">После завершения — </w:t>
      </w:r>
      <w:r w:rsidRPr="00A2796C">
        <w:rPr>
          <w:b/>
          <w:bCs/>
        </w:rPr>
        <w:t>поток не умирает</w:t>
      </w:r>
      <w:r w:rsidRPr="00A2796C">
        <w:t>, а ждёт следующую задачу</w:t>
      </w:r>
    </w:p>
    <w:p w14:paraId="16E5D679" w14:textId="77777777" w:rsidR="00A2796C" w:rsidRPr="00A2796C" w:rsidRDefault="00A2796C" w:rsidP="00A2796C">
      <w:r w:rsidRPr="00A2796C">
        <w:lastRenderedPageBreak/>
        <w:pict w14:anchorId="17AF2E17">
          <v:rect id="_x0000_i1604" style="width:0;height:1.5pt" o:hralign="center" o:hrstd="t" o:hr="t" fillcolor="#a0a0a0" stroked="f"/>
        </w:pict>
      </w:r>
    </w:p>
    <w:p w14:paraId="0A61ABDD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Symbol" w:hAnsi="Segoe UI Symbol" w:cs="Segoe UI Symbol"/>
          <w:b/>
          <w:bCs/>
        </w:rPr>
        <w:t>⚙</w:t>
      </w:r>
      <w:r w:rsidRPr="00A2796C">
        <w:rPr>
          <w:b/>
          <w:bCs/>
        </w:rPr>
        <w:t xml:space="preserve"> Под капотом: </w:t>
      </w:r>
      <w:proofErr w:type="spellStart"/>
      <w:r w:rsidRPr="00A2796C">
        <w:rPr>
          <w:b/>
          <w:bCs/>
        </w:rPr>
        <w:t>ThreadPoolExecutor</w:t>
      </w:r>
      <w:proofErr w:type="spellEnd"/>
    </w:p>
    <w:p w14:paraId="600AF0D6" w14:textId="77777777" w:rsidR="00A2796C" w:rsidRPr="00A2796C" w:rsidRDefault="00A2796C" w:rsidP="00A2796C">
      <w:r w:rsidRPr="00A2796C">
        <w:t xml:space="preserve">Это </w:t>
      </w:r>
      <w:r w:rsidRPr="00A2796C">
        <w:rPr>
          <w:b/>
          <w:bCs/>
        </w:rPr>
        <w:t>реальная реализация</w:t>
      </w:r>
      <w:r w:rsidRPr="00A2796C">
        <w:t xml:space="preserve"> пула потоков:</w:t>
      </w:r>
    </w:p>
    <w:p w14:paraId="1EC61A62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java</w:t>
      </w:r>
    </w:p>
    <w:p w14:paraId="30EEF6DF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t>КопироватьРедактировать</w:t>
      </w:r>
      <w:proofErr w:type="spellEnd"/>
    </w:p>
    <w:p w14:paraId="5A81979C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rPr>
          <w:lang w:val="en-US"/>
        </w:rPr>
        <w:t>ThreadPoolExecutor</w:t>
      </w:r>
      <w:proofErr w:type="spellEnd"/>
      <w:r w:rsidRPr="00A2796C">
        <w:rPr>
          <w:lang w:val="en-US"/>
        </w:rPr>
        <w:t xml:space="preserve"> executor = new </w:t>
      </w:r>
      <w:proofErr w:type="spellStart"/>
      <w:r w:rsidRPr="00A2796C">
        <w:rPr>
          <w:lang w:val="en-US"/>
        </w:rPr>
        <w:t>ThreadPoolExecutor</w:t>
      </w:r>
      <w:proofErr w:type="spellEnd"/>
      <w:r w:rsidRPr="00A2796C">
        <w:rPr>
          <w:lang w:val="en-US"/>
        </w:rPr>
        <w:t>(</w:t>
      </w:r>
    </w:p>
    <w:p w14:paraId="38A22A44" w14:textId="77777777" w:rsidR="00A2796C" w:rsidRPr="00A2796C" w:rsidRDefault="00A2796C" w:rsidP="00A2796C">
      <w:r w:rsidRPr="00A2796C">
        <w:rPr>
          <w:lang w:val="en-US"/>
        </w:rPr>
        <w:t xml:space="preserve">    </w:t>
      </w:r>
      <w:proofErr w:type="spellStart"/>
      <w:r w:rsidRPr="00A2796C">
        <w:t>corePoolSize</w:t>
      </w:r>
      <w:proofErr w:type="spellEnd"/>
      <w:r w:rsidRPr="00A2796C">
        <w:t>,    // минимальное количество потоков</w:t>
      </w:r>
    </w:p>
    <w:p w14:paraId="403C5070" w14:textId="77777777" w:rsidR="00A2796C" w:rsidRPr="00A2796C" w:rsidRDefault="00A2796C" w:rsidP="00A2796C">
      <w:r w:rsidRPr="00A2796C">
        <w:t xml:space="preserve">    </w:t>
      </w:r>
      <w:proofErr w:type="spellStart"/>
      <w:r w:rsidRPr="00A2796C">
        <w:t>maximumPoolSize</w:t>
      </w:r>
      <w:proofErr w:type="spellEnd"/>
      <w:r w:rsidRPr="00A2796C">
        <w:t>, // максимум</w:t>
      </w:r>
    </w:p>
    <w:p w14:paraId="64E6BB71" w14:textId="77777777" w:rsidR="00A2796C" w:rsidRPr="00A2796C" w:rsidRDefault="00A2796C" w:rsidP="00A2796C">
      <w:r w:rsidRPr="00A2796C">
        <w:t xml:space="preserve">    </w:t>
      </w:r>
      <w:proofErr w:type="spellStart"/>
      <w:r w:rsidRPr="00A2796C">
        <w:t>keepAliveTime</w:t>
      </w:r>
      <w:proofErr w:type="spellEnd"/>
      <w:r w:rsidRPr="00A2796C">
        <w:t>,   // время «жизни» лишних потоков</w:t>
      </w:r>
    </w:p>
    <w:p w14:paraId="02B1C754" w14:textId="77777777" w:rsidR="00A2796C" w:rsidRPr="00A2796C" w:rsidRDefault="00A2796C" w:rsidP="00A2796C">
      <w:r w:rsidRPr="00A2796C">
        <w:t xml:space="preserve">    </w:t>
      </w:r>
      <w:proofErr w:type="spellStart"/>
      <w:r w:rsidRPr="00A2796C">
        <w:t>TimeUnit.SECONDS</w:t>
      </w:r>
      <w:proofErr w:type="spellEnd"/>
      <w:r w:rsidRPr="00A2796C">
        <w:t>,</w:t>
      </w:r>
    </w:p>
    <w:p w14:paraId="79389CDB" w14:textId="77777777" w:rsidR="00A2796C" w:rsidRPr="00A2796C" w:rsidRDefault="00A2796C" w:rsidP="00A2796C">
      <w:r w:rsidRPr="00A2796C">
        <w:t xml:space="preserve">    </w:t>
      </w:r>
      <w:proofErr w:type="spellStart"/>
      <w:r w:rsidRPr="00A2796C">
        <w:t>new</w:t>
      </w:r>
      <w:proofErr w:type="spellEnd"/>
      <w:r w:rsidRPr="00A2796C">
        <w:t xml:space="preserve"> </w:t>
      </w:r>
      <w:proofErr w:type="spellStart"/>
      <w:r w:rsidRPr="00A2796C">
        <w:t>LinkedBlockingQueue</w:t>
      </w:r>
      <w:proofErr w:type="spellEnd"/>
      <w:r w:rsidRPr="00A2796C">
        <w:t>&lt;&gt;(), // очередь задач</w:t>
      </w:r>
    </w:p>
    <w:p w14:paraId="0BE6785F" w14:textId="77777777" w:rsidR="00A2796C" w:rsidRPr="00A2796C" w:rsidRDefault="00A2796C" w:rsidP="00A2796C">
      <w:r w:rsidRPr="00A2796C">
        <w:t xml:space="preserve">    </w:t>
      </w:r>
      <w:proofErr w:type="spellStart"/>
      <w:r w:rsidRPr="00A2796C">
        <w:t>new</w:t>
      </w:r>
      <w:proofErr w:type="spellEnd"/>
      <w:r w:rsidRPr="00A2796C">
        <w:t xml:space="preserve"> </w:t>
      </w:r>
      <w:proofErr w:type="spellStart"/>
      <w:r w:rsidRPr="00A2796C">
        <w:t>ThreadPoolExecutor.AbortPolicy</w:t>
      </w:r>
      <w:proofErr w:type="spellEnd"/>
      <w:r w:rsidRPr="00A2796C">
        <w:t>() // обработка переполнения</w:t>
      </w:r>
    </w:p>
    <w:p w14:paraId="23A493D4" w14:textId="77777777" w:rsidR="00A2796C" w:rsidRPr="00A2796C" w:rsidRDefault="00A2796C" w:rsidP="00A2796C">
      <w:r w:rsidRPr="00A2796C">
        <w:t>);</w:t>
      </w:r>
    </w:p>
    <w:p w14:paraId="7BC7F225" w14:textId="77777777" w:rsidR="00A2796C" w:rsidRPr="00A2796C" w:rsidRDefault="00A2796C" w:rsidP="00A2796C">
      <w:r w:rsidRPr="00A2796C">
        <w:t xml:space="preserve">Именно его используют все методы </w:t>
      </w:r>
      <w:proofErr w:type="spellStart"/>
      <w:r w:rsidRPr="00A2796C">
        <w:t>Executors</w:t>
      </w:r>
      <w:proofErr w:type="spellEnd"/>
      <w:r w:rsidRPr="00A2796C">
        <w:t>.*().</w:t>
      </w:r>
    </w:p>
    <w:p w14:paraId="40A1763E" w14:textId="77777777" w:rsidR="00A2796C" w:rsidRPr="00A2796C" w:rsidRDefault="00A2796C" w:rsidP="00A2796C">
      <w:r w:rsidRPr="00A2796C">
        <w:pict w14:anchorId="3687E8B8">
          <v:rect id="_x0000_i1605" style="width:0;height:1.5pt" o:hralign="center" o:hrstd="t" o:hr="t" fillcolor="#a0a0a0" stroked="f"/>
        </w:pict>
      </w:r>
    </w:p>
    <w:p w14:paraId="0D420BA8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📘</w:t>
      </w:r>
      <w:r w:rsidRPr="00A2796C">
        <w:rPr>
          <w:b/>
          <w:bCs/>
        </w:rPr>
        <w:t xml:space="preserve"> Пример: фиксированный пул</w:t>
      </w:r>
    </w:p>
    <w:p w14:paraId="39C5EB6C" w14:textId="77777777" w:rsidR="00A2796C" w:rsidRPr="00A2796C" w:rsidRDefault="00A2796C" w:rsidP="00A2796C">
      <w:proofErr w:type="spellStart"/>
      <w:r w:rsidRPr="00A2796C">
        <w:t>java</w:t>
      </w:r>
      <w:proofErr w:type="spellEnd"/>
    </w:p>
    <w:p w14:paraId="78E55B55" w14:textId="77777777" w:rsidR="00A2796C" w:rsidRPr="00A2796C" w:rsidRDefault="00A2796C" w:rsidP="00A2796C">
      <w:proofErr w:type="spellStart"/>
      <w:r w:rsidRPr="00A2796C">
        <w:t>КопироватьРедактировать</w:t>
      </w:r>
      <w:proofErr w:type="spellEnd"/>
    </w:p>
    <w:p w14:paraId="11EDC890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import </w:t>
      </w:r>
      <w:proofErr w:type="spellStart"/>
      <w:r w:rsidRPr="00A2796C">
        <w:rPr>
          <w:lang w:val="en-US"/>
        </w:rPr>
        <w:t>java.util.concurrent</w:t>
      </w:r>
      <w:proofErr w:type="spellEnd"/>
      <w:r w:rsidRPr="00A2796C">
        <w:rPr>
          <w:lang w:val="en-US"/>
        </w:rPr>
        <w:t>.*;</w:t>
      </w:r>
    </w:p>
    <w:p w14:paraId="6A33F960" w14:textId="77777777" w:rsidR="00A2796C" w:rsidRPr="00A2796C" w:rsidRDefault="00A2796C" w:rsidP="00A2796C">
      <w:pPr>
        <w:rPr>
          <w:lang w:val="en-US"/>
        </w:rPr>
      </w:pPr>
    </w:p>
    <w:p w14:paraId="66F2D980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>public class App {</w:t>
      </w:r>
    </w:p>
    <w:p w14:paraId="0D8EE67C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public static void main(String[] args) {</w:t>
      </w:r>
    </w:p>
    <w:p w14:paraId="3E2CD480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</w:t>
      </w:r>
      <w:proofErr w:type="spellStart"/>
      <w:r w:rsidRPr="00A2796C">
        <w:rPr>
          <w:lang w:val="en-US"/>
        </w:rPr>
        <w:t>ExecutorService</w:t>
      </w:r>
      <w:proofErr w:type="spellEnd"/>
      <w:r w:rsidRPr="00A2796C">
        <w:rPr>
          <w:lang w:val="en-US"/>
        </w:rPr>
        <w:t xml:space="preserve"> pool = </w:t>
      </w:r>
      <w:proofErr w:type="spellStart"/>
      <w:r w:rsidRPr="00A2796C">
        <w:rPr>
          <w:lang w:val="en-US"/>
        </w:rPr>
        <w:t>Executors.newFixedThreadPool</w:t>
      </w:r>
      <w:proofErr w:type="spellEnd"/>
      <w:r w:rsidRPr="00A2796C">
        <w:rPr>
          <w:lang w:val="en-US"/>
        </w:rPr>
        <w:t>(3);</w:t>
      </w:r>
    </w:p>
    <w:p w14:paraId="58E107D8" w14:textId="77777777" w:rsidR="00A2796C" w:rsidRPr="00A2796C" w:rsidRDefault="00A2796C" w:rsidP="00A2796C">
      <w:pPr>
        <w:rPr>
          <w:lang w:val="en-US"/>
        </w:rPr>
      </w:pPr>
    </w:p>
    <w:p w14:paraId="4BF6BF09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for (int i = 1; i &lt;= 5; i++) {</w:t>
      </w:r>
    </w:p>
    <w:p w14:paraId="540BA6BE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final int </w:t>
      </w:r>
      <w:proofErr w:type="spellStart"/>
      <w:r w:rsidRPr="00A2796C">
        <w:rPr>
          <w:lang w:val="en-US"/>
        </w:rPr>
        <w:t>taskNum</w:t>
      </w:r>
      <w:proofErr w:type="spellEnd"/>
      <w:r w:rsidRPr="00A2796C">
        <w:rPr>
          <w:lang w:val="en-US"/>
        </w:rPr>
        <w:t xml:space="preserve"> = i;</w:t>
      </w:r>
    </w:p>
    <w:p w14:paraId="5E08A522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</w:t>
      </w:r>
      <w:proofErr w:type="spellStart"/>
      <w:r w:rsidRPr="00A2796C">
        <w:rPr>
          <w:lang w:val="en-US"/>
        </w:rPr>
        <w:t>pool.execute</w:t>
      </w:r>
      <w:proofErr w:type="spellEnd"/>
      <w:r w:rsidRPr="00A2796C">
        <w:rPr>
          <w:lang w:val="en-US"/>
        </w:rPr>
        <w:t>(() -&gt; {</w:t>
      </w:r>
    </w:p>
    <w:p w14:paraId="0CB3E897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    </w:t>
      </w:r>
      <w:proofErr w:type="spellStart"/>
      <w:r w:rsidRPr="00A2796C">
        <w:rPr>
          <w:lang w:val="en-US"/>
        </w:rPr>
        <w:t>System.out.println</w:t>
      </w:r>
      <w:proofErr w:type="spellEnd"/>
      <w:r w:rsidRPr="00A2796C">
        <w:rPr>
          <w:lang w:val="en-US"/>
        </w:rPr>
        <w:t>("</w:t>
      </w:r>
      <w:r w:rsidRPr="00A2796C">
        <w:t>Задача</w:t>
      </w:r>
      <w:r w:rsidRPr="00A2796C">
        <w:rPr>
          <w:lang w:val="en-US"/>
        </w:rPr>
        <w:t xml:space="preserve"> " + </w:t>
      </w:r>
      <w:proofErr w:type="spellStart"/>
      <w:r w:rsidRPr="00A2796C">
        <w:rPr>
          <w:lang w:val="en-US"/>
        </w:rPr>
        <w:t>taskNum</w:t>
      </w:r>
      <w:proofErr w:type="spellEnd"/>
      <w:r w:rsidRPr="00A2796C">
        <w:rPr>
          <w:lang w:val="en-US"/>
        </w:rPr>
        <w:t xml:space="preserve"> + " </w:t>
      </w:r>
      <w:r w:rsidRPr="00A2796C">
        <w:t>выполняется</w:t>
      </w:r>
      <w:r w:rsidRPr="00A2796C">
        <w:rPr>
          <w:lang w:val="en-US"/>
        </w:rPr>
        <w:t xml:space="preserve"> </w:t>
      </w:r>
      <w:r w:rsidRPr="00A2796C">
        <w:t>потоком</w:t>
      </w:r>
      <w:r w:rsidRPr="00A2796C">
        <w:rPr>
          <w:lang w:val="en-US"/>
        </w:rPr>
        <w:t xml:space="preserve"> " + </w:t>
      </w:r>
      <w:proofErr w:type="spellStart"/>
      <w:r w:rsidRPr="00A2796C">
        <w:rPr>
          <w:lang w:val="en-US"/>
        </w:rPr>
        <w:t>Thread.currentThread</w:t>
      </w:r>
      <w:proofErr w:type="spellEnd"/>
      <w:r w:rsidRPr="00A2796C">
        <w:rPr>
          <w:lang w:val="en-US"/>
        </w:rPr>
        <w:t>().</w:t>
      </w:r>
      <w:proofErr w:type="spellStart"/>
      <w:r w:rsidRPr="00A2796C">
        <w:rPr>
          <w:lang w:val="en-US"/>
        </w:rPr>
        <w:t>getName</w:t>
      </w:r>
      <w:proofErr w:type="spellEnd"/>
      <w:r w:rsidRPr="00A2796C">
        <w:rPr>
          <w:lang w:val="en-US"/>
        </w:rPr>
        <w:t>());</w:t>
      </w:r>
    </w:p>
    <w:p w14:paraId="6CEE9729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lastRenderedPageBreak/>
        <w:t xml:space="preserve">                try {</w:t>
      </w:r>
    </w:p>
    <w:p w14:paraId="1829E37A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        </w:t>
      </w:r>
      <w:proofErr w:type="spellStart"/>
      <w:r w:rsidRPr="00A2796C">
        <w:rPr>
          <w:lang w:val="en-US"/>
        </w:rPr>
        <w:t>Thread.sleep</w:t>
      </w:r>
      <w:proofErr w:type="spellEnd"/>
      <w:r w:rsidRPr="00A2796C">
        <w:rPr>
          <w:lang w:val="en-US"/>
        </w:rPr>
        <w:t>(1000);</w:t>
      </w:r>
    </w:p>
    <w:p w14:paraId="1A08823C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                } catch (</w:t>
      </w:r>
      <w:proofErr w:type="spellStart"/>
      <w:r w:rsidRPr="00A2796C">
        <w:rPr>
          <w:lang w:val="en-US"/>
        </w:rPr>
        <w:t>InterruptedException</w:t>
      </w:r>
      <w:proofErr w:type="spellEnd"/>
      <w:r w:rsidRPr="00A2796C">
        <w:rPr>
          <w:lang w:val="en-US"/>
        </w:rPr>
        <w:t xml:space="preserve"> e) {}</w:t>
      </w:r>
    </w:p>
    <w:p w14:paraId="5378F324" w14:textId="77777777" w:rsidR="00A2796C" w:rsidRPr="00A2796C" w:rsidRDefault="00A2796C" w:rsidP="00A2796C">
      <w:r w:rsidRPr="00A2796C">
        <w:rPr>
          <w:lang w:val="en-US"/>
        </w:rPr>
        <w:t xml:space="preserve">            </w:t>
      </w:r>
      <w:r w:rsidRPr="00A2796C">
        <w:t>});</w:t>
      </w:r>
    </w:p>
    <w:p w14:paraId="62148085" w14:textId="77777777" w:rsidR="00A2796C" w:rsidRPr="00A2796C" w:rsidRDefault="00A2796C" w:rsidP="00A2796C">
      <w:r w:rsidRPr="00A2796C">
        <w:t xml:space="preserve">        }</w:t>
      </w:r>
    </w:p>
    <w:p w14:paraId="4793635B" w14:textId="77777777" w:rsidR="00A2796C" w:rsidRPr="00A2796C" w:rsidRDefault="00A2796C" w:rsidP="00A2796C"/>
    <w:p w14:paraId="7C576941" w14:textId="77777777" w:rsidR="00A2796C" w:rsidRPr="00A2796C" w:rsidRDefault="00A2796C" w:rsidP="00A2796C">
      <w:r w:rsidRPr="00A2796C">
        <w:t xml:space="preserve">        </w:t>
      </w:r>
      <w:proofErr w:type="spellStart"/>
      <w:r w:rsidRPr="00A2796C">
        <w:t>pool.shutdown</w:t>
      </w:r>
      <w:proofErr w:type="spellEnd"/>
      <w:r w:rsidRPr="00A2796C">
        <w:t>(); // завершение после выполнения всех задач</w:t>
      </w:r>
    </w:p>
    <w:p w14:paraId="406DE297" w14:textId="77777777" w:rsidR="00A2796C" w:rsidRPr="00A2796C" w:rsidRDefault="00A2796C" w:rsidP="00A2796C">
      <w:r w:rsidRPr="00A2796C">
        <w:t xml:space="preserve">    }</w:t>
      </w:r>
    </w:p>
    <w:p w14:paraId="529A9DFC" w14:textId="77777777" w:rsidR="00A2796C" w:rsidRPr="00A2796C" w:rsidRDefault="00A2796C" w:rsidP="00A2796C">
      <w:r w:rsidRPr="00A2796C">
        <w:t>}</w:t>
      </w:r>
    </w:p>
    <w:p w14:paraId="10ABB24D" w14:textId="77777777" w:rsidR="00A2796C" w:rsidRPr="00A2796C" w:rsidRDefault="00A2796C" w:rsidP="00A2796C">
      <w:r w:rsidRPr="00A2796C">
        <w:pict w14:anchorId="16F7B5CF">
          <v:rect id="_x0000_i1606" style="width:0;height:1.5pt" o:hralign="center" o:hrstd="t" o:hr="t" fillcolor="#a0a0a0" stroked="f"/>
        </w:pict>
      </w:r>
    </w:p>
    <w:p w14:paraId="25E40113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🧾</w:t>
      </w:r>
      <w:r w:rsidRPr="00A2796C">
        <w:rPr>
          <w:b/>
          <w:bCs/>
        </w:rPr>
        <w:t xml:space="preserve"> Важные методы </w:t>
      </w:r>
      <w:proofErr w:type="spellStart"/>
      <w:r w:rsidRPr="00A2796C">
        <w:rPr>
          <w:b/>
          <w:bCs/>
        </w:rPr>
        <w:t>ExecutorService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5314"/>
      </w:tblGrid>
      <w:tr w:rsidR="00A2796C" w:rsidRPr="00A2796C" w14:paraId="302EBE32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A0C38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783A3C7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Назначение</w:t>
            </w:r>
          </w:p>
        </w:tc>
      </w:tr>
      <w:tr w:rsidR="00A2796C" w:rsidRPr="00A2796C" w14:paraId="5B99C74D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40C9" w14:textId="77777777" w:rsidR="00A2796C" w:rsidRPr="00A2796C" w:rsidRDefault="00A2796C" w:rsidP="00A2796C">
            <w:proofErr w:type="spellStart"/>
            <w:r w:rsidRPr="00A2796C">
              <w:t>execute</w:t>
            </w:r>
            <w:proofErr w:type="spellEnd"/>
            <w:r w:rsidRPr="00A2796C">
              <w:t>(</w:t>
            </w:r>
            <w:proofErr w:type="spellStart"/>
            <w:r w:rsidRPr="00A2796C">
              <w:t>Runnable</w:t>
            </w:r>
            <w:proofErr w:type="spellEnd"/>
            <w:r w:rsidRPr="00A2796C">
              <w:t>)</w:t>
            </w:r>
          </w:p>
        </w:tc>
        <w:tc>
          <w:tcPr>
            <w:tcW w:w="0" w:type="auto"/>
            <w:vAlign w:val="center"/>
            <w:hideMark/>
          </w:tcPr>
          <w:p w14:paraId="0B19107A" w14:textId="77777777" w:rsidR="00A2796C" w:rsidRPr="00A2796C" w:rsidRDefault="00A2796C" w:rsidP="00A2796C">
            <w:r w:rsidRPr="00A2796C">
              <w:t>Запустить задачу (без Future)</w:t>
            </w:r>
          </w:p>
        </w:tc>
      </w:tr>
      <w:tr w:rsidR="00A2796C" w:rsidRPr="00A2796C" w14:paraId="0AA6CA6C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AA8B" w14:textId="77777777" w:rsidR="00A2796C" w:rsidRPr="00A2796C" w:rsidRDefault="00A2796C" w:rsidP="00A2796C">
            <w:proofErr w:type="spellStart"/>
            <w:r w:rsidRPr="00A2796C">
              <w:t>submit</w:t>
            </w:r>
            <w:proofErr w:type="spellEnd"/>
            <w:r w:rsidRPr="00A2796C">
              <w:t>(</w:t>
            </w:r>
            <w:proofErr w:type="spellStart"/>
            <w:r w:rsidRPr="00A2796C">
              <w:t>Callable</w:t>
            </w:r>
            <w:proofErr w:type="spellEnd"/>
            <w:r w:rsidRPr="00A2796C">
              <w:t>)</w:t>
            </w:r>
          </w:p>
        </w:tc>
        <w:tc>
          <w:tcPr>
            <w:tcW w:w="0" w:type="auto"/>
            <w:vAlign w:val="center"/>
            <w:hideMark/>
          </w:tcPr>
          <w:p w14:paraId="7DBE5A9A" w14:textId="77777777" w:rsidR="00A2796C" w:rsidRPr="00A2796C" w:rsidRDefault="00A2796C" w:rsidP="00A2796C">
            <w:r w:rsidRPr="00A2796C">
              <w:t>Запустить и получить Future</w:t>
            </w:r>
          </w:p>
        </w:tc>
      </w:tr>
      <w:tr w:rsidR="00A2796C" w:rsidRPr="00A2796C" w14:paraId="2B8CA5E7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4A1B" w14:textId="77777777" w:rsidR="00A2796C" w:rsidRPr="00A2796C" w:rsidRDefault="00A2796C" w:rsidP="00A2796C">
            <w:proofErr w:type="spellStart"/>
            <w:r w:rsidRPr="00A2796C">
              <w:t>shutdown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7517C27A" w14:textId="77777777" w:rsidR="00A2796C" w:rsidRPr="00A2796C" w:rsidRDefault="00A2796C" w:rsidP="00A2796C">
            <w:r w:rsidRPr="00A2796C">
              <w:t>Остановить приём задач, ждать завершения</w:t>
            </w:r>
          </w:p>
        </w:tc>
      </w:tr>
      <w:tr w:rsidR="00A2796C" w:rsidRPr="00A2796C" w14:paraId="46BE74A7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51D4" w14:textId="77777777" w:rsidR="00A2796C" w:rsidRPr="00A2796C" w:rsidRDefault="00A2796C" w:rsidP="00A2796C">
            <w:proofErr w:type="spellStart"/>
            <w:r w:rsidRPr="00A2796C">
              <w:t>shutdownNow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25E113B9" w14:textId="77777777" w:rsidR="00A2796C" w:rsidRPr="00A2796C" w:rsidRDefault="00A2796C" w:rsidP="00A2796C">
            <w:r w:rsidRPr="00A2796C">
              <w:t>Прервать всё немедленно</w:t>
            </w:r>
          </w:p>
        </w:tc>
      </w:tr>
      <w:tr w:rsidR="00A2796C" w:rsidRPr="00A2796C" w14:paraId="41AC6F3C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DF959" w14:textId="77777777" w:rsidR="00A2796C" w:rsidRPr="00A2796C" w:rsidRDefault="00A2796C" w:rsidP="00A2796C">
            <w:proofErr w:type="spellStart"/>
            <w:r w:rsidRPr="00A2796C">
              <w:t>awaitTermination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48A3742B" w14:textId="77777777" w:rsidR="00A2796C" w:rsidRPr="00A2796C" w:rsidRDefault="00A2796C" w:rsidP="00A2796C">
            <w:r w:rsidRPr="00A2796C">
              <w:t>Ждать завершения заданное время</w:t>
            </w:r>
          </w:p>
        </w:tc>
      </w:tr>
    </w:tbl>
    <w:p w14:paraId="0F3433EE" w14:textId="77777777" w:rsidR="00A2796C" w:rsidRPr="00A2796C" w:rsidRDefault="00A2796C" w:rsidP="00A2796C">
      <w:r w:rsidRPr="00A2796C">
        <w:pict w14:anchorId="38068D4F">
          <v:rect id="_x0000_i1607" style="width:0;height:1.5pt" o:hralign="center" o:hrstd="t" o:hr="t" fillcolor="#a0a0a0" stroked="f"/>
        </w:pict>
      </w:r>
    </w:p>
    <w:p w14:paraId="60B8F0D9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🧪</w:t>
      </w:r>
      <w:r w:rsidRPr="00A2796C">
        <w:rPr>
          <w:b/>
          <w:bCs/>
        </w:rPr>
        <w:t xml:space="preserve"> Пример: </w:t>
      </w:r>
      <w:proofErr w:type="spellStart"/>
      <w:r w:rsidRPr="00A2796C">
        <w:rPr>
          <w:b/>
          <w:bCs/>
        </w:rPr>
        <w:t>submit</w:t>
      </w:r>
      <w:proofErr w:type="spellEnd"/>
      <w:r w:rsidRPr="00A2796C">
        <w:rPr>
          <w:b/>
          <w:bCs/>
        </w:rPr>
        <w:t>() + Future</w:t>
      </w:r>
    </w:p>
    <w:p w14:paraId="31FCA84C" w14:textId="77777777" w:rsidR="00A2796C" w:rsidRPr="00A2796C" w:rsidRDefault="00A2796C" w:rsidP="00A2796C">
      <w:proofErr w:type="spellStart"/>
      <w:r w:rsidRPr="00A2796C">
        <w:t>java</w:t>
      </w:r>
      <w:proofErr w:type="spellEnd"/>
    </w:p>
    <w:p w14:paraId="44D141ED" w14:textId="77777777" w:rsidR="00A2796C" w:rsidRPr="00A2796C" w:rsidRDefault="00A2796C" w:rsidP="00A2796C">
      <w:proofErr w:type="spellStart"/>
      <w:r w:rsidRPr="00A2796C">
        <w:t>КопироватьРедактировать</w:t>
      </w:r>
      <w:proofErr w:type="spellEnd"/>
    </w:p>
    <w:p w14:paraId="2ADB0487" w14:textId="77777777" w:rsidR="00A2796C" w:rsidRPr="00A2796C" w:rsidRDefault="00A2796C" w:rsidP="00A2796C">
      <w:pPr>
        <w:rPr>
          <w:lang w:val="en-US"/>
        </w:rPr>
      </w:pPr>
      <w:proofErr w:type="spellStart"/>
      <w:r w:rsidRPr="00A2796C">
        <w:rPr>
          <w:lang w:val="en-US"/>
        </w:rPr>
        <w:t>ExecutorService</w:t>
      </w:r>
      <w:proofErr w:type="spellEnd"/>
      <w:r w:rsidRPr="00A2796C">
        <w:rPr>
          <w:lang w:val="en-US"/>
        </w:rPr>
        <w:t xml:space="preserve"> pool = </w:t>
      </w:r>
      <w:proofErr w:type="spellStart"/>
      <w:r w:rsidRPr="00A2796C">
        <w:rPr>
          <w:lang w:val="en-US"/>
        </w:rPr>
        <w:t>Executors.newFixedThreadPool</w:t>
      </w:r>
      <w:proofErr w:type="spellEnd"/>
      <w:r w:rsidRPr="00A2796C">
        <w:rPr>
          <w:lang w:val="en-US"/>
        </w:rPr>
        <w:t>(2);</w:t>
      </w:r>
    </w:p>
    <w:p w14:paraId="2F498A4F" w14:textId="77777777" w:rsidR="00A2796C" w:rsidRPr="00A2796C" w:rsidRDefault="00A2796C" w:rsidP="00A2796C">
      <w:pPr>
        <w:rPr>
          <w:lang w:val="en-US"/>
        </w:rPr>
      </w:pPr>
    </w:p>
    <w:p w14:paraId="334BB551" w14:textId="77777777" w:rsidR="00A2796C" w:rsidRPr="00A2796C" w:rsidRDefault="00A2796C" w:rsidP="00A2796C">
      <w:pPr>
        <w:rPr>
          <w:lang w:val="en-US"/>
        </w:rPr>
      </w:pPr>
      <w:r w:rsidRPr="00A2796C">
        <w:rPr>
          <w:lang w:val="en-US"/>
        </w:rPr>
        <w:t xml:space="preserve">Future&lt;Integer&gt; future = </w:t>
      </w:r>
      <w:proofErr w:type="spellStart"/>
      <w:r w:rsidRPr="00A2796C">
        <w:rPr>
          <w:lang w:val="en-US"/>
        </w:rPr>
        <w:t>pool.submit</w:t>
      </w:r>
      <w:proofErr w:type="spellEnd"/>
      <w:r w:rsidRPr="00A2796C">
        <w:rPr>
          <w:lang w:val="en-US"/>
        </w:rPr>
        <w:t>(() -&gt; {</w:t>
      </w:r>
    </w:p>
    <w:p w14:paraId="7A77BC3D" w14:textId="77777777" w:rsidR="00A2796C" w:rsidRPr="00A2796C" w:rsidRDefault="00A2796C" w:rsidP="00A2796C">
      <w:r w:rsidRPr="00A2796C">
        <w:rPr>
          <w:lang w:val="en-US"/>
        </w:rPr>
        <w:t xml:space="preserve">    </w:t>
      </w:r>
      <w:proofErr w:type="spellStart"/>
      <w:r w:rsidRPr="00A2796C">
        <w:t>Thread.sleep</w:t>
      </w:r>
      <w:proofErr w:type="spellEnd"/>
      <w:r w:rsidRPr="00A2796C">
        <w:t>(500);</w:t>
      </w:r>
    </w:p>
    <w:p w14:paraId="5E7D6BDE" w14:textId="77777777" w:rsidR="00A2796C" w:rsidRPr="00A2796C" w:rsidRDefault="00A2796C" w:rsidP="00A2796C">
      <w:r w:rsidRPr="00A2796C">
        <w:t xml:space="preserve">    </w:t>
      </w:r>
      <w:proofErr w:type="spellStart"/>
      <w:r w:rsidRPr="00A2796C">
        <w:t>return</w:t>
      </w:r>
      <w:proofErr w:type="spellEnd"/>
      <w:r w:rsidRPr="00A2796C">
        <w:t xml:space="preserve"> 123;</w:t>
      </w:r>
    </w:p>
    <w:p w14:paraId="0C9FF94C" w14:textId="77777777" w:rsidR="00A2796C" w:rsidRPr="00A2796C" w:rsidRDefault="00A2796C" w:rsidP="00A2796C">
      <w:r w:rsidRPr="00A2796C">
        <w:t>});</w:t>
      </w:r>
    </w:p>
    <w:p w14:paraId="702B7D52" w14:textId="77777777" w:rsidR="00A2796C" w:rsidRPr="00A2796C" w:rsidRDefault="00A2796C" w:rsidP="00A2796C"/>
    <w:p w14:paraId="4F73B324" w14:textId="77777777" w:rsidR="00A2796C" w:rsidRPr="00A2796C" w:rsidRDefault="00A2796C" w:rsidP="00A2796C">
      <w:proofErr w:type="spellStart"/>
      <w:r w:rsidRPr="00A2796C">
        <w:lastRenderedPageBreak/>
        <w:t>Integer</w:t>
      </w:r>
      <w:proofErr w:type="spellEnd"/>
      <w:r w:rsidRPr="00A2796C">
        <w:t xml:space="preserve"> </w:t>
      </w:r>
      <w:proofErr w:type="spellStart"/>
      <w:r w:rsidRPr="00A2796C">
        <w:t>result</w:t>
      </w:r>
      <w:proofErr w:type="spellEnd"/>
      <w:r w:rsidRPr="00A2796C">
        <w:t xml:space="preserve"> = </w:t>
      </w:r>
      <w:proofErr w:type="spellStart"/>
      <w:r w:rsidRPr="00A2796C">
        <w:t>future.get</w:t>
      </w:r>
      <w:proofErr w:type="spellEnd"/>
      <w:r w:rsidRPr="00A2796C">
        <w:t>(); // блокирует до завершения</w:t>
      </w:r>
    </w:p>
    <w:p w14:paraId="24AC4BC3" w14:textId="77777777" w:rsidR="00A2796C" w:rsidRPr="00A2796C" w:rsidRDefault="00A2796C" w:rsidP="00A2796C">
      <w:proofErr w:type="spellStart"/>
      <w:r w:rsidRPr="00A2796C">
        <w:t>System.out.println</w:t>
      </w:r>
      <w:proofErr w:type="spellEnd"/>
      <w:r w:rsidRPr="00A2796C">
        <w:t>(</w:t>
      </w:r>
      <w:proofErr w:type="spellStart"/>
      <w:r w:rsidRPr="00A2796C">
        <w:t>result</w:t>
      </w:r>
      <w:proofErr w:type="spellEnd"/>
      <w:r w:rsidRPr="00A2796C">
        <w:t>);</w:t>
      </w:r>
    </w:p>
    <w:p w14:paraId="00E34FF6" w14:textId="77777777" w:rsidR="00A2796C" w:rsidRPr="00A2796C" w:rsidRDefault="00A2796C" w:rsidP="00A2796C">
      <w:r w:rsidRPr="00A2796C">
        <w:pict w14:anchorId="6E67D1A2">
          <v:rect id="_x0000_i1608" style="width:0;height:1.5pt" o:hralign="center" o:hrstd="t" o:hr="t" fillcolor="#a0a0a0" stroked="f"/>
        </w:pict>
      </w:r>
    </w:p>
    <w:p w14:paraId="2B7F34DC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🚦</w:t>
      </w:r>
      <w:r w:rsidRPr="00A2796C">
        <w:rPr>
          <w:b/>
          <w:bCs/>
        </w:rPr>
        <w:t xml:space="preserve"> Что будет, если задач больше, чем потоков?</w:t>
      </w:r>
    </w:p>
    <w:p w14:paraId="4A1BA102" w14:textId="77777777" w:rsidR="00A2796C" w:rsidRPr="00A2796C" w:rsidRDefault="00A2796C" w:rsidP="00A2796C">
      <w:pPr>
        <w:numPr>
          <w:ilvl w:val="0"/>
          <w:numId w:val="39"/>
        </w:numPr>
      </w:pPr>
      <w:r w:rsidRPr="00A2796C">
        <w:t xml:space="preserve">Если потоков 2, а задач 5 → 2 начнут выполняться, 3 — </w:t>
      </w:r>
      <w:r w:rsidRPr="00A2796C">
        <w:rPr>
          <w:b/>
          <w:bCs/>
        </w:rPr>
        <w:t>будут ждать в очереди</w:t>
      </w:r>
    </w:p>
    <w:p w14:paraId="20FC9AD7" w14:textId="77777777" w:rsidR="00A2796C" w:rsidRPr="00A2796C" w:rsidRDefault="00A2796C" w:rsidP="00A2796C">
      <w:pPr>
        <w:numPr>
          <w:ilvl w:val="0"/>
          <w:numId w:val="39"/>
        </w:numPr>
      </w:pPr>
      <w:r w:rsidRPr="00A2796C">
        <w:t xml:space="preserve">Если очередь заполнена и нельзя создать больше потоков → </w:t>
      </w:r>
      <w:proofErr w:type="spellStart"/>
      <w:r w:rsidRPr="00A2796C">
        <w:rPr>
          <w:b/>
          <w:bCs/>
        </w:rPr>
        <w:t>RejectedExecutionException</w:t>
      </w:r>
      <w:proofErr w:type="spellEnd"/>
    </w:p>
    <w:p w14:paraId="15CCE274" w14:textId="77777777" w:rsidR="00A2796C" w:rsidRPr="00A2796C" w:rsidRDefault="00A2796C" w:rsidP="00A2796C">
      <w:r w:rsidRPr="00A2796C">
        <w:pict w14:anchorId="1FE22E10">
          <v:rect id="_x0000_i1609" style="width:0;height:1.5pt" o:hralign="center" o:hrstd="t" o:hr="t" fillcolor="#a0a0a0" stroked="f"/>
        </w:pict>
      </w:r>
    </w:p>
    <w:p w14:paraId="70184664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Symbol" w:hAnsi="Segoe UI Symbol" w:cs="Segoe UI Symbol"/>
          <w:b/>
          <w:bCs/>
        </w:rPr>
        <w:t>⚠</w:t>
      </w:r>
      <w:r w:rsidRPr="00A2796C">
        <w:rPr>
          <w:b/>
          <w:bCs/>
        </w:rPr>
        <w:t xml:space="preserve"> Проблемы, которые могут возникнуть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5"/>
        <w:gridCol w:w="3024"/>
        <w:gridCol w:w="3006"/>
      </w:tblGrid>
      <w:tr w:rsidR="00A2796C" w:rsidRPr="00A2796C" w14:paraId="2D8B3485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516AC1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Проблема</w:t>
            </w:r>
          </w:p>
        </w:tc>
        <w:tc>
          <w:tcPr>
            <w:tcW w:w="0" w:type="auto"/>
            <w:vAlign w:val="center"/>
            <w:hideMark/>
          </w:tcPr>
          <w:p w14:paraId="447954D7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Причина</w:t>
            </w:r>
          </w:p>
        </w:tc>
        <w:tc>
          <w:tcPr>
            <w:tcW w:w="0" w:type="auto"/>
            <w:vAlign w:val="center"/>
            <w:hideMark/>
          </w:tcPr>
          <w:p w14:paraId="7DB89724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Решение</w:t>
            </w:r>
          </w:p>
        </w:tc>
      </w:tr>
      <w:tr w:rsidR="00A2796C" w:rsidRPr="00A2796C" w14:paraId="38D54CF4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9048" w14:textId="77777777" w:rsidR="00A2796C" w:rsidRPr="00A2796C" w:rsidRDefault="00A2796C" w:rsidP="00A2796C">
            <w:proofErr w:type="spellStart"/>
            <w:r w:rsidRPr="00A2796C">
              <w:t>OutOfMemoryError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DFC50" w14:textId="77777777" w:rsidR="00A2796C" w:rsidRPr="00A2796C" w:rsidRDefault="00A2796C" w:rsidP="00A2796C">
            <w:r w:rsidRPr="00A2796C">
              <w:t>Слишком много задач, очередь без лимита</w:t>
            </w:r>
          </w:p>
        </w:tc>
        <w:tc>
          <w:tcPr>
            <w:tcW w:w="0" w:type="auto"/>
            <w:vAlign w:val="center"/>
            <w:hideMark/>
          </w:tcPr>
          <w:p w14:paraId="363560F4" w14:textId="77777777" w:rsidR="00A2796C" w:rsidRPr="00A2796C" w:rsidRDefault="00A2796C" w:rsidP="00A2796C">
            <w:r w:rsidRPr="00A2796C">
              <w:t>Использовать ограниченную очередь</w:t>
            </w:r>
          </w:p>
        </w:tc>
      </w:tr>
      <w:tr w:rsidR="00A2796C" w:rsidRPr="00A2796C" w14:paraId="47095D4B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FE16" w14:textId="77777777" w:rsidR="00A2796C" w:rsidRPr="00A2796C" w:rsidRDefault="00A2796C" w:rsidP="00A2796C">
            <w:proofErr w:type="spellStart"/>
            <w:r w:rsidRPr="00A2796C">
              <w:t>RejectedExecutionException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17CD8" w14:textId="77777777" w:rsidR="00A2796C" w:rsidRPr="00A2796C" w:rsidRDefault="00A2796C" w:rsidP="00A2796C">
            <w:r w:rsidRPr="00A2796C">
              <w:t>Задача не может быть запущена</w:t>
            </w:r>
          </w:p>
        </w:tc>
        <w:tc>
          <w:tcPr>
            <w:tcW w:w="0" w:type="auto"/>
            <w:vAlign w:val="center"/>
            <w:hideMark/>
          </w:tcPr>
          <w:p w14:paraId="28BF1EB2" w14:textId="77777777" w:rsidR="00A2796C" w:rsidRPr="00A2796C" w:rsidRDefault="00A2796C" w:rsidP="00A2796C">
            <w:r w:rsidRPr="00A2796C">
              <w:t xml:space="preserve">Использовать политику </w:t>
            </w:r>
            <w:proofErr w:type="spellStart"/>
            <w:r w:rsidRPr="00A2796C">
              <w:t>отбраков</w:t>
            </w:r>
            <w:proofErr w:type="spellEnd"/>
          </w:p>
        </w:tc>
      </w:tr>
      <w:tr w:rsidR="00A2796C" w:rsidRPr="00A2796C" w14:paraId="10C3031C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DCCA" w14:textId="77777777" w:rsidR="00A2796C" w:rsidRPr="00A2796C" w:rsidRDefault="00A2796C" w:rsidP="00A2796C">
            <w:r w:rsidRPr="00A2796C">
              <w:t>Потоки не завершаются</w:t>
            </w:r>
          </w:p>
        </w:tc>
        <w:tc>
          <w:tcPr>
            <w:tcW w:w="0" w:type="auto"/>
            <w:vAlign w:val="center"/>
            <w:hideMark/>
          </w:tcPr>
          <w:p w14:paraId="18BF035B" w14:textId="77777777" w:rsidR="00A2796C" w:rsidRPr="00A2796C" w:rsidRDefault="00A2796C" w:rsidP="00A2796C">
            <w:r w:rsidRPr="00A2796C">
              <w:t xml:space="preserve">Не вызван </w:t>
            </w:r>
            <w:proofErr w:type="spellStart"/>
            <w:r w:rsidRPr="00A2796C">
              <w:t>shutdown</w:t>
            </w:r>
            <w:proofErr w:type="spellEnd"/>
            <w:r w:rsidRPr="00A2796C">
              <w:t>()</w:t>
            </w:r>
          </w:p>
        </w:tc>
        <w:tc>
          <w:tcPr>
            <w:tcW w:w="0" w:type="auto"/>
            <w:vAlign w:val="center"/>
            <w:hideMark/>
          </w:tcPr>
          <w:p w14:paraId="72F088F5" w14:textId="77777777" w:rsidR="00A2796C" w:rsidRPr="00A2796C" w:rsidRDefault="00A2796C" w:rsidP="00A2796C">
            <w:r w:rsidRPr="00A2796C">
              <w:t>Всегда закрывай пул!</w:t>
            </w:r>
          </w:p>
        </w:tc>
      </w:tr>
    </w:tbl>
    <w:p w14:paraId="245B166D" w14:textId="77777777" w:rsidR="00A2796C" w:rsidRPr="00A2796C" w:rsidRDefault="00A2796C" w:rsidP="00A2796C">
      <w:r w:rsidRPr="00A2796C">
        <w:pict w14:anchorId="430DD92E">
          <v:rect id="_x0000_i1610" style="width:0;height:1.5pt" o:hralign="center" o:hrstd="t" o:hr="t" fillcolor="#a0a0a0" stroked="f"/>
        </w:pict>
      </w:r>
    </w:p>
    <w:p w14:paraId="5578117D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Symbol" w:hAnsi="Segoe UI Symbol" w:cs="Segoe UI Symbol"/>
          <w:b/>
          <w:bCs/>
        </w:rPr>
        <w:t>🛠</w:t>
      </w:r>
      <w:r w:rsidRPr="00A2796C">
        <w:rPr>
          <w:b/>
          <w:bCs/>
        </w:rPr>
        <w:t xml:space="preserve"> Политики обработки отказов (</w:t>
      </w:r>
      <w:proofErr w:type="spellStart"/>
      <w:r w:rsidRPr="00A2796C">
        <w:rPr>
          <w:b/>
          <w:bCs/>
        </w:rPr>
        <w:t>RejectedExecutionHandler</w:t>
      </w:r>
      <w:proofErr w:type="spellEnd"/>
      <w:r w:rsidRPr="00A2796C">
        <w:rPr>
          <w:b/>
          <w:bCs/>
        </w:rPr>
        <w:t>)</w:t>
      </w:r>
    </w:p>
    <w:p w14:paraId="7A43C398" w14:textId="77777777" w:rsidR="00A2796C" w:rsidRPr="00A2796C" w:rsidRDefault="00A2796C" w:rsidP="00A2796C">
      <w:r w:rsidRPr="00A2796C">
        <w:t>Если пул переполнен, ты можешь задать поведение: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940"/>
      </w:tblGrid>
      <w:tr w:rsidR="00A2796C" w:rsidRPr="00A2796C" w14:paraId="7F5FAA7F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3A099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Политика</w:t>
            </w:r>
          </w:p>
        </w:tc>
        <w:tc>
          <w:tcPr>
            <w:tcW w:w="0" w:type="auto"/>
            <w:vAlign w:val="center"/>
            <w:hideMark/>
          </w:tcPr>
          <w:p w14:paraId="4A24C328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Что делает</w:t>
            </w:r>
          </w:p>
        </w:tc>
      </w:tr>
      <w:tr w:rsidR="00A2796C" w:rsidRPr="00A2796C" w14:paraId="3CFD6326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C998" w14:textId="77777777" w:rsidR="00A2796C" w:rsidRPr="00A2796C" w:rsidRDefault="00A2796C" w:rsidP="00A2796C">
            <w:proofErr w:type="spellStart"/>
            <w:r w:rsidRPr="00A2796C">
              <w:t>AbortPolicy</w:t>
            </w:r>
            <w:proofErr w:type="spellEnd"/>
            <w:r w:rsidRPr="00A2796C">
              <w:t xml:space="preserve"> (по умолчанию)</w:t>
            </w:r>
          </w:p>
        </w:tc>
        <w:tc>
          <w:tcPr>
            <w:tcW w:w="0" w:type="auto"/>
            <w:vAlign w:val="center"/>
            <w:hideMark/>
          </w:tcPr>
          <w:p w14:paraId="2F6E7EA6" w14:textId="77777777" w:rsidR="00A2796C" w:rsidRPr="00A2796C" w:rsidRDefault="00A2796C" w:rsidP="00A2796C">
            <w:r w:rsidRPr="00A2796C">
              <w:t>Бросает исключение</w:t>
            </w:r>
          </w:p>
        </w:tc>
      </w:tr>
      <w:tr w:rsidR="00A2796C" w:rsidRPr="00A2796C" w14:paraId="715F65D9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6F29" w14:textId="77777777" w:rsidR="00A2796C" w:rsidRPr="00A2796C" w:rsidRDefault="00A2796C" w:rsidP="00A2796C">
            <w:proofErr w:type="spellStart"/>
            <w:r w:rsidRPr="00A2796C">
              <w:t>CallerRunsPolicy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A2673E" w14:textId="77777777" w:rsidR="00A2796C" w:rsidRPr="00A2796C" w:rsidRDefault="00A2796C" w:rsidP="00A2796C">
            <w:r w:rsidRPr="00A2796C">
              <w:t>Выполняет задачу в вызывающем потоке</w:t>
            </w:r>
          </w:p>
        </w:tc>
      </w:tr>
      <w:tr w:rsidR="00A2796C" w:rsidRPr="00A2796C" w14:paraId="1947CC3F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3C1A" w14:textId="77777777" w:rsidR="00A2796C" w:rsidRPr="00A2796C" w:rsidRDefault="00A2796C" w:rsidP="00A2796C">
            <w:proofErr w:type="spellStart"/>
            <w:r w:rsidRPr="00A2796C">
              <w:t>DiscardPolicy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B5AA02" w14:textId="77777777" w:rsidR="00A2796C" w:rsidRPr="00A2796C" w:rsidRDefault="00A2796C" w:rsidP="00A2796C">
            <w:r w:rsidRPr="00A2796C">
              <w:t>Просто отбрасывает</w:t>
            </w:r>
          </w:p>
        </w:tc>
      </w:tr>
      <w:tr w:rsidR="00A2796C" w:rsidRPr="00A2796C" w14:paraId="1F1AA1DD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453B" w14:textId="77777777" w:rsidR="00A2796C" w:rsidRPr="00A2796C" w:rsidRDefault="00A2796C" w:rsidP="00A2796C">
            <w:proofErr w:type="spellStart"/>
            <w:r w:rsidRPr="00A2796C">
              <w:t>DiscardOldestPolicy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3D90D" w14:textId="77777777" w:rsidR="00A2796C" w:rsidRPr="00A2796C" w:rsidRDefault="00A2796C" w:rsidP="00A2796C">
            <w:r w:rsidRPr="00A2796C">
              <w:t>Удаляет самую старую задачу и добавляет новую</w:t>
            </w:r>
          </w:p>
        </w:tc>
      </w:tr>
    </w:tbl>
    <w:p w14:paraId="5BC06277" w14:textId="77777777" w:rsidR="00A2796C" w:rsidRPr="00A2796C" w:rsidRDefault="00A2796C" w:rsidP="00A2796C">
      <w:r w:rsidRPr="00A2796C">
        <w:pict w14:anchorId="05518A7D">
          <v:rect id="_x0000_i1611" style="width:0;height:1.5pt" o:hralign="center" o:hrstd="t" o:hr="t" fillcolor="#a0a0a0" stroked="f"/>
        </w:pict>
      </w:r>
    </w:p>
    <w:p w14:paraId="7E8E5E7F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🧠</w:t>
      </w:r>
      <w:r w:rsidRPr="00A2796C">
        <w:rPr>
          <w:b/>
          <w:bCs/>
        </w:rPr>
        <w:t xml:space="preserve"> Когда и что использовать?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5"/>
        <w:gridCol w:w="3341"/>
      </w:tblGrid>
      <w:tr w:rsidR="00A2796C" w:rsidRPr="00A2796C" w14:paraId="392252F2" w14:textId="77777777" w:rsidTr="00A279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C2439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509682BC" w14:textId="77777777" w:rsidR="00A2796C" w:rsidRPr="00A2796C" w:rsidRDefault="00A2796C" w:rsidP="00A2796C">
            <w:pPr>
              <w:rPr>
                <w:b/>
                <w:bCs/>
              </w:rPr>
            </w:pPr>
            <w:r w:rsidRPr="00A2796C">
              <w:rPr>
                <w:b/>
                <w:bCs/>
              </w:rPr>
              <w:t>Что использовать</w:t>
            </w:r>
          </w:p>
        </w:tc>
      </w:tr>
      <w:tr w:rsidR="00A2796C" w:rsidRPr="00A2796C" w14:paraId="729F772D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4CFEC" w14:textId="77777777" w:rsidR="00A2796C" w:rsidRPr="00A2796C" w:rsidRDefault="00A2796C" w:rsidP="00A2796C">
            <w:r w:rsidRPr="00A2796C">
              <w:t>Фиксированное число задач</w:t>
            </w:r>
          </w:p>
        </w:tc>
        <w:tc>
          <w:tcPr>
            <w:tcW w:w="0" w:type="auto"/>
            <w:vAlign w:val="center"/>
            <w:hideMark/>
          </w:tcPr>
          <w:p w14:paraId="233991EA" w14:textId="77777777" w:rsidR="00A2796C" w:rsidRPr="00A2796C" w:rsidRDefault="00A2796C" w:rsidP="00A2796C">
            <w:proofErr w:type="spellStart"/>
            <w:r w:rsidRPr="00A2796C">
              <w:t>newFixedThreadPool</w:t>
            </w:r>
            <w:proofErr w:type="spellEnd"/>
            <w:r w:rsidRPr="00A2796C">
              <w:t>(n)</w:t>
            </w:r>
          </w:p>
        </w:tc>
      </w:tr>
      <w:tr w:rsidR="00A2796C" w:rsidRPr="00A2796C" w14:paraId="77D4E22C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E9E3" w14:textId="77777777" w:rsidR="00A2796C" w:rsidRPr="00A2796C" w:rsidRDefault="00A2796C" w:rsidP="00A2796C">
            <w:r w:rsidRPr="00A2796C">
              <w:lastRenderedPageBreak/>
              <w:t>Очень много коротких задач</w:t>
            </w:r>
          </w:p>
        </w:tc>
        <w:tc>
          <w:tcPr>
            <w:tcW w:w="0" w:type="auto"/>
            <w:vAlign w:val="center"/>
            <w:hideMark/>
          </w:tcPr>
          <w:p w14:paraId="6038A312" w14:textId="77777777" w:rsidR="00A2796C" w:rsidRPr="00A2796C" w:rsidRDefault="00A2796C" w:rsidP="00A2796C">
            <w:proofErr w:type="spellStart"/>
            <w:r w:rsidRPr="00A2796C">
              <w:t>newCachedThreadPool</w:t>
            </w:r>
            <w:proofErr w:type="spellEnd"/>
            <w:r w:rsidRPr="00A2796C">
              <w:t>()</w:t>
            </w:r>
          </w:p>
        </w:tc>
      </w:tr>
      <w:tr w:rsidR="00A2796C" w:rsidRPr="00A2796C" w14:paraId="467377B4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9CC2" w14:textId="77777777" w:rsidR="00A2796C" w:rsidRPr="00A2796C" w:rsidRDefault="00A2796C" w:rsidP="00A2796C">
            <w:r w:rsidRPr="00A2796C">
              <w:t>Один поток (логика, последовательность)</w:t>
            </w:r>
          </w:p>
        </w:tc>
        <w:tc>
          <w:tcPr>
            <w:tcW w:w="0" w:type="auto"/>
            <w:vAlign w:val="center"/>
            <w:hideMark/>
          </w:tcPr>
          <w:p w14:paraId="358B922C" w14:textId="77777777" w:rsidR="00A2796C" w:rsidRPr="00A2796C" w:rsidRDefault="00A2796C" w:rsidP="00A2796C">
            <w:proofErr w:type="spellStart"/>
            <w:r w:rsidRPr="00A2796C">
              <w:t>newSingleThreadExecutor</w:t>
            </w:r>
            <w:proofErr w:type="spellEnd"/>
            <w:r w:rsidRPr="00A2796C">
              <w:t>()</w:t>
            </w:r>
          </w:p>
        </w:tc>
      </w:tr>
      <w:tr w:rsidR="00A2796C" w:rsidRPr="00A2796C" w14:paraId="2CAF4392" w14:textId="77777777" w:rsidTr="00A279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0670" w14:textId="77777777" w:rsidR="00A2796C" w:rsidRPr="00A2796C" w:rsidRDefault="00A2796C" w:rsidP="00A2796C">
            <w:r w:rsidRPr="00A2796C">
              <w:t>Задачи по таймеру</w:t>
            </w:r>
          </w:p>
        </w:tc>
        <w:tc>
          <w:tcPr>
            <w:tcW w:w="0" w:type="auto"/>
            <w:vAlign w:val="center"/>
            <w:hideMark/>
          </w:tcPr>
          <w:p w14:paraId="3937CC8E" w14:textId="77777777" w:rsidR="00A2796C" w:rsidRPr="00A2796C" w:rsidRDefault="00A2796C" w:rsidP="00A2796C">
            <w:proofErr w:type="spellStart"/>
            <w:r w:rsidRPr="00A2796C">
              <w:t>newScheduledThreadPool</w:t>
            </w:r>
            <w:proofErr w:type="spellEnd"/>
            <w:r w:rsidRPr="00A2796C">
              <w:t>(n)</w:t>
            </w:r>
          </w:p>
        </w:tc>
      </w:tr>
    </w:tbl>
    <w:p w14:paraId="5AC005AA" w14:textId="77777777" w:rsidR="00A2796C" w:rsidRPr="00A2796C" w:rsidRDefault="00A2796C" w:rsidP="00A2796C">
      <w:r w:rsidRPr="00A2796C">
        <w:pict w14:anchorId="243A898C">
          <v:rect id="_x0000_i1612" style="width:0;height:1.5pt" o:hralign="center" o:hrstd="t" o:hr="t" fillcolor="#a0a0a0" stroked="f"/>
        </w:pict>
      </w:r>
    </w:p>
    <w:p w14:paraId="13A62B7E" w14:textId="77777777" w:rsidR="00A2796C" w:rsidRPr="00A2796C" w:rsidRDefault="00A2796C" w:rsidP="00A2796C">
      <w:pPr>
        <w:rPr>
          <w:b/>
          <w:bCs/>
        </w:rPr>
      </w:pPr>
      <w:r w:rsidRPr="00A2796C">
        <w:rPr>
          <w:rFonts w:ascii="Segoe UI Emoji" w:hAnsi="Segoe UI Emoji" w:cs="Segoe UI Emoji"/>
          <w:b/>
          <w:bCs/>
        </w:rPr>
        <w:t>📌</w:t>
      </w:r>
      <w:r w:rsidRPr="00A2796C">
        <w:rPr>
          <w:b/>
          <w:bCs/>
        </w:rPr>
        <w:t xml:space="preserve"> Вывод:</w:t>
      </w:r>
    </w:p>
    <w:p w14:paraId="68DF475B" w14:textId="77777777" w:rsidR="00A2796C" w:rsidRPr="00A2796C" w:rsidRDefault="00A2796C" w:rsidP="00A2796C">
      <w:pPr>
        <w:numPr>
          <w:ilvl w:val="0"/>
          <w:numId w:val="40"/>
        </w:numPr>
      </w:pPr>
      <w:r w:rsidRPr="00A2796C">
        <w:t xml:space="preserve">Пул потоков = </w:t>
      </w:r>
      <w:r w:rsidRPr="00A2796C">
        <w:rPr>
          <w:b/>
          <w:bCs/>
        </w:rPr>
        <w:t>управляемое, повторно используемое множество потоков</w:t>
      </w:r>
    </w:p>
    <w:p w14:paraId="58C14BF1" w14:textId="77777777" w:rsidR="00A2796C" w:rsidRPr="00A2796C" w:rsidRDefault="00A2796C" w:rsidP="00A2796C">
      <w:pPr>
        <w:numPr>
          <w:ilvl w:val="0"/>
          <w:numId w:val="40"/>
        </w:numPr>
      </w:pPr>
      <w:r w:rsidRPr="00A2796C">
        <w:t xml:space="preserve">Работает через </w:t>
      </w:r>
      <w:proofErr w:type="spellStart"/>
      <w:r w:rsidRPr="00A2796C">
        <w:t>ExecutorService</w:t>
      </w:r>
      <w:proofErr w:type="spellEnd"/>
      <w:r w:rsidRPr="00A2796C">
        <w:t xml:space="preserve"> / </w:t>
      </w:r>
      <w:proofErr w:type="spellStart"/>
      <w:r w:rsidRPr="00A2796C">
        <w:t>ThreadPoolExecutor</w:t>
      </w:r>
      <w:proofErr w:type="spellEnd"/>
    </w:p>
    <w:p w14:paraId="0A8B4D3F" w14:textId="77777777" w:rsidR="00A2796C" w:rsidRPr="00A2796C" w:rsidRDefault="00A2796C" w:rsidP="00A2796C">
      <w:pPr>
        <w:numPr>
          <w:ilvl w:val="0"/>
          <w:numId w:val="40"/>
        </w:numPr>
      </w:pPr>
      <w:r w:rsidRPr="00A2796C">
        <w:t xml:space="preserve">Повышает </w:t>
      </w:r>
      <w:r w:rsidRPr="00A2796C">
        <w:rPr>
          <w:b/>
          <w:bCs/>
        </w:rPr>
        <w:t>производительность</w:t>
      </w:r>
      <w:r w:rsidRPr="00A2796C">
        <w:t xml:space="preserve">, снижает </w:t>
      </w:r>
      <w:r w:rsidRPr="00A2796C">
        <w:rPr>
          <w:b/>
          <w:bCs/>
        </w:rPr>
        <w:t>нагрузку</w:t>
      </w:r>
    </w:p>
    <w:p w14:paraId="1D1F248F" w14:textId="77777777" w:rsidR="00A2796C" w:rsidRPr="00A2796C" w:rsidRDefault="00A2796C" w:rsidP="00A2796C">
      <w:pPr>
        <w:numPr>
          <w:ilvl w:val="0"/>
          <w:numId w:val="40"/>
        </w:numPr>
      </w:pPr>
      <w:r w:rsidRPr="00A2796C">
        <w:t xml:space="preserve">Использовать </w:t>
      </w:r>
      <w:proofErr w:type="spellStart"/>
      <w:r w:rsidRPr="00A2796C">
        <w:rPr>
          <w:b/>
          <w:bCs/>
        </w:rPr>
        <w:t>shutdown</w:t>
      </w:r>
      <w:proofErr w:type="spellEnd"/>
      <w:r w:rsidRPr="00A2796C">
        <w:rPr>
          <w:b/>
          <w:bCs/>
        </w:rPr>
        <w:t>() обязательно</w:t>
      </w:r>
      <w:r w:rsidRPr="00A2796C">
        <w:t>, иначе — зависание JVM</w:t>
      </w:r>
    </w:p>
    <w:p w14:paraId="2458FC26" w14:textId="77777777" w:rsidR="00A2796C" w:rsidRDefault="00A2796C" w:rsidP="00A2796C"/>
    <w:p w14:paraId="66FDBF22" w14:textId="35553D09" w:rsidR="00A2796C" w:rsidRDefault="00A2796C" w:rsidP="00A2796C">
      <w:pPr>
        <w:pStyle w:val="a7"/>
        <w:numPr>
          <w:ilvl w:val="1"/>
          <w:numId w:val="31"/>
        </w:numPr>
        <w:ind w:left="0"/>
        <w:rPr>
          <w:b/>
          <w:bCs/>
          <w:sz w:val="36"/>
          <w:szCs w:val="28"/>
        </w:rPr>
      </w:pPr>
      <w:r w:rsidRPr="00A2796C">
        <w:rPr>
          <w:b/>
          <w:bCs/>
          <w:sz w:val="36"/>
          <w:szCs w:val="28"/>
        </w:rPr>
        <w:t>JDBC. Порядок взаимодействия с базой данных. Класс </w:t>
      </w:r>
      <w:proofErr w:type="spellStart"/>
      <w:r w:rsidRPr="00A2796C">
        <w:rPr>
          <w:b/>
          <w:bCs/>
          <w:sz w:val="36"/>
          <w:szCs w:val="28"/>
        </w:rPr>
        <w:t>DriverManager</w:t>
      </w:r>
      <w:proofErr w:type="spellEnd"/>
      <w:r w:rsidRPr="00A2796C">
        <w:rPr>
          <w:b/>
          <w:bCs/>
          <w:sz w:val="36"/>
          <w:szCs w:val="28"/>
        </w:rPr>
        <w:t>. Интерфейс Connection</w:t>
      </w:r>
    </w:p>
    <w:p w14:paraId="5573ED50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📌</w:t>
      </w:r>
      <w:r w:rsidRPr="0035107F">
        <w:rPr>
          <w:b/>
          <w:bCs/>
        </w:rPr>
        <w:t xml:space="preserve"> Что такое JDBC?</w:t>
      </w:r>
    </w:p>
    <w:p w14:paraId="5B63FC1D" w14:textId="77777777" w:rsidR="0035107F" w:rsidRPr="0035107F" w:rsidRDefault="0035107F" w:rsidP="0035107F">
      <w:r w:rsidRPr="0035107F">
        <w:rPr>
          <w:b/>
          <w:bCs/>
        </w:rPr>
        <w:t>JDBC</w:t>
      </w:r>
      <w:r w:rsidRPr="0035107F">
        <w:t xml:space="preserve"> — это </w:t>
      </w:r>
      <w:r w:rsidRPr="0035107F">
        <w:rPr>
          <w:b/>
          <w:bCs/>
        </w:rPr>
        <w:t>API в Java для взаимодействия с реляционными базами данных</w:t>
      </w:r>
      <w:r w:rsidRPr="0035107F">
        <w:t>, входящий в стандартную библиотеку (</w:t>
      </w:r>
      <w:proofErr w:type="spellStart"/>
      <w:r w:rsidRPr="0035107F">
        <w:t>java.sql</w:t>
      </w:r>
      <w:proofErr w:type="spellEnd"/>
      <w:r w:rsidRPr="0035107F">
        <w:t>).</w:t>
      </w:r>
    </w:p>
    <w:p w14:paraId="25CBCD83" w14:textId="77777777" w:rsidR="0035107F" w:rsidRPr="0035107F" w:rsidRDefault="0035107F" w:rsidP="0035107F">
      <w:r w:rsidRPr="0035107F">
        <w:t>JDBC позволяет:</w:t>
      </w:r>
    </w:p>
    <w:p w14:paraId="1697E06D" w14:textId="77777777" w:rsidR="0035107F" w:rsidRPr="0035107F" w:rsidRDefault="0035107F" w:rsidP="0035107F">
      <w:pPr>
        <w:numPr>
          <w:ilvl w:val="0"/>
          <w:numId w:val="42"/>
        </w:numPr>
      </w:pPr>
      <w:r w:rsidRPr="0035107F">
        <w:t>подключаться к БД,</w:t>
      </w:r>
    </w:p>
    <w:p w14:paraId="5B897429" w14:textId="77777777" w:rsidR="0035107F" w:rsidRPr="0035107F" w:rsidRDefault="0035107F" w:rsidP="0035107F">
      <w:pPr>
        <w:numPr>
          <w:ilvl w:val="0"/>
          <w:numId w:val="42"/>
        </w:numPr>
      </w:pPr>
      <w:r w:rsidRPr="0035107F">
        <w:t>выполнять SQL-запросы,</w:t>
      </w:r>
    </w:p>
    <w:p w14:paraId="433A3C6F" w14:textId="77777777" w:rsidR="0035107F" w:rsidRPr="0035107F" w:rsidRDefault="0035107F" w:rsidP="0035107F">
      <w:pPr>
        <w:numPr>
          <w:ilvl w:val="0"/>
          <w:numId w:val="42"/>
        </w:numPr>
      </w:pPr>
      <w:r w:rsidRPr="0035107F">
        <w:t>получать и обрабатывать результаты.</w:t>
      </w:r>
    </w:p>
    <w:p w14:paraId="2C2D4B9D" w14:textId="77777777" w:rsidR="0035107F" w:rsidRPr="0035107F" w:rsidRDefault="0035107F" w:rsidP="0035107F">
      <w:r w:rsidRPr="0035107F">
        <w:pict w14:anchorId="2659BC18">
          <v:rect id="_x0000_i1697" style="width:0;height:1.5pt" o:hralign="center" o:hrstd="t" o:hr="t" fillcolor="#a0a0a0" stroked="f"/>
        </w:pict>
      </w:r>
    </w:p>
    <w:p w14:paraId="60BA7EFB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🔷</w:t>
      </w:r>
      <w:r w:rsidRPr="0035107F">
        <w:rPr>
          <w:b/>
          <w:bCs/>
        </w:rPr>
        <w:t xml:space="preserve"> Общий порядок взаимодействия с БД через JDBC</w:t>
      </w:r>
    </w:p>
    <w:p w14:paraId="6DA63ED2" w14:textId="77777777" w:rsidR="0035107F" w:rsidRPr="0035107F" w:rsidRDefault="0035107F" w:rsidP="0035107F">
      <w:proofErr w:type="spellStart"/>
      <w:r w:rsidRPr="0035107F">
        <w:t>plaintext</w:t>
      </w:r>
      <w:proofErr w:type="spellEnd"/>
    </w:p>
    <w:p w14:paraId="1DC4DDC0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247BD21D" w14:textId="77777777" w:rsidR="0035107F" w:rsidRPr="0035107F" w:rsidRDefault="0035107F" w:rsidP="0035107F">
      <w:r w:rsidRPr="0035107F">
        <w:t>1. Загрузить драйвер (иногда не требуется в современных JDBC)</w:t>
      </w:r>
    </w:p>
    <w:p w14:paraId="3D386153" w14:textId="77777777" w:rsidR="0035107F" w:rsidRPr="0035107F" w:rsidRDefault="0035107F" w:rsidP="0035107F">
      <w:r w:rsidRPr="0035107F">
        <w:t xml:space="preserve">2. Получить соединение через </w:t>
      </w:r>
      <w:proofErr w:type="spellStart"/>
      <w:r w:rsidRPr="0035107F">
        <w:t>DriverManager</w:t>
      </w:r>
      <w:proofErr w:type="spellEnd"/>
    </w:p>
    <w:p w14:paraId="36FA8F3C" w14:textId="77777777" w:rsidR="0035107F" w:rsidRPr="0035107F" w:rsidRDefault="0035107F" w:rsidP="0035107F">
      <w:r w:rsidRPr="0035107F">
        <w:t xml:space="preserve">3. Создать объект </w:t>
      </w:r>
      <w:proofErr w:type="spellStart"/>
      <w:r w:rsidRPr="0035107F">
        <w:t>Statement</w:t>
      </w:r>
      <w:proofErr w:type="spellEnd"/>
      <w:r w:rsidRPr="0035107F">
        <w:t xml:space="preserve"> или </w:t>
      </w:r>
      <w:proofErr w:type="spellStart"/>
      <w:r w:rsidRPr="0035107F">
        <w:t>PreparedStatement</w:t>
      </w:r>
      <w:proofErr w:type="spellEnd"/>
    </w:p>
    <w:p w14:paraId="4555C1B8" w14:textId="77777777" w:rsidR="0035107F" w:rsidRPr="0035107F" w:rsidRDefault="0035107F" w:rsidP="0035107F">
      <w:r w:rsidRPr="0035107F">
        <w:lastRenderedPageBreak/>
        <w:t>4. Выполнить SQL-запрос</w:t>
      </w:r>
    </w:p>
    <w:p w14:paraId="05F59048" w14:textId="77777777" w:rsidR="0035107F" w:rsidRPr="0035107F" w:rsidRDefault="0035107F" w:rsidP="0035107F">
      <w:r w:rsidRPr="0035107F">
        <w:t>5. Обработать результат (если он есть)</w:t>
      </w:r>
    </w:p>
    <w:p w14:paraId="38ACC4DE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6. </w:t>
      </w:r>
      <w:r w:rsidRPr="0035107F">
        <w:t>Закрыть</w:t>
      </w:r>
      <w:r w:rsidRPr="0035107F">
        <w:rPr>
          <w:lang w:val="en-US"/>
        </w:rPr>
        <w:t xml:space="preserve"> </w:t>
      </w:r>
      <w:r w:rsidRPr="0035107F">
        <w:t>ресурсы</w:t>
      </w:r>
      <w:r w:rsidRPr="0035107F">
        <w:rPr>
          <w:lang w:val="en-US"/>
        </w:rPr>
        <w:t xml:space="preserve"> (</w:t>
      </w: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>, Statement, Connection)</w:t>
      </w:r>
    </w:p>
    <w:p w14:paraId="570940A7" w14:textId="77777777" w:rsidR="0035107F" w:rsidRPr="0035107F" w:rsidRDefault="0035107F" w:rsidP="0035107F">
      <w:r w:rsidRPr="0035107F">
        <w:pict w14:anchorId="5B91B99C">
          <v:rect id="_x0000_i1698" style="width:0;height:1.5pt" o:hralign="center" o:hrstd="t" o:hr="t" fillcolor="#a0a0a0" stroked="f"/>
        </w:pict>
      </w:r>
    </w:p>
    <w:p w14:paraId="190235DD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🧩</w:t>
      </w:r>
      <w:r w:rsidRPr="0035107F">
        <w:rPr>
          <w:b/>
          <w:bCs/>
        </w:rPr>
        <w:t xml:space="preserve"> 1. Класс </w:t>
      </w:r>
      <w:proofErr w:type="spellStart"/>
      <w:r w:rsidRPr="0035107F">
        <w:rPr>
          <w:b/>
          <w:bCs/>
        </w:rPr>
        <w:t>DriverManager</w:t>
      </w:r>
      <w:proofErr w:type="spellEnd"/>
    </w:p>
    <w:p w14:paraId="04D9280B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📘</w:t>
      </w:r>
      <w:r w:rsidRPr="0035107F">
        <w:rPr>
          <w:b/>
          <w:bCs/>
        </w:rPr>
        <w:t xml:space="preserve"> Что это?</w:t>
      </w:r>
    </w:p>
    <w:p w14:paraId="19E1EFC9" w14:textId="77777777" w:rsidR="0035107F" w:rsidRPr="0035107F" w:rsidRDefault="0035107F" w:rsidP="0035107F">
      <w:proofErr w:type="spellStart"/>
      <w:r w:rsidRPr="0035107F">
        <w:t>DriverManager</w:t>
      </w:r>
      <w:proofErr w:type="spellEnd"/>
      <w:r w:rsidRPr="0035107F">
        <w:t xml:space="preserve"> управляет </w:t>
      </w:r>
      <w:r w:rsidRPr="0035107F">
        <w:rPr>
          <w:b/>
          <w:bCs/>
        </w:rPr>
        <w:t>установкой соединений с БД</w:t>
      </w:r>
      <w:r w:rsidRPr="0035107F">
        <w:t xml:space="preserve">, находя подходящий </w:t>
      </w:r>
      <w:r w:rsidRPr="0035107F">
        <w:rPr>
          <w:b/>
          <w:bCs/>
        </w:rPr>
        <w:t>драйвер</w:t>
      </w:r>
      <w:r w:rsidRPr="0035107F">
        <w:t>.</w:t>
      </w:r>
    </w:p>
    <w:p w14:paraId="0BB8B7EE" w14:textId="77777777" w:rsidR="0035107F" w:rsidRPr="0035107F" w:rsidRDefault="0035107F" w:rsidP="0035107F">
      <w:pPr>
        <w:rPr>
          <w:b/>
          <w:bCs/>
          <w:lang w:val="en-US"/>
        </w:rPr>
      </w:pPr>
      <w:r w:rsidRPr="0035107F">
        <w:rPr>
          <w:rFonts w:ascii="Segoe UI Emoji" w:hAnsi="Segoe UI Emoji" w:cs="Segoe UI Emoji"/>
          <w:b/>
          <w:bCs/>
        </w:rPr>
        <w:t>🔹</w:t>
      </w:r>
      <w:r w:rsidRPr="0035107F">
        <w:rPr>
          <w:b/>
          <w:bCs/>
          <w:lang w:val="en-US"/>
        </w:rPr>
        <w:t xml:space="preserve"> </w:t>
      </w:r>
      <w:r w:rsidRPr="0035107F">
        <w:rPr>
          <w:b/>
          <w:bCs/>
        </w:rPr>
        <w:t>Метод</w:t>
      </w:r>
      <w:r w:rsidRPr="0035107F">
        <w:rPr>
          <w:b/>
          <w:bCs/>
          <w:lang w:val="en-US"/>
        </w:rPr>
        <w:t>:</w:t>
      </w:r>
    </w:p>
    <w:p w14:paraId="4874EAFF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java</w:t>
      </w:r>
    </w:p>
    <w:p w14:paraId="486801B1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t>КопироватьРедактировать</w:t>
      </w:r>
      <w:proofErr w:type="spellEnd"/>
    </w:p>
    <w:p w14:paraId="5915C0F6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Connection conn = </w:t>
      </w:r>
      <w:proofErr w:type="spellStart"/>
      <w:r w:rsidRPr="0035107F">
        <w:rPr>
          <w:lang w:val="en-US"/>
        </w:rPr>
        <w:t>DriverManager.getConnection</w:t>
      </w:r>
      <w:proofErr w:type="spellEnd"/>
      <w:r w:rsidRPr="0035107F">
        <w:rPr>
          <w:lang w:val="en-US"/>
        </w:rPr>
        <w:t>(</w:t>
      </w:r>
      <w:proofErr w:type="spellStart"/>
      <w:r w:rsidRPr="0035107F">
        <w:rPr>
          <w:lang w:val="en-US"/>
        </w:rPr>
        <w:t>url</w:t>
      </w:r>
      <w:proofErr w:type="spellEnd"/>
      <w:r w:rsidRPr="0035107F">
        <w:rPr>
          <w:lang w:val="en-US"/>
        </w:rPr>
        <w:t>, user, password);</w:t>
      </w:r>
    </w:p>
    <w:p w14:paraId="32987928" w14:textId="77777777" w:rsidR="0035107F" w:rsidRPr="0035107F" w:rsidRDefault="0035107F" w:rsidP="0035107F">
      <w:r w:rsidRPr="0035107F">
        <w:rPr>
          <w:rFonts w:ascii="Segoe UI Emoji" w:hAnsi="Segoe UI Emoji" w:cs="Segoe UI Emoji"/>
        </w:rPr>
        <w:t>🔑</w:t>
      </w:r>
      <w:r w:rsidRPr="0035107F">
        <w:t xml:space="preserve"> Где:</w:t>
      </w:r>
    </w:p>
    <w:p w14:paraId="1E6CBA91" w14:textId="77777777" w:rsidR="0035107F" w:rsidRPr="0035107F" w:rsidRDefault="0035107F" w:rsidP="0035107F">
      <w:pPr>
        <w:numPr>
          <w:ilvl w:val="0"/>
          <w:numId w:val="43"/>
        </w:numPr>
      </w:pPr>
      <w:proofErr w:type="spellStart"/>
      <w:r w:rsidRPr="0035107F">
        <w:t>url</w:t>
      </w:r>
      <w:proofErr w:type="spellEnd"/>
      <w:r w:rsidRPr="0035107F">
        <w:t xml:space="preserve"> — строка подключения (</w:t>
      </w:r>
      <w:proofErr w:type="spellStart"/>
      <w:r w:rsidRPr="0035107F">
        <w:t>jdbc:mysql</w:t>
      </w:r>
      <w:proofErr w:type="spellEnd"/>
      <w:r w:rsidRPr="0035107F">
        <w:t>://localhost:3306/</w:t>
      </w:r>
      <w:proofErr w:type="spellStart"/>
      <w:r w:rsidRPr="0035107F">
        <w:t>mydb</w:t>
      </w:r>
      <w:proofErr w:type="spellEnd"/>
      <w:r w:rsidRPr="0035107F">
        <w:t>)</w:t>
      </w:r>
    </w:p>
    <w:p w14:paraId="4C3E07A5" w14:textId="77777777" w:rsidR="0035107F" w:rsidRPr="0035107F" w:rsidRDefault="0035107F" w:rsidP="0035107F">
      <w:pPr>
        <w:numPr>
          <w:ilvl w:val="0"/>
          <w:numId w:val="43"/>
        </w:numPr>
      </w:pPr>
      <w:proofErr w:type="spellStart"/>
      <w:r w:rsidRPr="0035107F">
        <w:t>user</w:t>
      </w:r>
      <w:proofErr w:type="spellEnd"/>
      <w:r w:rsidRPr="0035107F">
        <w:t xml:space="preserve"> / </w:t>
      </w:r>
      <w:proofErr w:type="spellStart"/>
      <w:r w:rsidRPr="0035107F">
        <w:t>password</w:t>
      </w:r>
      <w:proofErr w:type="spellEnd"/>
      <w:r w:rsidRPr="0035107F">
        <w:t xml:space="preserve"> — логин и пароль от БД</w:t>
      </w:r>
    </w:p>
    <w:p w14:paraId="02B81CE9" w14:textId="77777777" w:rsidR="0035107F" w:rsidRPr="0035107F" w:rsidRDefault="0035107F" w:rsidP="0035107F">
      <w:r w:rsidRPr="0035107F">
        <w:pict w14:anchorId="008A8E29">
          <v:rect id="_x0000_i1699" style="width:0;height:1.5pt" o:hralign="center" o:hrstd="t" o:hr="t" fillcolor="#a0a0a0" stroked="f"/>
        </w:pict>
      </w:r>
    </w:p>
    <w:p w14:paraId="6C39D38F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📦</w:t>
      </w:r>
      <w:r w:rsidRPr="0035107F">
        <w:rPr>
          <w:b/>
          <w:bCs/>
        </w:rPr>
        <w:t xml:space="preserve"> Пример:</w:t>
      </w:r>
    </w:p>
    <w:p w14:paraId="017608A5" w14:textId="77777777" w:rsidR="0035107F" w:rsidRPr="0035107F" w:rsidRDefault="0035107F" w:rsidP="0035107F">
      <w:proofErr w:type="spellStart"/>
      <w:r w:rsidRPr="0035107F">
        <w:t>java</w:t>
      </w:r>
      <w:proofErr w:type="spellEnd"/>
    </w:p>
    <w:p w14:paraId="28365784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47C837EC" w14:textId="77777777" w:rsidR="0035107F" w:rsidRPr="0035107F" w:rsidRDefault="0035107F" w:rsidP="0035107F">
      <w:proofErr w:type="spellStart"/>
      <w:r w:rsidRPr="0035107F">
        <w:t>String</w:t>
      </w:r>
      <w:proofErr w:type="spellEnd"/>
      <w:r w:rsidRPr="0035107F">
        <w:t xml:space="preserve"> </w:t>
      </w:r>
      <w:proofErr w:type="spellStart"/>
      <w:r w:rsidRPr="0035107F">
        <w:t>url</w:t>
      </w:r>
      <w:proofErr w:type="spellEnd"/>
      <w:r w:rsidRPr="0035107F">
        <w:t xml:space="preserve"> = "</w:t>
      </w:r>
      <w:proofErr w:type="spellStart"/>
      <w:r w:rsidRPr="0035107F">
        <w:t>jdbc:mysql</w:t>
      </w:r>
      <w:proofErr w:type="spellEnd"/>
      <w:r w:rsidRPr="0035107F">
        <w:t>://localhost:3306/</w:t>
      </w:r>
      <w:proofErr w:type="spellStart"/>
      <w:r w:rsidRPr="0035107F">
        <w:t>shop</w:t>
      </w:r>
      <w:proofErr w:type="spellEnd"/>
      <w:r w:rsidRPr="0035107F">
        <w:t>";</w:t>
      </w:r>
    </w:p>
    <w:p w14:paraId="67163D53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String user = "root";</w:t>
      </w:r>
    </w:p>
    <w:p w14:paraId="5B3B808D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String password = "1234";</w:t>
      </w:r>
    </w:p>
    <w:p w14:paraId="14BF948A" w14:textId="77777777" w:rsidR="0035107F" w:rsidRPr="0035107F" w:rsidRDefault="0035107F" w:rsidP="0035107F">
      <w:pPr>
        <w:rPr>
          <w:lang w:val="en-US"/>
        </w:rPr>
      </w:pPr>
    </w:p>
    <w:p w14:paraId="14B23A84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Connection conn = </w:t>
      </w:r>
      <w:proofErr w:type="spellStart"/>
      <w:r w:rsidRPr="0035107F">
        <w:rPr>
          <w:lang w:val="en-US"/>
        </w:rPr>
        <w:t>DriverManager.getConnection</w:t>
      </w:r>
      <w:proofErr w:type="spellEnd"/>
      <w:r w:rsidRPr="0035107F">
        <w:rPr>
          <w:lang w:val="en-US"/>
        </w:rPr>
        <w:t>(</w:t>
      </w:r>
      <w:proofErr w:type="spellStart"/>
      <w:r w:rsidRPr="0035107F">
        <w:rPr>
          <w:lang w:val="en-US"/>
        </w:rPr>
        <w:t>url</w:t>
      </w:r>
      <w:proofErr w:type="spellEnd"/>
      <w:r w:rsidRPr="0035107F">
        <w:rPr>
          <w:lang w:val="en-US"/>
        </w:rPr>
        <w:t>, user, password);</w:t>
      </w:r>
    </w:p>
    <w:p w14:paraId="147B9F44" w14:textId="77777777" w:rsidR="0035107F" w:rsidRPr="0035107F" w:rsidRDefault="0035107F" w:rsidP="0035107F">
      <w:r w:rsidRPr="0035107F">
        <w:t xml:space="preserve">Важно: нужный драйвер (например, </w:t>
      </w:r>
      <w:proofErr w:type="spellStart"/>
      <w:r w:rsidRPr="0035107F">
        <w:t>mysql</w:t>
      </w:r>
      <w:proofErr w:type="spellEnd"/>
      <w:r w:rsidRPr="0035107F">
        <w:t>-</w:t>
      </w:r>
      <w:proofErr w:type="spellStart"/>
      <w:r w:rsidRPr="0035107F">
        <w:t>connector</w:t>
      </w:r>
      <w:proofErr w:type="spellEnd"/>
      <w:r w:rsidRPr="0035107F">
        <w:t xml:space="preserve">-j) должен быть добавлен в </w:t>
      </w:r>
      <w:proofErr w:type="spellStart"/>
      <w:r w:rsidRPr="0035107F">
        <w:t>classpath</w:t>
      </w:r>
      <w:proofErr w:type="spellEnd"/>
      <w:r w:rsidRPr="0035107F">
        <w:t xml:space="preserve"> (обычно через </w:t>
      </w:r>
      <w:proofErr w:type="spellStart"/>
      <w:r w:rsidRPr="0035107F">
        <w:t>Maven</w:t>
      </w:r>
      <w:proofErr w:type="spellEnd"/>
      <w:r w:rsidRPr="0035107F">
        <w:t xml:space="preserve"> или </w:t>
      </w:r>
      <w:proofErr w:type="spellStart"/>
      <w:r w:rsidRPr="0035107F">
        <w:t>Gradle</w:t>
      </w:r>
      <w:proofErr w:type="spellEnd"/>
      <w:r w:rsidRPr="0035107F">
        <w:t>).</w:t>
      </w:r>
    </w:p>
    <w:p w14:paraId="6599A7DA" w14:textId="77777777" w:rsidR="0035107F" w:rsidRPr="0035107F" w:rsidRDefault="0035107F" w:rsidP="0035107F">
      <w:r w:rsidRPr="0035107F">
        <w:pict w14:anchorId="5E7C715E">
          <v:rect id="_x0000_i1700" style="width:0;height:1.5pt" o:hralign="center" o:hrstd="t" o:hr="t" fillcolor="#a0a0a0" stroked="f"/>
        </w:pict>
      </w:r>
    </w:p>
    <w:p w14:paraId="52C94038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🔷</w:t>
      </w:r>
      <w:r w:rsidRPr="0035107F">
        <w:rPr>
          <w:b/>
          <w:bCs/>
        </w:rPr>
        <w:t xml:space="preserve"> 2. Интерфейс Connection</w:t>
      </w:r>
    </w:p>
    <w:p w14:paraId="0DB17F03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lastRenderedPageBreak/>
        <w:t>📘</w:t>
      </w:r>
      <w:r w:rsidRPr="0035107F">
        <w:rPr>
          <w:b/>
          <w:bCs/>
        </w:rPr>
        <w:t xml:space="preserve"> Что это?</w:t>
      </w:r>
    </w:p>
    <w:p w14:paraId="6D624152" w14:textId="77777777" w:rsidR="0035107F" w:rsidRPr="0035107F" w:rsidRDefault="0035107F" w:rsidP="0035107F">
      <w:r w:rsidRPr="0035107F">
        <w:t xml:space="preserve">Объект Connection представляет </w:t>
      </w:r>
      <w:r w:rsidRPr="0035107F">
        <w:rPr>
          <w:b/>
          <w:bCs/>
        </w:rPr>
        <w:t>открытое соединение с базой данных</w:t>
      </w:r>
      <w:r w:rsidRPr="0035107F">
        <w:t>.</w:t>
      </w:r>
    </w:p>
    <w:p w14:paraId="6D70DF92" w14:textId="77777777" w:rsidR="0035107F" w:rsidRPr="0035107F" w:rsidRDefault="0035107F" w:rsidP="0035107F">
      <w:r w:rsidRPr="0035107F">
        <w:t>С его помощью можно:</w:t>
      </w:r>
    </w:p>
    <w:p w14:paraId="1E3DDCC0" w14:textId="77777777" w:rsidR="0035107F" w:rsidRPr="0035107F" w:rsidRDefault="0035107F" w:rsidP="0035107F">
      <w:pPr>
        <w:numPr>
          <w:ilvl w:val="0"/>
          <w:numId w:val="44"/>
        </w:numPr>
      </w:pPr>
      <w:r w:rsidRPr="0035107F">
        <w:t>создавать запросы (SQL),</w:t>
      </w:r>
    </w:p>
    <w:p w14:paraId="464A7D34" w14:textId="77777777" w:rsidR="0035107F" w:rsidRPr="0035107F" w:rsidRDefault="0035107F" w:rsidP="0035107F">
      <w:pPr>
        <w:numPr>
          <w:ilvl w:val="0"/>
          <w:numId w:val="44"/>
        </w:numPr>
      </w:pPr>
      <w:r w:rsidRPr="0035107F">
        <w:t>управлять транзакциями,</w:t>
      </w:r>
    </w:p>
    <w:p w14:paraId="32B20A5C" w14:textId="77777777" w:rsidR="0035107F" w:rsidRPr="0035107F" w:rsidRDefault="0035107F" w:rsidP="0035107F">
      <w:pPr>
        <w:numPr>
          <w:ilvl w:val="0"/>
          <w:numId w:val="44"/>
        </w:numPr>
      </w:pPr>
      <w:r w:rsidRPr="0035107F">
        <w:t>закрывать соединение.</w:t>
      </w:r>
    </w:p>
    <w:p w14:paraId="7344366C" w14:textId="77777777" w:rsidR="0035107F" w:rsidRPr="0035107F" w:rsidRDefault="0035107F" w:rsidP="0035107F">
      <w:r w:rsidRPr="0035107F">
        <w:pict w14:anchorId="6715FF02">
          <v:rect id="_x0000_i1701" style="width:0;height:1.5pt" o:hralign="center" o:hrstd="t" o:hr="t" fillcolor="#a0a0a0" stroked="f"/>
        </w:pict>
      </w:r>
    </w:p>
    <w:p w14:paraId="1AE8C69F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🔹</w:t>
      </w:r>
      <w:r w:rsidRPr="0035107F">
        <w:rPr>
          <w:b/>
          <w:bCs/>
        </w:rPr>
        <w:t xml:space="preserve"> Примеры основных методов: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5012"/>
      </w:tblGrid>
      <w:tr w:rsidR="0035107F" w:rsidRPr="0035107F" w14:paraId="24683C7D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87F20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19D1E5C3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Описание</w:t>
            </w:r>
          </w:p>
        </w:tc>
      </w:tr>
      <w:tr w:rsidR="0035107F" w:rsidRPr="0035107F" w14:paraId="34E26A89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5484C" w14:textId="77777777" w:rsidR="0035107F" w:rsidRPr="0035107F" w:rsidRDefault="0035107F" w:rsidP="0035107F">
            <w:proofErr w:type="spellStart"/>
            <w:r w:rsidRPr="0035107F">
              <w:t>createStatement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701370FC" w14:textId="77777777" w:rsidR="0035107F" w:rsidRPr="0035107F" w:rsidRDefault="0035107F" w:rsidP="0035107F">
            <w:r w:rsidRPr="0035107F">
              <w:t>Создаёт простой SQL-запрос</w:t>
            </w:r>
          </w:p>
        </w:tc>
      </w:tr>
      <w:tr w:rsidR="0035107F" w:rsidRPr="0035107F" w14:paraId="1A9CF590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CE54" w14:textId="77777777" w:rsidR="0035107F" w:rsidRPr="0035107F" w:rsidRDefault="0035107F" w:rsidP="0035107F">
            <w:proofErr w:type="spellStart"/>
            <w:r w:rsidRPr="0035107F">
              <w:t>prepareStatement</w:t>
            </w:r>
            <w:proofErr w:type="spellEnd"/>
            <w:r w:rsidRPr="0035107F">
              <w:t>(</w:t>
            </w:r>
            <w:proofErr w:type="spellStart"/>
            <w:r w:rsidRPr="0035107F">
              <w:t>sql</w:t>
            </w:r>
            <w:proofErr w:type="spellEnd"/>
            <w:r w:rsidRPr="0035107F">
              <w:t>)</w:t>
            </w:r>
          </w:p>
        </w:tc>
        <w:tc>
          <w:tcPr>
            <w:tcW w:w="0" w:type="auto"/>
            <w:vAlign w:val="center"/>
            <w:hideMark/>
          </w:tcPr>
          <w:p w14:paraId="2B814E13" w14:textId="77777777" w:rsidR="0035107F" w:rsidRPr="0035107F" w:rsidRDefault="0035107F" w:rsidP="0035107F">
            <w:r w:rsidRPr="0035107F">
              <w:t>Создаёт параметризованный запрос</w:t>
            </w:r>
          </w:p>
        </w:tc>
      </w:tr>
      <w:tr w:rsidR="0035107F" w:rsidRPr="0035107F" w14:paraId="5A5CA367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53CE" w14:textId="77777777" w:rsidR="0035107F" w:rsidRPr="0035107F" w:rsidRDefault="0035107F" w:rsidP="0035107F">
            <w:proofErr w:type="spellStart"/>
            <w:r w:rsidRPr="0035107F">
              <w:t>setAutoCommit</w:t>
            </w:r>
            <w:proofErr w:type="spellEnd"/>
            <w:r w:rsidRPr="0035107F">
              <w:t>(</w:t>
            </w:r>
            <w:proofErr w:type="spellStart"/>
            <w:r w:rsidRPr="0035107F">
              <w:t>false</w:t>
            </w:r>
            <w:proofErr w:type="spellEnd"/>
            <w:r w:rsidRPr="0035107F">
              <w:t>)</w:t>
            </w:r>
          </w:p>
        </w:tc>
        <w:tc>
          <w:tcPr>
            <w:tcW w:w="0" w:type="auto"/>
            <w:vAlign w:val="center"/>
            <w:hideMark/>
          </w:tcPr>
          <w:p w14:paraId="1FECCC0C" w14:textId="77777777" w:rsidR="0035107F" w:rsidRPr="0035107F" w:rsidRDefault="0035107F" w:rsidP="0035107F">
            <w:r w:rsidRPr="0035107F">
              <w:t xml:space="preserve">Отключить </w:t>
            </w:r>
            <w:proofErr w:type="spellStart"/>
            <w:r w:rsidRPr="0035107F">
              <w:t>автокоммит</w:t>
            </w:r>
            <w:proofErr w:type="spellEnd"/>
            <w:r w:rsidRPr="0035107F">
              <w:t xml:space="preserve"> (для транзакций)</w:t>
            </w:r>
          </w:p>
        </w:tc>
      </w:tr>
      <w:tr w:rsidR="0035107F" w:rsidRPr="0035107F" w14:paraId="3A391B43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5855A" w14:textId="77777777" w:rsidR="0035107F" w:rsidRPr="0035107F" w:rsidRDefault="0035107F" w:rsidP="0035107F">
            <w:proofErr w:type="spellStart"/>
            <w:r w:rsidRPr="0035107F">
              <w:t>commit</w:t>
            </w:r>
            <w:proofErr w:type="spellEnd"/>
            <w:r w:rsidRPr="0035107F">
              <w:t xml:space="preserve">() / </w:t>
            </w:r>
            <w:proofErr w:type="spellStart"/>
            <w:r w:rsidRPr="0035107F">
              <w:t>rollback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1C09ACDB" w14:textId="77777777" w:rsidR="0035107F" w:rsidRPr="0035107F" w:rsidRDefault="0035107F" w:rsidP="0035107F">
            <w:r w:rsidRPr="0035107F">
              <w:t>Завершение / откат транзакции</w:t>
            </w:r>
          </w:p>
        </w:tc>
      </w:tr>
      <w:tr w:rsidR="0035107F" w:rsidRPr="0035107F" w14:paraId="4AD9EFBE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79AAE" w14:textId="77777777" w:rsidR="0035107F" w:rsidRPr="0035107F" w:rsidRDefault="0035107F" w:rsidP="0035107F">
            <w:proofErr w:type="spellStart"/>
            <w:r w:rsidRPr="0035107F">
              <w:t>close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5955C7AC" w14:textId="77777777" w:rsidR="0035107F" w:rsidRPr="0035107F" w:rsidRDefault="0035107F" w:rsidP="0035107F">
            <w:r w:rsidRPr="0035107F">
              <w:t>Закрывает соединение</w:t>
            </w:r>
          </w:p>
        </w:tc>
      </w:tr>
    </w:tbl>
    <w:p w14:paraId="25CF3932" w14:textId="77777777" w:rsidR="0035107F" w:rsidRPr="0035107F" w:rsidRDefault="0035107F" w:rsidP="0035107F">
      <w:r w:rsidRPr="0035107F">
        <w:pict w14:anchorId="51E4EF8E">
          <v:rect id="_x0000_i1702" style="width:0;height:1.5pt" o:hralign="center" o:hrstd="t" o:hr="t" fillcolor="#a0a0a0" stroked="f"/>
        </w:pict>
      </w:r>
    </w:p>
    <w:p w14:paraId="19D1FF98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🔧</w:t>
      </w:r>
      <w:r w:rsidRPr="0035107F">
        <w:rPr>
          <w:b/>
          <w:bCs/>
        </w:rPr>
        <w:t xml:space="preserve"> Пример полного подключения и запроса</w:t>
      </w:r>
    </w:p>
    <w:p w14:paraId="28472830" w14:textId="77777777" w:rsidR="0035107F" w:rsidRPr="0035107F" w:rsidRDefault="0035107F" w:rsidP="0035107F">
      <w:proofErr w:type="spellStart"/>
      <w:r w:rsidRPr="0035107F">
        <w:t>java</w:t>
      </w:r>
      <w:proofErr w:type="spellEnd"/>
    </w:p>
    <w:p w14:paraId="4CDD753B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66E73053" w14:textId="77777777" w:rsidR="0035107F" w:rsidRPr="0035107F" w:rsidRDefault="0035107F" w:rsidP="0035107F">
      <w:proofErr w:type="spellStart"/>
      <w:r w:rsidRPr="0035107F">
        <w:t>import</w:t>
      </w:r>
      <w:proofErr w:type="spellEnd"/>
      <w:r w:rsidRPr="0035107F">
        <w:t xml:space="preserve"> </w:t>
      </w:r>
      <w:proofErr w:type="spellStart"/>
      <w:r w:rsidRPr="0035107F">
        <w:t>java.sql</w:t>
      </w:r>
      <w:proofErr w:type="spellEnd"/>
      <w:r w:rsidRPr="0035107F">
        <w:t>.*;</w:t>
      </w:r>
    </w:p>
    <w:p w14:paraId="4E35BC77" w14:textId="77777777" w:rsidR="0035107F" w:rsidRPr="0035107F" w:rsidRDefault="0035107F" w:rsidP="0035107F"/>
    <w:p w14:paraId="7E8BF2AD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public class </w:t>
      </w:r>
      <w:proofErr w:type="spellStart"/>
      <w:r w:rsidRPr="0035107F">
        <w:rPr>
          <w:lang w:val="en-US"/>
        </w:rPr>
        <w:t>JdbcExample</w:t>
      </w:r>
      <w:proofErr w:type="spellEnd"/>
      <w:r w:rsidRPr="0035107F">
        <w:rPr>
          <w:lang w:val="en-US"/>
        </w:rPr>
        <w:t xml:space="preserve"> {</w:t>
      </w:r>
    </w:p>
    <w:p w14:paraId="59E9C1B2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public static void main(String[] args) {</w:t>
      </w:r>
    </w:p>
    <w:p w14:paraId="77B8A466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String </w:t>
      </w:r>
      <w:proofErr w:type="spellStart"/>
      <w:r w:rsidRPr="0035107F">
        <w:rPr>
          <w:lang w:val="en-US"/>
        </w:rPr>
        <w:t>url</w:t>
      </w:r>
      <w:proofErr w:type="spellEnd"/>
      <w:r w:rsidRPr="0035107F">
        <w:rPr>
          <w:lang w:val="en-US"/>
        </w:rPr>
        <w:t xml:space="preserve"> = "</w:t>
      </w:r>
      <w:proofErr w:type="spellStart"/>
      <w:r w:rsidRPr="0035107F">
        <w:rPr>
          <w:lang w:val="en-US"/>
        </w:rPr>
        <w:t>jdbc:mysql</w:t>
      </w:r>
      <w:proofErr w:type="spellEnd"/>
      <w:r w:rsidRPr="0035107F">
        <w:rPr>
          <w:lang w:val="en-US"/>
        </w:rPr>
        <w:t>://localhost:3306/shop";</w:t>
      </w:r>
    </w:p>
    <w:p w14:paraId="0187DBFD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String user = "root";</w:t>
      </w:r>
    </w:p>
    <w:p w14:paraId="540F20FF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String password = "1234";</w:t>
      </w:r>
    </w:p>
    <w:p w14:paraId="6371B74B" w14:textId="77777777" w:rsidR="0035107F" w:rsidRPr="0035107F" w:rsidRDefault="0035107F" w:rsidP="0035107F">
      <w:pPr>
        <w:rPr>
          <w:lang w:val="en-US"/>
        </w:rPr>
      </w:pPr>
    </w:p>
    <w:p w14:paraId="1C91A9B1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try (Connection conn = </w:t>
      </w:r>
      <w:proofErr w:type="spellStart"/>
      <w:r w:rsidRPr="0035107F">
        <w:rPr>
          <w:lang w:val="en-US"/>
        </w:rPr>
        <w:t>DriverManager.getConnection</w:t>
      </w:r>
      <w:proofErr w:type="spellEnd"/>
      <w:r w:rsidRPr="0035107F">
        <w:rPr>
          <w:lang w:val="en-US"/>
        </w:rPr>
        <w:t>(</w:t>
      </w:r>
      <w:proofErr w:type="spellStart"/>
      <w:r w:rsidRPr="0035107F">
        <w:rPr>
          <w:lang w:val="en-US"/>
        </w:rPr>
        <w:t>url</w:t>
      </w:r>
      <w:proofErr w:type="spellEnd"/>
      <w:r w:rsidRPr="0035107F">
        <w:rPr>
          <w:lang w:val="en-US"/>
        </w:rPr>
        <w:t>, user, password);</w:t>
      </w:r>
    </w:p>
    <w:p w14:paraId="1B279EEE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lastRenderedPageBreak/>
        <w:t xml:space="preserve">             Statement </w:t>
      </w:r>
      <w:proofErr w:type="spellStart"/>
      <w:r w:rsidRPr="0035107F">
        <w:rPr>
          <w:lang w:val="en-US"/>
        </w:rPr>
        <w:t>stmt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conn.createStatement</w:t>
      </w:r>
      <w:proofErr w:type="spellEnd"/>
      <w:r w:rsidRPr="0035107F">
        <w:rPr>
          <w:lang w:val="en-US"/>
        </w:rPr>
        <w:t>();</w:t>
      </w:r>
    </w:p>
    <w:p w14:paraId="5A08C9B4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 </w:t>
      </w: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stmt.executeQuery</w:t>
      </w:r>
      <w:proofErr w:type="spellEnd"/>
      <w:r w:rsidRPr="0035107F">
        <w:rPr>
          <w:lang w:val="en-US"/>
        </w:rPr>
        <w:t>("SELECT * FROM products")) {</w:t>
      </w:r>
    </w:p>
    <w:p w14:paraId="1E2EF5E7" w14:textId="77777777" w:rsidR="0035107F" w:rsidRPr="0035107F" w:rsidRDefault="0035107F" w:rsidP="0035107F">
      <w:pPr>
        <w:rPr>
          <w:lang w:val="en-US"/>
        </w:rPr>
      </w:pPr>
    </w:p>
    <w:p w14:paraId="0A9C6DE5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while (</w:t>
      </w:r>
      <w:proofErr w:type="spellStart"/>
      <w:r w:rsidRPr="0035107F">
        <w:rPr>
          <w:lang w:val="en-US"/>
        </w:rPr>
        <w:t>rs.next</w:t>
      </w:r>
      <w:proofErr w:type="spellEnd"/>
      <w:r w:rsidRPr="0035107F">
        <w:rPr>
          <w:lang w:val="en-US"/>
        </w:rPr>
        <w:t>()) {</w:t>
      </w:r>
    </w:p>
    <w:p w14:paraId="2E30AEE7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    int id = </w:t>
      </w:r>
      <w:proofErr w:type="spellStart"/>
      <w:r w:rsidRPr="0035107F">
        <w:rPr>
          <w:lang w:val="en-US"/>
        </w:rPr>
        <w:t>rs.getInt</w:t>
      </w:r>
      <w:proofErr w:type="spellEnd"/>
      <w:r w:rsidRPr="0035107F">
        <w:rPr>
          <w:lang w:val="en-US"/>
        </w:rPr>
        <w:t>("id");</w:t>
      </w:r>
    </w:p>
    <w:p w14:paraId="1CB29D0D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    String name = </w:t>
      </w:r>
      <w:proofErr w:type="spellStart"/>
      <w:r w:rsidRPr="0035107F">
        <w:rPr>
          <w:lang w:val="en-US"/>
        </w:rPr>
        <w:t>rs.getString</w:t>
      </w:r>
      <w:proofErr w:type="spellEnd"/>
      <w:r w:rsidRPr="0035107F">
        <w:rPr>
          <w:lang w:val="en-US"/>
        </w:rPr>
        <w:t>("name");</w:t>
      </w:r>
    </w:p>
    <w:p w14:paraId="0B3FB9FE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    double price = </w:t>
      </w:r>
      <w:proofErr w:type="spellStart"/>
      <w:r w:rsidRPr="0035107F">
        <w:rPr>
          <w:lang w:val="en-US"/>
        </w:rPr>
        <w:t>rs.getDouble</w:t>
      </w:r>
      <w:proofErr w:type="spellEnd"/>
      <w:r w:rsidRPr="0035107F">
        <w:rPr>
          <w:lang w:val="en-US"/>
        </w:rPr>
        <w:t>("price");</w:t>
      </w:r>
    </w:p>
    <w:p w14:paraId="26CEF694" w14:textId="77777777" w:rsidR="0035107F" w:rsidRPr="0035107F" w:rsidRDefault="0035107F" w:rsidP="0035107F">
      <w:pPr>
        <w:rPr>
          <w:lang w:val="en-US"/>
        </w:rPr>
      </w:pPr>
    </w:p>
    <w:p w14:paraId="6CD6532B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    </w:t>
      </w:r>
      <w:proofErr w:type="spellStart"/>
      <w:r w:rsidRPr="0035107F">
        <w:rPr>
          <w:lang w:val="en-US"/>
        </w:rPr>
        <w:t>System.out.println</w:t>
      </w:r>
      <w:proofErr w:type="spellEnd"/>
      <w:r w:rsidRPr="0035107F">
        <w:rPr>
          <w:lang w:val="en-US"/>
        </w:rPr>
        <w:t>(id + ": " + name + " → $" + price);</w:t>
      </w:r>
    </w:p>
    <w:p w14:paraId="75419CCB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}</w:t>
      </w:r>
    </w:p>
    <w:p w14:paraId="71290178" w14:textId="77777777" w:rsidR="0035107F" w:rsidRPr="0035107F" w:rsidRDefault="0035107F" w:rsidP="0035107F">
      <w:pPr>
        <w:rPr>
          <w:lang w:val="en-US"/>
        </w:rPr>
      </w:pPr>
    </w:p>
    <w:p w14:paraId="4D2A3DD2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} catch (</w:t>
      </w:r>
      <w:proofErr w:type="spellStart"/>
      <w:r w:rsidRPr="0035107F">
        <w:rPr>
          <w:lang w:val="en-US"/>
        </w:rPr>
        <w:t>SQLException</w:t>
      </w:r>
      <w:proofErr w:type="spellEnd"/>
      <w:r w:rsidRPr="0035107F">
        <w:rPr>
          <w:lang w:val="en-US"/>
        </w:rPr>
        <w:t xml:space="preserve"> e) {</w:t>
      </w:r>
    </w:p>
    <w:p w14:paraId="68928A69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    </w:t>
      </w:r>
      <w:proofErr w:type="spellStart"/>
      <w:r w:rsidRPr="0035107F">
        <w:rPr>
          <w:lang w:val="en-US"/>
        </w:rPr>
        <w:t>e.printStackTrace</w:t>
      </w:r>
      <w:proofErr w:type="spellEnd"/>
      <w:r w:rsidRPr="0035107F">
        <w:rPr>
          <w:lang w:val="en-US"/>
        </w:rPr>
        <w:t>();</w:t>
      </w:r>
    </w:p>
    <w:p w14:paraId="58D4D847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    }</w:t>
      </w:r>
    </w:p>
    <w:p w14:paraId="7879F87A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}</w:t>
      </w:r>
    </w:p>
    <w:p w14:paraId="7A3E549B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}</w:t>
      </w:r>
    </w:p>
    <w:p w14:paraId="4440BAEA" w14:textId="77777777" w:rsidR="0035107F" w:rsidRPr="0035107F" w:rsidRDefault="0035107F" w:rsidP="0035107F">
      <w:pPr>
        <w:rPr>
          <w:lang w:val="en-US"/>
        </w:rPr>
      </w:pPr>
      <w:r w:rsidRPr="0035107F">
        <w:rPr>
          <w:rFonts w:ascii="Segoe UI Symbol" w:hAnsi="Segoe UI Symbol" w:cs="Segoe UI Symbol"/>
          <w:lang w:val="en-US"/>
        </w:rPr>
        <w:t>⚠</w:t>
      </w:r>
      <w:r w:rsidRPr="0035107F">
        <w:rPr>
          <w:lang w:val="en-US"/>
        </w:rPr>
        <w:t xml:space="preserve"> </w:t>
      </w:r>
      <w:r w:rsidRPr="0035107F">
        <w:t>Важно</w:t>
      </w:r>
      <w:r w:rsidRPr="0035107F">
        <w:rPr>
          <w:lang w:val="en-US"/>
        </w:rPr>
        <w:t xml:space="preserve">: </w:t>
      </w:r>
      <w:r w:rsidRPr="0035107F">
        <w:t>используем</w:t>
      </w:r>
      <w:r w:rsidRPr="0035107F">
        <w:rPr>
          <w:lang w:val="en-US"/>
        </w:rPr>
        <w:t xml:space="preserve"> </w:t>
      </w:r>
      <w:r w:rsidRPr="0035107F">
        <w:rPr>
          <w:b/>
          <w:bCs/>
          <w:lang w:val="en-US"/>
        </w:rPr>
        <w:t>try-with-resources</w:t>
      </w:r>
      <w:r w:rsidRPr="0035107F">
        <w:rPr>
          <w:lang w:val="en-US"/>
        </w:rPr>
        <w:t xml:space="preserve"> — </w:t>
      </w:r>
      <w:r w:rsidRPr="0035107F">
        <w:t>соединение</w:t>
      </w:r>
      <w:r w:rsidRPr="0035107F">
        <w:rPr>
          <w:lang w:val="en-US"/>
        </w:rPr>
        <w:t xml:space="preserve">, Statement </w:t>
      </w:r>
      <w:r w:rsidRPr="0035107F">
        <w:t>и</w:t>
      </w:r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r w:rsidRPr="0035107F">
        <w:t>будут</w:t>
      </w:r>
      <w:r w:rsidRPr="0035107F">
        <w:rPr>
          <w:lang w:val="en-US"/>
        </w:rPr>
        <w:t xml:space="preserve"> </w:t>
      </w:r>
      <w:r w:rsidRPr="0035107F">
        <w:rPr>
          <w:b/>
          <w:bCs/>
        </w:rPr>
        <w:t>автоматически</w:t>
      </w:r>
      <w:r w:rsidRPr="0035107F">
        <w:rPr>
          <w:b/>
          <w:bCs/>
          <w:lang w:val="en-US"/>
        </w:rPr>
        <w:t xml:space="preserve"> </w:t>
      </w:r>
      <w:r w:rsidRPr="0035107F">
        <w:rPr>
          <w:b/>
          <w:bCs/>
        </w:rPr>
        <w:t>закрыты</w:t>
      </w:r>
      <w:r w:rsidRPr="0035107F">
        <w:rPr>
          <w:lang w:val="en-US"/>
        </w:rPr>
        <w:t>.</w:t>
      </w:r>
    </w:p>
    <w:p w14:paraId="024F7F8C" w14:textId="77777777" w:rsidR="0035107F" w:rsidRPr="0035107F" w:rsidRDefault="0035107F" w:rsidP="0035107F">
      <w:r w:rsidRPr="0035107F">
        <w:pict w14:anchorId="56C6EFC7">
          <v:rect id="_x0000_i1703" style="width:0;height:1.5pt" o:hralign="center" o:hrstd="t" o:hr="t" fillcolor="#a0a0a0" stroked="f"/>
        </w:pict>
      </w:r>
    </w:p>
    <w:p w14:paraId="3EDCDDD9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🧪</w:t>
      </w:r>
      <w:r w:rsidRPr="0035107F">
        <w:rPr>
          <w:b/>
          <w:bCs/>
        </w:rPr>
        <w:t xml:space="preserve"> Немного подробнее про SQL-инструкции</w:t>
      </w:r>
    </w:p>
    <w:p w14:paraId="3A37AC52" w14:textId="77777777" w:rsidR="0035107F" w:rsidRPr="0035107F" w:rsidRDefault="0035107F" w:rsidP="0035107F">
      <w:pPr>
        <w:rPr>
          <w:b/>
          <w:bCs/>
          <w:lang w:val="en-US"/>
        </w:rPr>
      </w:pPr>
      <w:r w:rsidRPr="0035107F">
        <w:rPr>
          <w:b/>
          <w:bCs/>
          <w:lang w:val="en-US"/>
        </w:rPr>
        <w:t>Statement</w:t>
      </w:r>
    </w:p>
    <w:p w14:paraId="04DA9225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java</w:t>
      </w:r>
    </w:p>
    <w:p w14:paraId="50254C70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t>КопироватьРедактировать</w:t>
      </w:r>
      <w:proofErr w:type="spellEnd"/>
    </w:p>
    <w:p w14:paraId="41F24AF7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Statement </w:t>
      </w:r>
      <w:proofErr w:type="spellStart"/>
      <w:r w:rsidRPr="0035107F">
        <w:rPr>
          <w:lang w:val="en-US"/>
        </w:rPr>
        <w:t>stmt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conn.createStatement</w:t>
      </w:r>
      <w:proofErr w:type="spellEnd"/>
      <w:r w:rsidRPr="0035107F">
        <w:rPr>
          <w:lang w:val="en-US"/>
        </w:rPr>
        <w:t>();</w:t>
      </w:r>
    </w:p>
    <w:p w14:paraId="0732BD40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stmt.executeQuery</w:t>
      </w:r>
      <w:proofErr w:type="spellEnd"/>
      <w:r w:rsidRPr="0035107F">
        <w:rPr>
          <w:lang w:val="en-US"/>
        </w:rPr>
        <w:t>("SELECT * FROM table");</w:t>
      </w:r>
    </w:p>
    <w:p w14:paraId="4092F9B8" w14:textId="77777777" w:rsidR="0035107F" w:rsidRPr="0035107F" w:rsidRDefault="0035107F" w:rsidP="0035107F">
      <w:r w:rsidRPr="0035107F">
        <w:t xml:space="preserve">Используется для </w:t>
      </w:r>
      <w:r w:rsidRPr="0035107F">
        <w:rPr>
          <w:b/>
          <w:bCs/>
        </w:rPr>
        <w:t>простых запросов</w:t>
      </w:r>
      <w:r w:rsidRPr="0035107F">
        <w:t xml:space="preserve"> (без параметров)</w:t>
      </w:r>
    </w:p>
    <w:p w14:paraId="6182EDE5" w14:textId="77777777" w:rsidR="0035107F" w:rsidRPr="0035107F" w:rsidRDefault="0035107F" w:rsidP="0035107F">
      <w:r w:rsidRPr="0035107F">
        <w:pict w14:anchorId="28E9934A">
          <v:rect id="_x0000_i1704" style="width:0;height:1.5pt" o:hralign="center" o:hrstd="t" o:hr="t" fillcolor="#a0a0a0" stroked="f"/>
        </w:pict>
      </w:r>
    </w:p>
    <w:p w14:paraId="76ED532A" w14:textId="77777777" w:rsidR="0035107F" w:rsidRPr="0035107F" w:rsidRDefault="0035107F" w:rsidP="0035107F">
      <w:pPr>
        <w:rPr>
          <w:b/>
          <w:bCs/>
          <w:lang w:val="en-US"/>
        </w:rPr>
      </w:pPr>
      <w:proofErr w:type="spellStart"/>
      <w:r w:rsidRPr="0035107F">
        <w:rPr>
          <w:b/>
          <w:bCs/>
          <w:lang w:val="en-US"/>
        </w:rPr>
        <w:t>PreparedStatement</w:t>
      </w:r>
      <w:proofErr w:type="spellEnd"/>
    </w:p>
    <w:p w14:paraId="099C5E75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java</w:t>
      </w:r>
    </w:p>
    <w:p w14:paraId="4EE06D12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lastRenderedPageBreak/>
        <w:t>КопироватьРедактировать</w:t>
      </w:r>
      <w:proofErr w:type="spellEnd"/>
    </w:p>
    <w:p w14:paraId="12C518B8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PreparedStatement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ps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conn.prepareStatement</w:t>
      </w:r>
      <w:proofErr w:type="spellEnd"/>
      <w:r w:rsidRPr="0035107F">
        <w:rPr>
          <w:lang w:val="en-US"/>
        </w:rPr>
        <w:t>("SELECT * FROM users WHERE id = ?");</w:t>
      </w:r>
    </w:p>
    <w:p w14:paraId="2E5201C5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ps.setInt</w:t>
      </w:r>
      <w:proofErr w:type="spellEnd"/>
      <w:r w:rsidRPr="0035107F">
        <w:rPr>
          <w:lang w:val="en-US"/>
        </w:rPr>
        <w:t>(1, 5);</w:t>
      </w:r>
    </w:p>
    <w:p w14:paraId="1B1A9B84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ps.executeQuery</w:t>
      </w:r>
      <w:proofErr w:type="spellEnd"/>
      <w:r w:rsidRPr="0035107F">
        <w:rPr>
          <w:lang w:val="en-US"/>
        </w:rPr>
        <w:t>();</w:t>
      </w:r>
    </w:p>
    <w:p w14:paraId="66CCCC3A" w14:textId="77777777" w:rsidR="0035107F" w:rsidRPr="0035107F" w:rsidRDefault="0035107F" w:rsidP="0035107F">
      <w:r w:rsidRPr="0035107F">
        <w:t>Используется для:</w:t>
      </w:r>
    </w:p>
    <w:p w14:paraId="59C3AC87" w14:textId="77777777" w:rsidR="0035107F" w:rsidRPr="0035107F" w:rsidRDefault="0035107F" w:rsidP="0035107F">
      <w:pPr>
        <w:numPr>
          <w:ilvl w:val="0"/>
          <w:numId w:val="45"/>
        </w:numPr>
      </w:pPr>
      <w:r w:rsidRPr="0035107F">
        <w:rPr>
          <w:b/>
          <w:bCs/>
        </w:rPr>
        <w:t>параметризации запросов</w:t>
      </w:r>
    </w:p>
    <w:p w14:paraId="42BEA09E" w14:textId="77777777" w:rsidR="0035107F" w:rsidRPr="0035107F" w:rsidRDefault="0035107F" w:rsidP="0035107F">
      <w:pPr>
        <w:numPr>
          <w:ilvl w:val="0"/>
          <w:numId w:val="45"/>
        </w:numPr>
      </w:pPr>
      <w:r w:rsidRPr="0035107F">
        <w:rPr>
          <w:b/>
          <w:bCs/>
        </w:rPr>
        <w:t>предотвращения SQL-инъекций</w:t>
      </w:r>
    </w:p>
    <w:p w14:paraId="2624A49E" w14:textId="77777777" w:rsidR="0035107F" w:rsidRPr="0035107F" w:rsidRDefault="0035107F" w:rsidP="0035107F">
      <w:pPr>
        <w:numPr>
          <w:ilvl w:val="0"/>
          <w:numId w:val="45"/>
        </w:numPr>
      </w:pPr>
      <w:r w:rsidRPr="0035107F">
        <w:rPr>
          <w:b/>
          <w:bCs/>
        </w:rPr>
        <w:t>повторного использования</w:t>
      </w:r>
    </w:p>
    <w:p w14:paraId="66CC055B" w14:textId="77777777" w:rsidR="0035107F" w:rsidRPr="0035107F" w:rsidRDefault="0035107F" w:rsidP="0035107F">
      <w:r w:rsidRPr="0035107F">
        <w:pict w14:anchorId="23C44A3D">
          <v:rect id="_x0000_i1705" style="width:0;height:1.5pt" o:hralign="center" o:hrstd="t" o:hr="t" fillcolor="#a0a0a0" stroked="f"/>
        </w:pict>
      </w:r>
    </w:p>
    <w:p w14:paraId="3BF66A99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🔐</w:t>
      </w:r>
      <w:r w:rsidRPr="0035107F">
        <w:rPr>
          <w:b/>
          <w:bCs/>
        </w:rPr>
        <w:t xml:space="preserve"> Транзакции через Connection</w:t>
      </w:r>
    </w:p>
    <w:p w14:paraId="776430B1" w14:textId="77777777" w:rsidR="0035107F" w:rsidRPr="0035107F" w:rsidRDefault="0035107F" w:rsidP="0035107F">
      <w:proofErr w:type="spellStart"/>
      <w:r w:rsidRPr="0035107F">
        <w:t>java</w:t>
      </w:r>
      <w:proofErr w:type="spellEnd"/>
    </w:p>
    <w:p w14:paraId="59ACF095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5A966EC0" w14:textId="77777777" w:rsidR="0035107F" w:rsidRPr="0035107F" w:rsidRDefault="0035107F" w:rsidP="0035107F">
      <w:proofErr w:type="spellStart"/>
      <w:r w:rsidRPr="0035107F">
        <w:t>conn.setAutoCommit</w:t>
      </w:r>
      <w:proofErr w:type="spellEnd"/>
      <w:r w:rsidRPr="0035107F">
        <w:t>(</w:t>
      </w:r>
      <w:proofErr w:type="spellStart"/>
      <w:r w:rsidRPr="0035107F">
        <w:t>false</w:t>
      </w:r>
      <w:proofErr w:type="spellEnd"/>
      <w:r w:rsidRPr="0035107F">
        <w:t>); // вручную управляем транзакцией</w:t>
      </w:r>
    </w:p>
    <w:p w14:paraId="5823A7CC" w14:textId="77777777" w:rsidR="0035107F" w:rsidRPr="0035107F" w:rsidRDefault="0035107F" w:rsidP="0035107F"/>
    <w:p w14:paraId="6AE91419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try {</w:t>
      </w:r>
    </w:p>
    <w:p w14:paraId="0AB4FEDE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// ... </w:t>
      </w:r>
      <w:r w:rsidRPr="0035107F">
        <w:t>операции</w:t>
      </w:r>
      <w:r w:rsidRPr="0035107F">
        <w:rPr>
          <w:lang w:val="en-US"/>
        </w:rPr>
        <w:t xml:space="preserve"> insert/update/delete</w:t>
      </w:r>
    </w:p>
    <w:p w14:paraId="5CA240D2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</w:t>
      </w:r>
      <w:proofErr w:type="spellStart"/>
      <w:r w:rsidRPr="0035107F">
        <w:rPr>
          <w:lang w:val="en-US"/>
        </w:rPr>
        <w:t>conn.commit</w:t>
      </w:r>
      <w:proofErr w:type="spellEnd"/>
      <w:r w:rsidRPr="0035107F">
        <w:rPr>
          <w:lang w:val="en-US"/>
        </w:rPr>
        <w:t>();</w:t>
      </w:r>
    </w:p>
    <w:p w14:paraId="579D9EA4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} catch (</w:t>
      </w:r>
      <w:proofErr w:type="spellStart"/>
      <w:r w:rsidRPr="0035107F">
        <w:rPr>
          <w:lang w:val="en-US"/>
        </w:rPr>
        <w:t>SQLException</w:t>
      </w:r>
      <w:proofErr w:type="spellEnd"/>
      <w:r w:rsidRPr="0035107F">
        <w:rPr>
          <w:lang w:val="en-US"/>
        </w:rPr>
        <w:t xml:space="preserve"> e) {</w:t>
      </w:r>
    </w:p>
    <w:p w14:paraId="54DBD810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</w:t>
      </w:r>
      <w:proofErr w:type="spellStart"/>
      <w:r w:rsidRPr="0035107F">
        <w:rPr>
          <w:lang w:val="en-US"/>
        </w:rPr>
        <w:t>conn.rollback</w:t>
      </w:r>
      <w:proofErr w:type="spellEnd"/>
      <w:r w:rsidRPr="0035107F">
        <w:rPr>
          <w:lang w:val="en-US"/>
        </w:rPr>
        <w:t xml:space="preserve">(); // </w:t>
      </w:r>
      <w:r w:rsidRPr="0035107F">
        <w:t>откат</w:t>
      </w:r>
      <w:r w:rsidRPr="0035107F">
        <w:rPr>
          <w:lang w:val="en-US"/>
        </w:rPr>
        <w:t xml:space="preserve"> </w:t>
      </w:r>
      <w:r w:rsidRPr="0035107F">
        <w:t>в</w:t>
      </w:r>
      <w:r w:rsidRPr="0035107F">
        <w:rPr>
          <w:lang w:val="en-US"/>
        </w:rPr>
        <w:t xml:space="preserve"> </w:t>
      </w:r>
      <w:r w:rsidRPr="0035107F">
        <w:t>случае</w:t>
      </w:r>
      <w:r w:rsidRPr="0035107F">
        <w:rPr>
          <w:lang w:val="en-US"/>
        </w:rPr>
        <w:t xml:space="preserve"> </w:t>
      </w:r>
      <w:r w:rsidRPr="0035107F">
        <w:t>ошибки</w:t>
      </w:r>
    </w:p>
    <w:p w14:paraId="10FCB987" w14:textId="77777777" w:rsidR="0035107F" w:rsidRPr="0035107F" w:rsidRDefault="0035107F" w:rsidP="0035107F">
      <w:r w:rsidRPr="0035107F">
        <w:t>}</w:t>
      </w:r>
    </w:p>
    <w:p w14:paraId="4A66301B" w14:textId="77777777" w:rsidR="0035107F" w:rsidRPr="0035107F" w:rsidRDefault="0035107F" w:rsidP="0035107F">
      <w:r w:rsidRPr="0035107F">
        <w:pict w14:anchorId="3C60BD28">
          <v:rect id="_x0000_i1706" style="width:0;height:1.5pt" o:hralign="center" o:hrstd="t" o:hr="t" fillcolor="#a0a0a0" stroked="f"/>
        </w:pict>
      </w:r>
    </w:p>
    <w:p w14:paraId="4D506143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📦</w:t>
      </w:r>
      <w:r w:rsidRPr="0035107F">
        <w:rPr>
          <w:b/>
          <w:bCs/>
        </w:rPr>
        <w:t xml:space="preserve"> Как выглядит JDBC-URL?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384"/>
      </w:tblGrid>
      <w:tr w:rsidR="0035107F" w:rsidRPr="0035107F" w14:paraId="7AAF2745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01EEF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БД</w:t>
            </w:r>
          </w:p>
        </w:tc>
        <w:tc>
          <w:tcPr>
            <w:tcW w:w="0" w:type="auto"/>
            <w:vAlign w:val="center"/>
            <w:hideMark/>
          </w:tcPr>
          <w:p w14:paraId="429F7743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Пример JDBC URL</w:t>
            </w:r>
          </w:p>
        </w:tc>
      </w:tr>
      <w:tr w:rsidR="0035107F" w:rsidRPr="0035107F" w14:paraId="4B165D23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26B6B" w14:textId="77777777" w:rsidR="0035107F" w:rsidRPr="0035107F" w:rsidRDefault="0035107F" w:rsidP="0035107F">
            <w:r w:rsidRPr="0035107F">
              <w:t>MySQL</w:t>
            </w:r>
          </w:p>
        </w:tc>
        <w:tc>
          <w:tcPr>
            <w:tcW w:w="0" w:type="auto"/>
            <w:vAlign w:val="center"/>
            <w:hideMark/>
          </w:tcPr>
          <w:p w14:paraId="225FAA56" w14:textId="77777777" w:rsidR="0035107F" w:rsidRPr="0035107F" w:rsidRDefault="0035107F" w:rsidP="0035107F">
            <w:proofErr w:type="spellStart"/>
            <w:r w:rsidRPr="0035107F">
              <w:t>jdbc:mysql</w:t>
            </w:r>
            <w:proofErr w:type="spellEnd"/>
            <w:r w:rsidRPr="0035107F">
              <w:t>://localhost:3306/</w:t>
            </w:r>
            <w:proofErr w:type="spellStart"/>
            <w:r w:rsidRPr="0035107F">
              <w:t>mydb</w:t>
            </w:r>
            <w:proofErr w:type="spellEnd"/>
          </w:p>
        </w:tc>
      </w:tr>
      <w:tr w:rsidR="0035107F" w:rsidRPr="0035107F" w14:paraId="452B332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F4E3" w14:textId="77777777" w:rsidR="0035107F" w:rsidRPr="0035107F" w:rsidRDefault="0035107F" w:rsidP="0035107F">
            <w:proofErr w:type="spellStart"/>
            <w:r w:rsidRPr="0035107F">
              <w:t>PostgreSQL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274E3" w14:textId="77777777" w:rsidR="0035107F" w:rsidRPr="0035107F" w:rsidRDefault="0035107F" w:rsidP="0035107F">
            <w:proofErr w:type="spellStart"/>
            <w:r w:rsidRPr="0035107F">
              <w:t>jdbc:postgresql</w:t>
            </w:r>
            <w:proofErr w:type="spellEnd"/>
            <w:r w:rsidRPr="0035107F">
              <w:t>://localhost:5432/</w:t>
            </w:r>
            <w:proofErr w:type="spellStart"/>
            <w:r w:rsidRPr="0035107F">
              <w:t>mydb</w:t>
            </w:r>
            <w:proofErr w:type="spellEnd"/>
          </w:p>
        </w:tc>
      </w:tr>
      <w:tr w:rsidR="0035107F" w:rsidRPr="0035107F" w14:paraId="2CBDE53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667C4" w14:textId="77777777" w:rsidR="0035107F" w:rsidRPr="0035107F" w:rsidRDefault="0035107F" w:rsidP="0035107F">
            <w:proofErr w:type="spellStart"/>
            <w:r w:rsidRPr="0035107F">
              <w:t>SQLite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D782B2" w14:textId="77777777" w:rsidR="0035107F" w:rsidRPr="0035107F" w:rsidRDefault="0035107F" w:rsidP="0035107F">
            <w:proofErr w:type="spellStart"/>
            <w:r w:rsidRPr="0035107F">
              <w:t>jdbc:sqlite:myfile.db</w:t>
            </w:r>
            <w:proofErr w:type="spellEnd"/>
          </w:p>
        </w:tc>
      </w:tr>
      <w:tr w:rsidR="0035107F" w:rsidRPr="0035107F" w14:paraId="68F1B35D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F673E" w14:textId="77777777" w:rsidR="0035107F" w:rsidRPr="0035107F" w:rsidRDefault="0035107F" w:rsidP="0035107F">
            <w:r w:rsidRPr="0035107F">
              <w:t>Oracle</w:t>
            </w:r>
          </w:p>
        </w:tc>
        <w:tc>
          <w:tcPr>
            <w:tcW w:w="0" w:type="auto"/>
            <w:vAlign w:val="center"/>
            <w:hideMark/>
          </w:tcPr>
          <w:p w14:paraId="45F87D74" w14:textId="77777777" w:rsidR="0035107F" w:rsidRPr="0035107F" w:rsidRDefault="0035107F" w:rsidP="0035107F">
            <w:proofErr w:type="spellStart"/>
            <w:r w:rsidRPr="0035107F">
              <w:t>jdbc:oracle:thin</w:t>
            </w:r>
            <w:proofErr w:type="spellEnd"/>
            <w:r w:rsidRPr="0035107F">
              <w:t>:@localhost:1521:xe</w:t>
            </w:r>
          </w:p>
        </w:tc>
      </w:tr>
    </w:tbl>
    <w:p w14:paraId="1B7AEA07" w14:textId="77777777" w:rsidR="0035107F" w:rsidRPr="0035107F" w:rsidRDefault="0035107F" w:rsidP="0035107F">
      <w:r w:rsidRPr="0035107F">
        <w:lastRenderedPageBreak/>
        <w:pict w14:anchorId="66458DCE">
          <v:rect id="_x0000_i1707" style="width:0;height:1.5pt" o:hralign="center" o:hrstd="t" o:hr="t" fillcolor="#a0a0a0" stroked="f"/>
        </w:pict>
      </w:r>
    </w:p>
    <w:p w14:paraId="5570CFF4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Symbol" w:hAnsi="Segoe UI Symbol" w:cs="Segoe UI Symbol"/>
          <w:b/>
          <w:bCs/>
        </w:rPr>
        <w:t>⚠</w:t>
      </w:r>
      <w:r w:rsidRPr="0035107F">
        <w:rPr>
          <w:b/>
          <w:bCs/>
        </w:rPr>
        <w:t xml:space="preserve"> Важные замечания:</w:t>
      </w:r>
    </w:p>
    <w:p w14:paraId="63E6B36F" w14:textId="77777777" w:rsidR="0035107F" w:rsidRPr="0035107F" w:rsidRDefault="0035107F" w:rsidP="0035107F">
      <w:pPr>
        <w:numPr>
          <w:ilvl w:val="0"/>
          <w:numId w:val="46"/>
        </w:numPr>
      </w:pPr>
      <w:r w:rsidRPr="0035107F">
        <w:t xml:space="preserve">JDBC </w:t>
      </w:r>
      <w:r w:rsidRPr="0035107F">
        <w:rPr>
          <w:b/>
          <w:bCs/>
        </w:rPr>
        <w:t>не проверяет доступность базы</w:t>
      </w:r>
      <w:r w:rsidRPr="0035107F">
        <w:t xml:space="preserve"> сам — ошибки надо ловить (</w:t>
      </w:r>
      <w:proofErr w:type="spellStart"/>
      <w:r w:rsidRPr="0035107F">
        <w:t>SQLException</w:t>
      </w:r>
      <w:proofErr w:type="spellEnd"/>
      <w:r w:rsidRPr="0035107F">
        <w:t>)</w:t>
      </w:r>
    </w:p>
    <w:p w14:paraId="247E8377" w14:textId="77777777" w:rsidR="0035107F" w:rsidRPr="0035107F" w:rsidRDefault="0035107F" w:rsidP="0035107F">
      <w:pPr>
        <w:numPr>
          <w:ilvl w:val="0"/>
          <w:numId w:val="46"/>
        </w:numPr>
      </w:pPr>
      <w:r w:rsidRPr="0035107F">
        <w:t xml:space="preserve">После выполнения запросов </w:t>
      </w:r>
      <w:r w:rsidRPr="0035107F">
        <w:rPr>
          <w:b/>
          <w:bCs/>
        </w:rPr>
        <w:t>обязательно закрывать соединение</w:t>
      </w:r>
    </w:p>
    <w:p w14:paraId="2486336A" w14:textId="77777777" w:rsidR="0035107F" w:rsidRPr="0035107F" w:rsidRDefault="0035107F" w:rsidP="0035107F">
      <w:pPr>
        <w:numPr>
          <w:ilvl w:val="0"/>
          <w:numId w:val="46"/>
        </w:numPr>
      </w:pPr>
      <w:r w:rsidRPr="0035107F">
        <w:t xml:space="preserve">Работа с </w:t>
      </w:r>
      <w:proofErr w:type="spellStart"/>
      <w:r w:rsidRPr="0035107F">
        <w:t>ResultSet</w:t>
      </w:r>
      <w:proofErr w:type="spellEnd"/>
      <w:r w:rsidRPr="0035107F">
        <w:t xml:space="preserve"> возможна </w:t>
      </w:r>
      <w:r w:rsidRPr="0035107F">
        <w:rPr>
          <w:b/>
          <w:bCs/>
        </w:rPr>
        <w:t xml:space="preserve">только пока открыты </w:t>
      </w:r>
      <w:proofErr w:type="spellStart"/>
      <w:r w:rsidRPr="0035107F">
        <w:rPr>
          <w:b/>
          <w:bCs/>
        </w:rPr>
        <w:t>Statement</w:t>
      </w:r>
      <w:proofErr w:type="spellEnd"/>
      <w:r w:rsidRPr="0035107F">
        <w:rPr>
          <w:b/>
          <w:bCs/>
        </w:rPr>
        <w:t xml:space="preserve"> и Connection</w:t>
      </w:r>
    </w:p>
    <w:p w14:paraId="4B6F326A" w14:textId="77777777" w:rsidR="0035107F" w:rsidRPr="0035107F" w:rsidRDefault="0035107F" w:rsidP="0035107F">
      <w:r w:rsidRPr="0035107F">
        <w:pict w14:anchorId="155E15B8">
          <v:rect id="_x0000_i1708" style="width:0;height:1.5pt" o:hralign="center" o:hrstd="t" o:hr="t" fillcolor="#a0a0a0" stroked="f"/>
        </w:pict>
      </w:r>
    </w:p>
    <w:p w14:paraId="03EDDC3C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🧾</w:t>
      </w:r>
      <w:r w:rsidRPr="0035107F">
        <w:rPr>
          <w:b/>
          <w:bCs/>
        </w:rPr>
        <w:t xml:space="preserve"> Резюме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226"/>
      </w:tblGrid>
      <w:tr w:rsidR="0035107F" w:rsidRPr="0035107F" w14:paraId="0FE4F7F8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6A776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0F34684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Назначение</w:t>
            </w:r>
          </w:p>
        </w:tc>
      </w:tr>
      <w:tr w:rsidR="0035107F" w:rsidRPr="0035107F" w14:paraId="0B3BBE46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9998B" w14:textId="77777777" w:rsidR="0035107F" w:rsidRPr="0035107F" w:rsidRDefault="0035107F" w:rsidP="0035107F">
            <w:proofErr w:type="spellStart"/>
            <w:r w:rsidRPr="0035107F">
              <w:t>DriverManager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45488" w14:textId="77777777" w:rsidR="0035107F" w:rsidRPr="0035107F" w:rsidRDefault="0035107F" w:rsidP="0035107F">
            <w:r w:rsidRPr="0035107F">
              <w:t>Управляет подключениями к БД</w:t>
            </w:r>
          </w:p>
        </w:tc>
      </w:tr>
      <w:tr w:rsidR="0035107F" w:rsidRPr="0035107F" w14:paraId="25CE1D32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F473E" w14:textId="77777777" w:rsidR="0035107F" w:rsidRPr="0035107F" w:rsidRDefault="0035107F" w:rsidP="0035107F">
            <w:r w:rsidRPr="0035107F">
              <w:t>Connection</w:t>
            </w:r>
          </w:p>
        </w:tc>
        <w:tc>
          <w:tcPr>
            <w:tcW w:w="0" w:type="auto"/>
            <w:vAlign w:val="center"/>
            <w:hideMark/>
          </w:tcPr>
          <w:p w14:paraId="155CD7C3" w14:textId="77777777" w:rsidR="0035107F" w:rsidRPr="0035107F" w:rsidRDefault="0035107F" w:rsidP="0035107F">
            <w:r w:rsidRPr="0035107F">
              <w:t>Представляет соединение, управляет транзакциями</w:t>
            </w:r>
          </w:p>
        </w:tc>
      </w:tr>
      <w:tr w:rsidR="0035107F" w:rsidRPr="0035107F" w14:paraId="1FB9237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2DA55" w14:textId="77777777" w:rsidR="0035107F" w:rsidRPr="0035107F" w:rsidRDefault="0035107F" w:rsidP="0035107F">
            <w:proofErr w:type="spellStart"/>
            <w:r w:rsidRPr="0035107F">
              <w:t>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EE08B" w14:textId="77777777" w:rsidR="0035107F" w:rsidRPr="0035107F" w:rsidRDefault="0035107F" w:rsidP="0035107F">
            <w:r w:rsidRPr="0035107F">
              <w:t>Выполняет простой SQL-запрос</w:t>
            </w:r>
          </w:p>
        </w:tc>
      </w:tr>
      <w:tr w:rsidR="0035107F" w:rsidRPr="0035107F" w14:paraId="71367659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26686" w14:textId="77777777" w:rsidR="0035107F" w:rsidRPr="0035107F" w:rsidRDefault="0035107F" w:rsidP="0035107F">
            <w:proofErr w:type="spellStart"/>
            <w:r w:rsidRPr="0035107F">
              <w:t>PreparedStatement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3D170" w14:textId="77777777" w:rsidR="0035107F" w:rsidRPr="0035107F" w:rsidRDefault="0035107F" w:rsidP="0035107F">
            <w:r w:rsidRPr="0035107F">
              <w:t>Выполняет параметризованные запросы</w:t>
            </w:r>
          </w:p>
        </w:tc>
      </w:tr>
      <w:tr w:rsidR="0035107F" w:rsidRPr="0035107F" w14:paraId="7880FCD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2B2B" w14:textId="77777777" w:rsidR="0035107F" w:rsidRPr="0035107F" w:rsidRDefault="0035107F" w:rsidP="0035107F">
            <w:proofErr w:type="spellStart"/>
            <w:r w:rsidRPr="0035107F">
              <w:t>ResultSet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FEDC1" w14:textId="77777777" w:rsidR="0035107F" w:rsidRPr="0035107F" w:rsidRDefault="0035107F" w:rsidP="0035107F">
            <w:r w:rsidRPr="0035107F">
              <w:t>Таблица результатов SQL-запроса</w:t>
            </w:r>
          </w:p>
        </w:tc>
      </w:tr>
    </w:tbl>
    <w:p w14:paraId="6DF0A591" w14:textId="77777777" w:rsidR="00A2796C" w:rsidRDefault="00A2796C" w:rsidP="00A2796C"/>
    <w:p w14:paraId="1493D5A4" w14:textId="20DF9245" w:rsidR="0035107F" w:rsidRPr="0035107F" w:rsidRDefault="0035107F" w:rsidP="0035107F">
      <w:pPr>
        <w:pStyle w:val="a7"/>
        <w:numPr>
          <w:ilvl w:val="1"/>
          <w:numId w:val="31"/>
        </w:numPr>
        <w:ind w:left="0"/>
        <w:rPr>
          <w:b/>
          <w:bCs/>
          <w:sz w:val="36"/>
          <w:szCs w:val="28"/>
          <w:lang w:val="en-US"/>
        </w:rPr>
      </w:pPr>
      <w:r w:rsidRPr="0035107F">
        <w:rPr>
          <w:b/>
          <w:bCs/>
          <w:sz w:val="36"/>
          <w:szCs w:val="28"/>
        </w:rPr>
        <w:t>Интерфейсы</w:t>
      </w:r>
      <w:r>
        <w:rPr>
          <w:b/>
          <w:bCs/>
          <w:sz w:val="36"/>
          <w:szCs w:val="28"/>
          <w:lang w:val="en-US"/>
        </w:rPr>
        <w:t xml:space="preserve"> </w:t>
      </w:r>
      <w:r w:rsidRPr="0035107F">
        <w:rPr>
          <w:b/>
          <w:bCs/>
          <w:sz w:val="36"/>
          <w:szCs w:val="28"/>
          <w:lang w:val="en-US"/>
        </w:rPr>
        <w:t>Statement,</w:t>
      </w:r>
      <w:r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35107F">
        <w:rPr>
          <w:b/>
          <w:bCs/>
          <w:sz w:val="36"/>
          <w:szCs w:val="28"/>
          <w:lang w:val="en-US"/>
        </w:rPr>
        <w:t>PreparedStatement</w:t>
      </w:r>
      <w:proofErr w:type="spellEnd"/>
      <w:r w:rsidRPr="0035107F">
        <w:rPr>
          <w:b/>
          <w:bCs/>
          <w:sz w:val="36"/>
          <w:szCs w:val="28"/>
          <w:lang w:val="en-US"/>
        </w:rPr>
        <w:t>,</w:t>
      </w:r>
      <w:r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35107F">
        <w:rPr>
          <w:b/>
          <w:bCs/>
          <w:sz w:val="36"/>
          <w:szCs w:val="28"/>
          <w:lang w:val="en-US"/>
        </w:rPr>
        <w:t>ResultSet</w:t>
      </w:r>
      <w:proofErr w:type="spellEnd"/>
      <w:r w:rsidRPr="0035107F">
        <w:rPr>
          <w:b/>
          <w:bCs/>
          <w:sz w:val="36"/>
          <w:szCs w:val="28"/>
          <w:lang w:val="en-US"/>
        </w:rPr>
        <w:t>,</w:t>
      </w:r>
      <w:r>
        <w:rPr>
          <w:b/>
          <w:bCs/>
          <w:sz w:val="36"/>
          <w:szCs w:val="28"/>
          <w:lang w:val="en-US"/>
        </w:rPr>
        <w:t xml:space="preserve"> </w:t>
      </w:r>
      <w:proofErr w:type="spellStart"/>
      <w:r w:rsidRPr="0035107F">
        <w:rPr>
          <w:b/>
          <w:bCs/>
          <w:sz w:val="36"/>
          <w:szCs w:val="28"/>
          <w:lang w:val="en-US"/>
        </w:rPr>
        <w:t>R</w:t>
      </w:r>
      <w:r w:rsidRPr="0035107F">
        <w:rPr>
          <w:b/>
          <w:bCs/>
          <w:sz w:val="36"/>
          <w:szCs w:val="28"/>
          <w:lang w:val="en-US"/>
        </w:rPr>
        <w:t>o</w:t>
      </w:r>
      <w:r w:rsidRPr="0035107F">
        <w:rPr>
          <w:b/>
          <w:bCs/>
          <w:sz w:val="36"/>
          <w:szCs w:val="28"/>
          <w:lang w:val="en-US"/>
        </w:rPr>
        <w:t>wSet</w:t>
      </w:r>
      <w:proofErr w:type="spellEnd"/>
    </w:p>
    <w:p w14:paraId="1A84BDF8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🧩</w:t>
      </w:r>
      <w:r w:rsidRPr="0035107F">
        <w:rPr>
          <w:b/>
          <w:bCs/>
        </w:rPr>
        <w:t xml:space="preserve"> 1. Интерфейс </w:t>
      </w:r>
      <w:proofErr w:type="spellStart"/>
      <w:r w:rsidRPr="0035107F">
        <w:rPr>
          <w:b/>
          <w:bCs/>
        </w:rPr>
        <w:t>Statement</w:t>
      </w:r>
      <w:proofErr w:type="spellEnd"/>
    </w:p>
    <w:p w14:paraId="71789793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📘</w:t>
      </w:r>
      <w:r w:rsidRPr="0035107F">
        <w:rPr>
          <w:b/>
          <w:bCs/>
        </w:rPr>
        <w:t xml:space="preserve"> Назначение:</w:t>
      </w:r>
    </w:p>
    <w:p w14:paraId="3A5BE35B" w14:textId="77777777" w:rsidR="0035107F" w:rsidRPr="0035107F" w:rsidRDefault="0035107F" w:rsidP="0035107F">
      <w:r w:rsidRPr="0035107F">
        <w:t xml:space="preserve">Выполнение </w:t>
      </w:r>
      <w:r w:rsidRPr="0035107F">
        <w:rPr>
          <w:b/>
          <w:bCs/>
        </w:rPr>
        <w:t>простых SQL-запросов без параметров</w:t>
      </w:r>
      <w:r w:rsidRPr="0035107F">
        <w:t xml:space="preserve"> (чаще всего — SELECT, UPDATE, DELETE, INSERT).</w:t>
      </w:r>
    </w:p>
    <w:p w14:paraId="722DE4C2" w14:textId="77777777" w:rsidR="0035107F" w:rsidRPr="0035107F" w:rsidRDefault="0035107F" w:rsidP="0035107F">
      <w:r w:rsidRPr="0035107F">
        <w:pict w14:anchorId="02C74007">
          <v:rect id="_x0000_i1817" style="width:0;height:1.5pt" o:hralign="center" o:hrstd="t" o:hr="t" fillcolor="#a0a0a0" stroked="f"/>
        </w:pict>
      </w:r>
    </w:p>
    <w:p w14:paraId="65ADEA59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🔧</w:t>
      </w:r>
      <w:r w:rsidRPr="0035107F">
        <w:rPr>
          <w:b/>
          <w:bCs/>
        </w:rPr>
        <w:t xml:space="preserve"> Пример:</w:t>
      </w:r>
    </w:p>
    <w:p w14:paraId="5C044C8B" w14:textId="77777777" w:rsidR="0035107F" w:rsidRPr="0035107F" w:rsidRDefault="0035107F" w:rsidP="0035107F">
      <w:proofErr w:type="spellStart"/>
      <w:r w:rsidRPr="0035107F">
        <w:t>java</w:t>
      </w:r>
      <w:proofErr w:type="spellEnd"/>
    </w:p>
    <w:p w14:paraId="2BF96623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19D006F0" w14:textId="77777777" w:rsidR="0035107F" w:rsidRPr="0035107F" w:rsidRDefault="0035107F" w:rsidP="0035107F">
      <w:proofErr w:type="spellStart"/>
      <w:r w:rsidRPr="0035107F">
        <w:t>Statement</w:t>
      </w:r>
      <w:proofErr w:type="spellEnd"/>
      <w:r w:rsidRPr="0035107F">
        <w:t xml:space="preserve"> </w:t>
      </w:r>
      <w:proofErr w:type="spellStart"/>
      <w:r w:rsidRPr="0035107F">
        <w:t>stmt</w:t>
      </w:r>
      <w:proofErr w:type="spellEnd"/>
      <w:r w:rsidRPr="0035107F">
        <w:t xml:space="preserve"> = </w:t>
      </w:r>
      <w:proofErr w:type="spellStart"/>
      <w:r w:rsidRPr="0035107F">
        <w:t>conn.createStatement</w:t>
      </w:r>
      <w:proofErr w:type="spellEnd"/>
      <w:r w:rsidRPr="0035107F">
        <w:t>();</w:t>
      </w:r>
    </w:p>
    <w:p w14:paraId="5CA6DDD5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stmt.executeQuery</w:t>
      </w:r>
      <w:proofErr w:type="spellEnd"/>
      <w:r w:rsidRPr="0035107F">
        <w:rPr>
          <w:lang w:val="en-US"/>
        </w:rPr>
        <w:t>("SELECT * FROM products");</w:t>
      </w:r>
    </w:p>
    <w:p w14:paraId="08991A83" w14:textId="77777777" w:rsidR="0035107F" w:rsidRPr="0035107F" w:rsidRDefault="0035107F" w:rsidP="0035107F">
      <w:r w:rsidRPr="0035107F">
        <w:lastRenderedPageBreak/>
        <w:pict w14:anchorId="30EFF0BC">
          <v:rect id="_x0000_i1818" style="width:0;height:1.5pt" o:hralign="center" o:hrstd="t" o:hr="t" fillcolor="#a0a0a0" stroked="f"/>
        </w:pict>
      </w:r>
    </w:p>
    <w:p w14:paraId="749AB6CE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🔹</w:t>
      </w:r>
      <w:r w:rsidRPr="0035107F">
        <w:rPr>
          <w:b/>
          <w:bCs/>
        </w:rPr>
        <w:t xml:space="preserve">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7103"/>
      </w:tblGrid>
      <w:tr w:rsidR="0035107F" w:rsidRPr="0035107F" w14:paraId="1C0E4AE1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63E4E9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0951A407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Назначение</w:t>
            </w:r>
          </w:p>
        </w:tc>
      </w:tr>
      <w:tr w:rsidR="0035107F" w:rsidRPr="0035107F" w14:paraId="7DD98F0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B6544" w14:textId="77777777" w:rsidR="0035107F" w:rsidRPr="0035107F" w:rsidRDefault="0035107F" w:rsidP="0035107F">
            <w:proofErr w:type="spellStart"/>
            <w:r w:rsidRPr="0035107F">
              <w:t>executeQuery</w:t>
            </w:r>
            <w:proofErr w:type="spellEnd"/>
            <w:r w:rsidRPr="0035107F">
              <w:t>(</w:t>
            </w:r>
            <w:proofErr w:type="spellStart"/>
            <w:r w:rsidRPr="0035107F">
              <w:t>sql</w:t>
            </w:r>
            <w:proofErr w:type="spellEnd"/>
            <w:r w:rsidRPr="0035107F">
              <w:t>)</w:t>
            </w:r>
          </w:p>
        </w:tc>
        <w:tc>
          <w:tcPr>
            <w:tcW w:w="0" w:type="auto"/>
            <w:vAlign w:val="center"/>
            <w:hideMark/>
          </w:tcPr>
          <w:p w14:paraId="2C48BF24" w14:textId="77777777" w:rsidR="0035107F" w:rsidRPr="0035107F" w:rsidRDefault="0035107F" w:rsidP="0035107F">
            <w:r w:rsidRPr="0035107F">
              <w:t xml:space="preserve">Выполняет SELECT, возвращает </w:t>
            </w:r>
            <w:proofErr w:type="spellStart"/>
            <w:r w:rsidRPr="0035107F">
              <w:t>ResultSet</w:t>
            </w:r>
            <w:proofErr w:type="spellEnd"/>
          </w:p>
        </w:tc>
      </w:tr>
      <w:tr w:rsidR="0035107F" w:rsidRPr="0035107F" w14:paraId="0B84C9D6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26A3" w14:textId="77777777" w:rsidR="0035107F" w:rsidRPr="0035107F" w:rsidRDefault="0035107F" w:rsidP="0035107F">
            <w:proofErr w:type="spellStart"/>
            <w:r w:rsidRPr="0035107F">
              <w:t>executeUpdate</w:t>
            </w:r>
            <w:proofErr w:type="spellEnd"/>
            <w:r w:rsidRPr="0035107F">
              <w:t>(</w:t>
            </w:r>
            <w:proofErr w:type="spellStart"/>
            <w:r w:rsidRPr="0035107F">
              <w:t>sql</w:t>
            </w:r>
            <w:proofErr w:type="spellEnd"/>
            <w:r w:rsidRPr="0035107F">
              <w:t>)</w:t>
            </w:r>
          </w:p>
        </w:tc>
        <w:tc>
          <w:tcPr>
            <w:tcW w:w="0" w:type="auto"/>
            <w:vAlign w:val="center"/>
            <w:hideMark/>
          </w:tcPr>
          <w:p w14:paraId="2A43F117" w14:textId="77777777" w:rsidR="0035107F" w:rsidRPr="0035107F" w:rsidRDefault="0035107F" w:rsidP="0035107F">
            <w:r w:rsidRPr="0035107F">
              <w:t>Выполняет INSERT, UPDATE, DELETE, возвращает кол-во строк</w:t>
            </w:r>
          </w:p>
        </w:tc>
      </w:tr>
      <w:tr w:rsidR="0035107F" w:rsidRPr="0035107F" w14:paraId="118E5004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DF5A" w14:textId="77777777" w:rsidR="0035107F" w:rsidRPr="0035107F" w:rsidRDefault="0035107F" w:rsidP="0035107F">
            <w:proofErr w:type="spellStart"/>
            <w:r w:rsidRPr="0035107F">
              <w:t>execute</w:t>
            </w:r>
            <w:proofErr w:type="spellEnd"/>
            <w:r w:rsidRPr="0035107F">
              <w:t>(</w:t>
            </w:r>
            <w:proofErr w:type="spellStart"/>
            <w:r w:rsidRPr="0035107F">
              <w:t>sql</w:t>
            </w:r>
            <w:proofErr w:type="spellEnd"/>
            <w:r w:rsidRPr="0035107F">
              <w:t>)</w:t>
            </w:r>
          </w:p>
        </w:tc>
        <w:tc>
          <w:tcPr>
            <w:tcW w:w="0" w:type="auto"/>
            <w:vAlign w:val="center"/>
            <w:hideMark/>
          </w:tcPr>
          <w:p w14:paraId="2D68338C" w14:textId="77777777" w:rsidR="0035107F" w:rsidRPr="0035107F" w:rsidRDefault="0035107F" w:rsidP="0035107F">
            <w:r w:rsidRPr="0035107F">
              <w:t xml:space="preserve">Универсальный: возвращает </w:t>
            </w:r>
            <w:proofErr w:type="spellStart"/>
            <w:r w:rsidRPr="0035107F">
              <w:t>true</w:t>
            </w:r>
            <w:proofErr w:type="spellEnd"/>
            <w:r w:rsidRPr="0035107F">
              <w:t xml:space="preserve"> или </w:t>
            </w:r>
            <w:proofErr w:type="spellStart"/>
            <w:r w:rsidRPr="0035107F">
              <w:t>false</w:t>
            </w:r>
            <w:proofErr w:type="spellEnd"/>
            <w:r w:rsidRPr="0035107F">
              <w:t xml:space="preserve"> в зависимости от результата</w:t>
            </w:r>
          </w:p>
        </w:tc>
      </w:tr>
      <w:tr w:rsidR="0035107F" w:rsidRPr="0035107F" w14:paraId="1070697A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5643" w14:textId="77777777" w:rsidR="0035107F" w:rsidRPr="0035107F" w:rsidRDefault="0035107F" w:rsidP="0035107F">
            <w:proofErr w:type="spellStart"/>
            <w:r w:rsidRPr="0035107F">
              <w:t>close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711A13A4" w14:textId="77777777" w:rsidR="0035107F" w:rsidRPr="0035107F" w:rsidRDefault="0035107F" w:rsidP="0035107F">
            <w:r w:rsidRPr="0035107F">
              <w:t xml:space="preserve">Закрывает </w:t>
            </w:r>
            <w:proofErr w:type="spellStart"/>
            <w:r w:rsidRPr="0035107F">
              <w:t>statement</w:t>
            </w:r>
            <w:proofErr w:type="spellEnd"/>
          </w:p>
        </w:tc>
      </w:tr>
    </w:tbl>
    <w:p w14:paraId="438B1A34" w14:textId="77777777" w:rsidR="0035107F" w:rsidRPr="0035107F" w:rsidRDefault="0035107F" w:rsidP="0035107F">
      <w:r w:rsidRPr="0035107F">
        <w:pict w14:anchorId="7FF32BDF">
          <v:rect id="_x0000_i1819" style="width:0;height:1.5pt" o:hralign="center" o:hrstd="t" o:hr="t" fillcolor="#a0a0a0" stroked="f"/>
        </w:pict>
      </w:r>
    </w:p>
    <w:p w14:paraId="4A790F29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Symbol" w:hAnsi="Segoe UI Symbol" w:cs="Segoe UI Symbol"/>
          <w:b/>
          <w:bCs/>
        </w:rPr>
        <w:t>⚠</w:t>
      </w:r>
      <w:r w:rsidRPr="0035107F">
        <w:rPr>
          <w:b/>
          <w:bCs/>
        </w:rPr>
        <w:t xml:space="preserve"> Недостатки </w:t>
      </w:r>
      <w:proofErr w:type="spellStart"/>
      <w:r w:rsidRPr="0035107F">
        <w:rPr>
          <w:b/>
          <w:bCs/>
        </w:rPr>
        <w:t>Statement</w:t>
      </w:r>
      <w:proofErr w:type="spellEnd"/>
      <w:r w:rsidRPr="0035107F">
        <w:rPr>
          <w:b/>
          <w:bCs/>
        </w:rPr>
        <w:t>:</w:t>
      </w:r>
    </w:p>
    <w:p w14:paraId="214782AB" w14:textId="77777777" w:rsidR="0035107F" w:rsidRPr="0035107F" w:rsidRDefault="0035107F" w:rsidP="0035107F">
      <w:pPr>
        <w:numPr>
          <w:ilvl w:val="0"/>
          <w:numId w:val="48"/>
        </w:numPr>
      </w:pPr>
      <w:r w:rsidRPr="0035107F">
        <w:t>Не поддерживает параметры (?)</w:t>
      </w:r>
    </w:p>
    <w:p w14:paraId="4F6CADBE" w14:textId="77777777" w:rsidR="0035107F" w:rsidRPr="0035107F" w:rsidRDefault="0035107F" w:rsidP="0035107F">
      <w:pPr>
        <w:numPr>
          <w:ilvl w:val="0"/>
          <w:numId w:val="48"/>
        </w:numPr>
      </w:pPr>
      <w:r w:rsidRPr="0035107F">
        <w:t xml:space="preserve">Подвержен </w:t>
      </w:r>
      <w:r w:rsidRPr="0035107F">
        <w:rPr>
          <w:b/>
          <w:bCs/>
        </w:rPr>
        <w:t>SQL-инъекциям</w:t>
      </w:r>
      <w:r w:rsidRPr="0035107F">
        <w:t>:</w:t>
      </w:r>
    </w:p>
    <w:p w14:paraId="175220C7" w14:textId="77777777" w:rsidR="0035107F" w:rsidRPr="0035107F" w:rsidRDefault="0035107F" w:rsidP="0035107F">
      <w:proofErr w:type="spellStart"/>
      <w:r w:rsidRPr="0035107F">
        <w:t>java</w:t>
      </w:r>
      <w:proofErr w:type="spellEnd"/>
    </w:p>
    <w:p w14:paraId="44C02219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19E8EE94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String query = "SELECT * FROM users WHERE login = '" + </w:t>
      </w:r>
      <w:proofErr w:type="spellStart"/>
      <w:r w:rsidRPr="0035107F">
        <w:rPr>
          <w:lang w:val="en-US"/>
        </w:rPr>
        <w:t>userInput</w:t>
      </w:r>
      <w:proofErr w:type="spellEnd"/>
      <w:r w:rsidRPr="0035107F">
        <w:rPr>
          <w:lang w:val="en-US"/>
        </w:rPr>
        <w:t xml:space="preserve"> + "'";</w:t>
      </w:r>
    </w:p>
    <w:p w14:paraId="181560E9" w14:textId="77777777" w:rsidR="0035107F" w:rsidRPr="0035107F" w:rsidRDefault="0035107F" w:rsidP="0035107F">
      <w:r w:rsidRPr="0035107F">
        <w:pict w14:anchorId="2EE6F71C">
          <v:rect id="_x0000_i1820" style="width:0;height:1.5pt" o:hralign="center" o:hrstd="t" o:hr="t" fillcolor="#a0a0a0" stroked="f"/>
        </w:pict>
      </w:r>
    </w:p>
    <w:p w14:paraId="07338684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🧩</w:t>
      </w:r>
      <w:r w:rsidRPr="0035107F">
        <w:rPr>
          <w:b/>
          <w:bCs/>
        </w:rPr>
        <w:t xml:space="preserve"> 2. Интерфейс </w:t>
      </w:r>
      <w:proofErr w:type="spellStart"/>
      <w:r w:rsidRPr="0035107F">
        <w:rPr>
          <w:b/>
          <w:bCs/>
        </w:rPr>
        <w:t>PreparedStatement</w:t>
      </w:r>
      <w:proofErr w:type="spellEnd"/>
    </w:p>
    <w:p w14:paraId="5EBC2E73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📘</w:t>
      </w:r>
      <w:r w:rsidRPr="0035107F">
        <w:rPr>
          <w:b/>
          <w:bCs/>
        </w:rPr>
        <w:t xml:space="preserve"> Назначение:</w:t>
      </w:r>
    </w:p>
    <w:p w14:paraId="744EC9F7" w14:textId="77777777" w:rsidR="0035107F" w:rsidRPr="0035107F" w:rsidRDefault="0035107F" w:rsidP="0035107F">
      <w:r w:rsidRPr="0035107F">
        <w:t xml:space="preserve">То же, что и </w:t>
      </w:r>
      <w:proofErr w:type="spellStart"/>
      <w:r w:rsidRPr="0035107F">
        <w:t>Statement</w:t>
      </w:r>
      <w:proofErr w:type="spellEnd"/>
      <w:r w:rsidRPr="0035107F">
        <w:t xml:space="preserve">, но с поддержкой </w:t>
      </w:r>
      <w:r w:rsidRPr="0035107F">
        <w:rPr>
          <w:b/>
          <w:bCs/>
        </w:rPr>
        <w:t>параметров (?)</w:t>
      </w:r>
      <w:r w:rsidRPr="0035107F">
        <w:t xml:space="preserve">. Предотвращает </w:t>
      </w:r>
      <w:r w:rsidRPr="0035107F">
        <w:rPr>
          <w:b/>
          <w:bCs/>
        </w:rPr>
        <w:t>SQL-инъекции</w:t>
      </w:r>
      <w:r w:rsidRPr="0035107F">
        <w:t xml:space="preserve"> и повышает производительность при повторных запросах.</w:t>
      </w:r>
    </w:p>
    <w:p w14:paraId="0DA700EB" w14:textId="77777777" w:rsidR="0035107F" w:rsidRPr="0035107F" w:rsidRDefault="0035107F" w:rsidP="0035107F">
      <w:r w:rsidRPr="0035107F">
        <w:pict w14:anchorId="6DA2B2A1">
          <v:rect id="_x0000_i1821" style="width:0;height:1.5pt" o:hralign="center" o:hrstd="t" o:hr="t" fillcolor="#a0a0a0" stroked="f"/>
        </w:pict>
      </w:r>
    </w:p>
    <w:p w14:paraId="5ADAF855" w14:textId="77777777" w:rsidR="0035107F" w:rsidRPr="0035107F" w:rsidRDefault="0035107F" w:rsidP="0035107F">
      <w:pPr>
        <w:rPr>
          <w:b/>
          <w:bCs/>
          <w:lang w:val="en-US"/>
        </w:rPr>
      </w:pPr>
      <w:r w:rsidRPr="0035107F">
        <w:rPr>
          <w:rFonts w:ascii="Segoe UI Emoji" w:hAnsi="Segoe UI Emoji" w:cs="Segoe UI Emoji"/>
          <w:b/>
          <w:bCs/>
        </w:rPr>
        <w:t>🔧</w:t>
      </w:r>
      <w:r w:rsidRPr="0035107F">
        <w:rPr>
          <w:b/>
          <w:bCs/>
          <w:lang w:val="en-US"/>
        </w:rPr>
        <w:t xml:space="preserve"> </w:t>
      </w:r>
      <w:r w:rsidRPr="0035107F">
        <w:rPr>
          <w:b/>
          <w:bCs/>
        </w:rPr>
        <w:t>Пример</w:t>
      </w:r>
      <w:r w:rsidRPr="0035107F">
        <w:rPr>
          <w:b/>
          <w:bCs/>
          <w:lang w:val="en-US"/>
        </w:rPr>
        <w:t>:</w:t>
      </w:r>
    </w:p>
    <w:p w14:paraId="1D75C13A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java</w:t>
      </w:r>
    </w:p>
    <w:p w14:paraId="49829A92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t>КопироватьРедактировать</w:t>
      </w:r>
      <w:proofErr w:type="spellEnd"/>
    </w:p>
    <w:p w14:paraId="3270BE56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PreparedStatement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ps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conn.prepareStatement</w:t>
      </w:r>
      <w:proofErr w:type="spellEnd"/>
      <w:r w:rsidRPr="0035107F">
        <w:rPr>
          <w:lang w:val="en-US"/>
        </w:rPr>
        <w:t>("SELECT * FROM users WHERE id = ?");</w:t>
      </w:r>
    </w:p>
    <w:p w14:paraId="2A42C747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ps.setInt</w:t>
      </w:r>
      <w:proofErr w:type="spellEnd"/>
      <w:r w:rsidRPr="0035107F">
        <w:rPr>
          <w:lang w:val="en-US"/>
        </w:rPr>
        <w:t xml:space="preserve">(1, 5);  // </w:t>
      </w:r>
      <w:r w:rsidRPr="0035107F">
        <w:t>подставляем</w:t>
      </w:r>
      <w:r w:rsidRPr="0035107F">
        <w:rPr>
          <w:lang w:val="en-US"/>
        </w:rPr>
        <w:t xml:space="preserve"> </w:t>
      </w:r>
      <w:r w:rsidRPr="0035107F">
        <w:t>параметр</w:t>
      </w:r>
    </w:p>
    <w:p w14:paraId="5EE3C70F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ps.executeQuery</w:t>
      </w:r>
      <w:proofErr w:type="spellEnd"/>
      <w:r w:rsidRPr="0035107F">
        <w:rPr>
          <w:lang w:val="en-US"/>
        </w:rPr>
        <w:t>();</w:t>
      </w:r>
    </w:p>
    <w:p w14:paraId="6358633D" w14:textId="77777777" w:rsidR="0035107F" w:rsidRPr="0035107F" w:rsidRDefault="0035107F" w:rsidP="0035107F">
      <w:r w:rsidRPr="0035107F">
        <w:lastRenderedPageBreak/>
        <w:pict w14:anchorId="15ABB2F1">
          <v:rect id="_x0000_i1822" style="width:0;height:1.5pt" o:hralign="center" o:hrstd="t" o:hr="t" fillcolor="#a0a0a0" stroked="f"/>
        </w:pict>
      </w:r>
    </w:p>
    <w:p w14:paraId="50E3FE5D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🔹</w:t>
      </w:r>
      <w:r w:rsidRPr="0035107F">
        <w:rPr>
          <w:b/>
          <w:bCs/>
        </w:rPr>
        <w:t xml:space="preserve">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4839"/>
      </w:tblGrid>
      <w:tr w:rsidR="0035107F" w:rsidRPr="0035107F" w14:paraId="0D4C2DF3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22281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48129E35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Назначение</w:t>
            </w:r>
          </w:p>
        </w:tc>
      </w:tr>
      <w:tr w:rsidR="0035107F" w:rsidRPr="0035107F" w14:paraId="2B47C88E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7CD3" w14:textId="77777777" w:rsidR="0035107F" w:rsidRPr="0035107F" w:rsidRDefault="0035107F" w:rsidP="0035107F">
            <w:proofErr w:type="spellStart"/>
            <w:r w:rsidRPr="0035107F">
              <w:t>setXxx</w:t>
            </w:r>
            <w:proofErr w:type="spellEnd"/>
            <w:r w:rsidRPr="0035107F">
              <w:t>(</w:t>
            </w:r>
            <w:proofErr w:type="spellStart"/>
            <w:r w:rsidRPr="0035107F">
              <w:t>index</w:t>
            </w:r>
            <w:proofErr w:type="spellEnd"/>
            <w:r w:rsidRPr="0035107F">
              <w:t xml:space="preserve">, </w:t>
            </w:r>
            <w:proofErr w:type="spellStart"/>
            <w:r w:rsidRPr="0035107F">
              <w:t>value</w:t>
            </w:r>
            <w:proofErr w:type="spellEnd"/>
            <w:r w:rsidRPr="0035107F">
              <w:t>)</w:t>
            </w:r>
          </w:p>
        </w:tc>
        <w:tc>
          <w:tcPr>
            <w:tcW w:w="0" w:type="auto"/>
            <w:vAlign w:val="center"/>
            <w:hideMark/>
          </w:tcPr>
          <w:p w14:paraId="08407150" w14:textId="77777777" w:rsidR="0035107F" w:rsidRPr="0035107F" w:rsidRDefault="0035107F" w:rsidP="0035107F">
            <w:r w:rsidRPr="0035107F">
              <w:t>Задание параметров (</w:t>
            </w:r>
            <w:proofErr w:type="spellStart"/>
            <w:r w:rsidRPr="0035107F">
              <w:t>setInt</w:t>
            </w:r>
            <w:proofErr w:type="spellEnd"/>
            <w:r w:rsidRPr="0035107F">
              <w:t xml:space="preserve">, </w:t>
            </w:r>
            <w:proofErr w:type="spellStart"/>
            <w:r w:rsidRPr="0035107F">
              <w:t>setString</w:t>
            </w:r>
            <w:proofErr w:type="spellEnd"/>
            <w:r w:rsidRPr="0035107F">
              <w:t>, ...)</w:t>
            </w:r>
          </w:p>
        </w:tc>
      </w:tr>
      <w:tr w:rsidR="0035107F" w:rsidRPr="0035107F" w14:paraId="5037CD1A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5B5CA" w14:textId="77777777" w:rsidR="0035107F" w:rsidRPr="0035107F" w:rsidRDefault="0035107F" w:rsidP="0035107F">
            <w:proofErr w:type="spellStart"/>
            <w:r w:rsidRPr="0035107F">
              <w:t>executeQuery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367C0E27" w14:textId="77777777" w:rsidR="0035107F" w:rsidRPr="0035107F" w:rsidRDefault="0035107F" w:rsidP="0035107F">
            <w:r w:rsidRPr="0035107F">
              <w:t>SELECT</w:t>
            </w:r>
          </w:p>
        </w:tc>
      </w:tr>
      <w:tr w:rsidR="0035107F" w:rsidRPr="0035107F" w14:paraId="4D71016D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3D9C" w14:textId="77777777" w:rsidR="0035107F" w:rsidRPr="0035107F" w:rsidRDefault="0035107F" w:rsidP="0035107F">
            <w:proofErr w:type="spellStart"/>
            <w:r w:rsidRPr="0035107F">
              <w:t>executeUpdate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0E7C3103" w14:textId="77777777" w:rsidR="0035107F" w:rsidRPr="0035107F" w:rsidRDefault="0035107F" w:rsidP="0035107F">
            <w:r w:rsidRPr="0035107F">
              <w:t>INSERT, UPDATE, DELETE</w:t>
            </w:r>
          </w:p>
        </w:tc>
      </w:tr>
      <w:tr w:rsidR="0035107F" w:rsidRPr="0035107F" w14:paraId="06543AF3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9B6D" w14:textId="77777777" w:rsidR="0035107F" w:rsidRPr="0035107F" w:rsidRDefault="0035107F" w:rsidP="0035107F">
            <w:proofErr w:type="spellStart"/>
            <w:r w:rsidRPr="0035107F">
              <w:t>execute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46675C7E" w14:textId="77777777" w:rsidR="0035107F" w:rsidRPr="0035107F" w:rsidRDefault="0035107F" w:rsidP="0035107F">
            <w:r w:rsidRPr="0035107F">
              <w:t>Универсальный</w:t>
            </w:r>
          </w:p>
        </w:tc>
      </w:tr>
    </w:tbl>
    <w:p w14:paraId="68663957" w14:textId="77777777" w:rsidR="0035107F" w:rsidRPr="0035107F" w:rsidRDefault="0035107F" w:rsidP="0035107F">
      <w:r w:rsidRPr="0035107F">
        <w:pict w14:anchorId="76FC831E">
          <v:rect id="_x0000_i1823" style="width:0;height:1.5pt" o:hralign="center" o:hrstd="t" o:hr="t" fillcolor="#a0a0a0" stroked="f"/>
        </w:pict>
      </w:r>
    </w:p>
    <w:p w14:paraId="34B2C03C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✅</w:t>
      </w:r>
      <w:r w:rsidRPr="0035107F">
        <w:rPr>
          <w:b/>
          <w:bCs/>
        </w:rPr>
        <w:t xml:space="preserve"> Преимущества:</w:t>
      </w:r>
    </w:p>
    <w:p w14:paraId="48857A6A" w14:textId="77777777" w:rsidR="0035107F" w:rsidRPr="0035107F" w:rsidRDefault="0035107F" w:rsidP="0035107F">
      <w:pPr>
        <w:numPr>
          <w:ilvl w:val="0"/>
          <w:numId w:val="49"/>
        </w:numPr>
      </w:pPr>
      <w:r w:rsidRPr="0035107F">
        <w:t xml:space="preserve">Защита от </w:t>
      </w:r>
      <w:r w:rsidRPr="0035107F">
        <w:rPr>
          <w:b/>
          <w:bCs/>
        </w:rPr>
        <w:t>SQL-инъекций</w:t>
      </w:r>
    </w:p>
    <w:p w14:paraId="43B60C53" w14:textId="77777777" w:rsidR="0035107F" w:rsidRPr="0035107F" w:rsidRDefault="0035107F" w:rsidP="0035107F">
      <w:pPr>
        <w:numPr>
          <w:ilvl w:val="0"/>
          <w:numId w:val="49"/>
        </w:numPr>
      </w:pPr>
      <w:r w:rsidRPr="0035107F">
        <w:t>Повторное использование с разными параметрами</w:t>
      </w:r>
    </w:p>
    <w:p w14:paraId="3A03A17F" w14:textId="77777777" w:rsidR="0035107F" w:rsidRPr="0035107F" w:rsidRDefault="0035107F" w:rsidP="0035107F">
      <w:pPr>
        <w:numPr>
          <w:ilvl w:val="0"/>
          <w:numId w:val="49"/>
        </w:numPr>
      </w:pPr>
      <w:r w:rsidRPr="0035107F">
        <w:t>Компилируется один раз и может выполняться много раз (внутри драйвера)</w:t>
      </w:r>
    </w:p>
    <w:p w14:paraId="38575AB5" w14:textId="77777777" w:rsidR="0035107F" w:rsidRPr="0035107F" w:rsidRDefault="0035107F" w:rsidP="0035107F">
      <w:r w:rsidRPr="0035107F">
        <w:pict w14:anchorId="503EFF3F">
          <v:rect id="_x0000_i1824" style="width:0;height:1.5pt" o:hralign="center" o:hrstd="t" o:hr="t" fillcolor="#a0a0a0" stroked="f"/>
        </w:pict>
      </w:r>
    </w:p>
    <w:p w14:paraId="0A3F95DE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🧩</w:t>
      </w:r>
      <w:r w:rsidRPr="0035107F">
        <w:rPr>
          <w:b/>
          <w:bCs/>
        </w:rPr>
        <w:t xml:space="preserve"> 3. Интерфейс </w:t>
      </w:r>
      <w:proofErr w:type="spellStart"/>
      <w:r w:rsidRPr="0035107F">
        <w:rPr>
          <w:b/>
          <w:bCs/>
        </w:rPr>
        <w:t>ResultSet</w:t>
      </w:r>
      <w:proofErr w:type="spellEnd"/>
    </w:p>
    <w:p w14:paraId="44651D65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📘</w:t>
      </w:r>
      <w:r w:rsidRPr="0035107F">
        <w:rPr>
          <w:b/>
          <w:bCs/>
        </w:rPr>
        <w:t xml:space="preserve"> Назначение:</w:t>
      </w:r>
    </w:p>
    <w:p w14:paraId="76258AEC" w14:textId="77777777" w:rsidR="0035107F" w:rsidRPr="0035107F" w:rsidRDefault="0035107F" w:rsidP="0035107F">
      <w:r w:rsidRPr="0035107F">
        <w:t xml:space="preserve">Представляет </w:t>
      </w:r>
      <w:r w:rsidRPr="0035107F">
        <w:rPr>
          <w:b/>
          <w:bCs/>
        </w:rPr>
        <w:t>таблицу результатов SQL-запроса</w:t>
      </w:r>
      <w:r w:rsidRPr="0035107F">
        <w:t xml:space="preserve">. Используется для чтения данных </w:t>
      </w:r>
      <w:r w:rsidRPr="0035107F">
        <w:rPr>
          <w:b/>
          <w:bCs/>
        </w:rPr>
        <w:t>построчно</w:t>
      </w:r>
      <w:r w:rsidRPr="0035107F">
        <w:t>.</w:t>
      </w:r>
    </w:p>
    <w:p w14:paraId="194F7AC5" w14:textId="77777777" w:rsidR="0035107F" w:rsidRPr="0035107F" w:rsidRDefault="0035107F" w:rsidP="0035107F">
      <w:r w:rsidRPr="0035107F">
        <w:pict w14:anchorId="1BD2FCB7">
          <v:rect id="_x0000_i1825" style="width:0;height:1.5pt" o:hralign="center" o:hrstd="t" o:hr="t" fillcolor="#a0a0a0" stroked="f"/>
        </w:pict>
      </w:r>
    </w:p>
    <w:p w14:paraId="192594EF" w14:textId="77777777" w:rsidR="0035107F" w:rsidRPr="0035107F" w:rsidRDefault="0035107F" w:rsidP="0035107F">
      <w:pPr>
        <w:rPr>
          <w:b/>
          <w:bCs/>
          <w:lang w:val="en-US"/>
        </w:rPr>
      </w:pPr>
      <w:r w:rsidRPr="0035107F">
        <w:rPr>
          <w:rFonts w:ascii="Segoe UI Emoji" w:hAnsi="Segoe UI Emoji" w:cs="Segoe UI Emoji"/>
          <w:b/>
          <w:bCs/>
        </w:rPr>
        <w:t>🔧</w:t>
      </w:r>
      <w:r w:rsidRPr="0035107F">
        <w:rPr>
          <w:b/>
          <w:bCs/>
          <w:lang w:val="en-US"/>
        </w:rPr>
        <w:t xml:space="preserve"> </w:t>
      </w:r>
      <w:r w:rsidRPr="0035107F">
        <w:rPr>
          <w:b/>
          <w:bCs/>
        </w:rPr>
        <w:t>Пример</w:t>
      </w:r>
      <w:r w:rsidRPr="0035107F">
        <w:rPr>
          <w:b/>
          <w:bCs/>
          <w:lang w:val="en-US"/>
        </w:rPr>
        <w:t>:</w:t>
      </w:r>
    </w:p>
    <w:p w14:paraId="51CF6599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java</w:t>
      </w:r>
    </w:p>
    <w:p w14:paraId="1C797115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t>КопироватьРедактировать</w:t>
      </w:r>
      <w:proofErr w:type="spellEnd"/>
    </w:p>
    <w:p w14:paraId="79F3E594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ResultSet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rs</w:t>
      </w:r>
      <w:proofErr w:type="spellEnd"/>
      <w:r w:rsidRPr="0035107F">
        <w:rPr>
          <w:lang w:val="en-US"/>
        </w:rPr>
        <w:t xml:space="preserve"> = </w:t>
      </w:r>
      <w:proofErr w:type="spellStart"/>
      <w:r w:rsidRPr="0035107F">
        <w:rPr>
          <w:lang w:val="en-US"/>
        </w:rPr>
        <w:t>stmt.executeQuery</w:t>
      </w:r>
      <w:proofErr w:type="spellEnd"/>
      <w:r w:rsidRPr="0035107F">
        <w:rPr>
          <w:lang w:val="en-US"/>
        </w:rPr>
        <w:t>("SELECT id, name FROM products");</w:t>
      </w:r>
    </w:p>
    <w:p w14:paraId="1CBB4C63" w14:textId="77777777" w:rsidR="0035107F" w:rsidRPr="0035107F" w:rsidRDefault="0035107F" w:rsidP="0035107F">
      <w:pPr>
        <w:rPr>
          <w:lang w:val="en-US"/>
        </w:rPr>
      </w:pPr>
    </w:p>
    <w:p w14:paraId="586E41EA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while (</w:t>
      </w:r>
      <w:proofErr w:type="spellStart"/>
      <w:r w:rsidRPr="0035107F">
        <w:rPr>
          <w:lang w:val="en-US"/>
        </w:rPr>
        <w:t>rs.next</w:t>
      </w:r>
      <w:proofErr w:type="spellEnd"/>
      <w:r w:rsidRPr="0035107F">
        <w:rPr>
          <w:lang w:val="en-US"/>
        </w:rPr>
        <w:t>()) {</w:t>
      </w:r>
    </w:p>
    <w:p w14:paraId="18E38095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int id = </w:t>
      </w:r>
      <w:proofErr w:type="spellStart"/>
      <w:r w:rsidRPr="0035107F">
        <w:rPr>
          <w:lang w:val="en-US"/>
        </w:rPr>
        <w:t>rs.getInt</w:t>
      </w:r>
      <w:proofErr w:type="spellEnd"/>
      <w:r w:rsidRPr="0035107F">
        <w:rPr>
          <w:lang w:val="en-US"/>
        </w:rPr>
        <w:t>("id");</w:t>
      </w:r>
    </w:p>
    <w:p w14:paraId="6AC88E0C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String name = </w:t>
      </w:r>
      <w:proofErr w:type="spellStart"/>
      <w:r w:rsidRPr="0035107F">
        <w:rPr>
          <w:lang w:val="en-US"/>
        </w:rPr>
        <w:t>rs.getString</w:t>
      </w:r>
      <w:proofErr w:type="spellEnd"/>
      <w:r w:rsidRPr="0035107F">
        <w:rPr>
          <w:lang w:val="en-US"/>
        </w:rPr>
        <w:t>("name");</w:t>
      </w:r>
    </w:p>
    <w:p w14:paraId="2AFE4BDC" w14:textId="77777777" w:rsidR="0035107F" w:rsidRPr="0035107F" w:rsidRDefault="0035107F" w:rsidP="0035107F">
      <w:pPr>
        <w:rPr>
          <w:lang w:val="en-US"/>
        </w:rPr>
      </w:pPr>
    </w:p>
    <w:p w14:paraId="78B1072B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lastRenderedPageBreak/>
        <w:t xml:space="preserve">    </w:t>
      </w:r>
      <w:proofErr w:type="spellStart"/>
      <w:r w:rsidRPr="0035107F">
        <w:rPr>
          <w:lang w:val="en-US"/>
        </w:rPr>
        <w:t>System.out.println</w:t>
      </w:r>
      <w:proofErr w:type="spellEnd"/>
      <w:r w:rsidRPr="0035107F">
        <w:rPr>
          <w:lang w:val="en-US"/>
        </w:rPr>
        <w:t>(id + " → " + name);</w:t>
      </w:r>
    </w:p>
    <w:p w14:paraId="3A6CEB11" w14:textId="77777777" w:rsidR="0035107F" w:rsidRPr="0035107F" w:rsidRDefault="0035107F" w:rsidP="0035107F">
      <w:r w:rsidRPr="0035107F">
        <w:t>}</w:t>
      </w:r>
    </w:p>
    <w:p w14:paraId="7F82BB1F" w14:textId="77777777" w:rsidR="0035107F" w:rsidRPr="0035107F" w:rsidRDefault="0035107F" w:rsidP="0035107F">
      <w:r w:rsidRPr="0035107F">
        <w:pict w14:anchorId="0835B061">
          <v:rect id="_x0000_i1826" style="width:0;height:1.5pt" o:hralign="center" o:hrstd="t" o:hr="t" fillcolor="#a0a0a0" stroked="f"/>
        </w:pict>
      </w:r>
    </w:p>
    <w:p w14:paraId="55518D32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🔹</w:t>
      </w:r>
      <w:r w:rsidRPr="0035107F">
        <w:rPr>
          <w:b/>
          <w:bCs/>
        </w:rPr>
        <w:t xml:space="preserve"> Методы: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4961"/>
      </w:tblGrid>
      <w:tr w:rsidR="0035107F" w:rsidRPr="0035107F" w14:paraId="4B798A09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A29799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5C9E99A7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Назначение</w:t>
            </w:r>
          </w:p>
        </w:tc>
      </w:tr>
      <w:tr w:rsidR="0035107F" w:rsidRPr="0035107F" w14:paraId="2D2DEEB3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16A77" w14:textId="77777777" w:rsidR="0035107F" w:rsidRPr="0035107F" w:rsidRDefault="0035107F" w:rsidP="0035107F">
            <w:proofErr w:type="spellStart"/>
            <w:r w:rsidRPr="0035107F">
              <w:t>next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014E1FFD" w14:textId="77777777" w:rsidR="0035107F" w:rsidRPr="0035107F" w:rsidRDefault="0035107F" w:rsidP="0035107F">
            <w:r w:rsidRPr="0035107F">
              <w:t>Переход к следующей строке</w:t>
            </w:r>
          </w:p>
        </w:tc>
      </w:tr>
      <w:tr w:rsidR="0035107F" w:rsidRPr="0035107F" w14:paraId="1CA20860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B0EF0" w14:textId="77777777" w:rsidR="0035107F" w:rsidRPr="0035107F" w:rsidRDefault="0035107F" w:rsidP="0035107F">
            <w:proofErr w:type="spellStart"/>
            <w:r w:rsidRPr="0035107F">
              <w:t>getXxx</w:t>
            </w:r>
            <w:proofErr w:type="spellEnd"/>
            <w:r w:rsidRPr="0035107F">
              <w:t>("</w:t>
            </w:r>
            <w:proofErr w:type="spellStart"/>
            <w:r w:rsidRPr="0035107F">
              <w:t>column</w:t>
            </w:r>
            <w:proofErr w:type="spellEnd"/>
            <w:r w:rsidRPr="0035107F">
              <w:t>")</w:t>
            </w:r>
          </w:p>
        </w:tc>
        <w:tc>
          <w:tcPr>
            <w:tcW w:w="0" w:type="auto"/>
            <w:vAlign w:val="center"/>
            <w:hideMark/>
          </w:tcPr>
          <w:p w14:paraId="4CE8DE39" w14:textId="77777777" w:rsidR="0035107F" w:rsidRPr="0035107F" w:rsidRDefault="0035107F" w:rsidP="0035107F">
            <w:r w:rsidRPr="0035107F">
              <w:t>Получение значения (</w:t>
            </w:r>
            <w:proofErr w:type="spellStart"/>
            <w:r w:rsidRPr="0035107F">
              <w:t>getInt</w:t>
            </w:r>
            <w:proofErr w:type="spellEnd"/>
            <w:r w:rsidRPr="0035107F">
              <w:t xml:space="preserve">, </w:t>
            </w:r>
            <w:proofErr w:type="spellStart"/>
            <w:r w:rsidRPr="0035107F">
              <w:t>getString</w:t>
            </w:r>
            <w:proofErr w:type="spellEnd"/>
            <w:r w:rsidRPr="0035107F">
              <w:t>, ...)</w:t>
            </w:r>
          </w:p>
        </w:tc>
      </w:tr>
      <w:tr w:rsidR="0035107F" w:rsidRPr="0035107F" w14:paraId="5F53BA74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1249" w14:textId="77777777" w:rsidR="0035107F" w:rsidRPr="0035107F" w:rsidRDefault="0035107F" w:rsidP="0035107F">
            <w:proofErr w:type="spellStart"/>
            <w:r w:rsidRPr="0035107F">
              <w:t>wasNull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0F5231F8" w14:textId="77777777" w:rsidR="0035107F" w:rsidRPr="0035107F" w:rsidRDefault="0035107F" w:rsidP="0035107F">
            <w:r w:rsidRPr="0035107F">
              <w:t>Проверка: было ли значение NULL</w:t>
            </w:r>
          </w:p>
        </w:tc>
      </w:tr>
      <w:tr w:rsidR="0035107F" w:rsidRPr="0035107F" w14:paraId="399A0B70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D94C" w14:textId="77777777" w:rsidR="0035107F" w:rsidRPr="0035107F" w:rsidRDefault="0035107F" w:rsidP="0035107F">
            <w:proofErr w:type="spellStart"/>
            <w:r w:rsidRPr="0035107F">
              <w:t>close</w:t>
            </w:r>
            <w:proofErr w:type="spellEnd"/>
            <w:r w:rsidRPr="0035107F">
              <w:t>()</w:t>
            </w:r>
          </w:p>
        </w:tc>
        <w:tc>
          <w:tcPr>
            <w:tcW w:w="0" w:type="auto"/>
            <w:vAlign w:val="center"/>
            <w:hideMark/>
          </w:tcPr>
          <w:p w14:paraId="62B0F453" w14:textId="77777777" w:rsidR="0035107F" w:rsidRPr="0035107F" w:rsidRDefault="0035107F" w:rsidP="0035107F">
            <w:r w:rsidRPr="0035107F">
              <w:t xml:space="preserve">Закрывает </w:t>
            </w:r>
            <w:proofErr w:type="spellStart"/>
            <w:r w:rsidRPr="0035107F">
              <w:t>ResultSet</w:t>
            </w:r>
            <w:proofErr w:type="spellEnd"/>
          </w:p>
        </w:tc>
      </w:tr>
    </w:tbl>
    <w:p w14:paraId="65B5A81E" w14:textId="77777777" w:rsidR="0035107F" w:rsidRPr="0035107F" w:rsidRDefault="0035107F" w:rsidP="0035107F">
      <w:r w:rsidRPr="0035107F">
        <w:pict w14:anchorId="0EBC400D">
          <v:rect id="_x0000_i1827" style="width:0;height:1.5pt" o:hralign="center" o:hrstd="t" o:hr="t" fillcolor="#a0a0a0" stroked="f"/>
        </w:pict>
      </w:r>
    </w:p>
    <w:p w14:paraId="04FF7E57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🔸</w:t>
      </w:r>
      <w:r w:rsidRPr="0035107F">
        <w:rPr>
          <w:b/>
          <w:bCs/>
        </w:rPr>
        <w:t xml:space="preserve"> Дополнительно:</w:t>
      </w:r>
    </w:p>
    <w:p w14:paraId="589E713F" w14:textId="77777777" w:rsidR="0035107F" w:rsidRPr="0035107F" w:rsidRDefault="0035107F" w:rsidP="0035107F">
      <w:pPr>
        <w:numPr>
          <w:ilvl w:val="0"/>
          <w:numId w:val="50"/>
        </w:numPr>
      </w:pPr>
      <w:r w:rsidRPr="0035107F">
        <w:t>Можно перемещаться по результату (</w:t>
      </w:r>
      <w:proofErr w:type="spellStart"/>
      <w:r w:rsidRPr="0035107F">
        <w:t>rs.previous</w:t>
      </w:r>
      <w:proofErr w:type="spellEnd"/>
      <w:r w:rsidRPr="0035107F">
        <w:t xml:space="preserve">(), </w:t>
      </w:r>
      <w:proofErr w:type="spellStart"/>
      <w:r w:rsidRPr="0035107F">
        <w:t>rs.absolute</w:t>
      </w:r>
      <w:proofErr w:type="spellEnd"/>
      <w:r w:rsidRPr="0035107F">
        <w:t xml:space="preserve">(n)), если создан с нужным </w:t>
      </w:r>
      <w:proofErr w:type="spellStart"/>
      <w:r w:rsidRPr="0035107F">
        <w:t>ResultSet.TYPE_SCROLL_INSENSITIVE</w:t>
      </w:r>
      <w:proofErr w:type="spellEnd"/>
      <w:r w:rsidRPr="0035107F">
        <w:t>.</w:t>
      </w:r>
    </w:p>
    <w:p w14:paraId="516B6D14" w14:textId="77777777" w:rsidR="0035107F" w:rsidRPr="0035107F" w:rsidRDefault="0035107F" w:rsidP="0035107F">
      <w:pPr>
        <w:numPr>
          <w:ilvl w:val="0"/>
          <w:numId w:val="50"/>
        </w:numPr>
      </w:pPr>
      <w:r w:rsidRPr="0035107F">
        <w:t xml:space="preserve">Полезно проверять: </w:t>
      </w:r>
      <w:proofErr w:type="spellStart"/>
      <w:r w:rsidRPr="0035107F">
        <w:t>rs.next</w:t>
      </w:r>
      <w:proofErr w:type="spellEnd"/>
      <w:r w:rsidRPr="0035107F">
        <w:t>() перед чтением.</w:t>
      </w:r>
    </w:p>
    <w:p w14:paraId="21448763" w14:textId="77777777" w:rsidR="0035107F" w:rsidRPr="0035107F" w:rsidRDefault="0035107F" w:rsidP="0035107F">
      <w:r w:rsidRPr="0035107F">
        <w:pict w14:anchorId="66F1D8C9">
          <v:rect id="_x0000_i1828" style="width:0;height:1.5pt" o:hralign="center" o:hrstd="t" o:hr="t" fillcolor="#a0a0a0" stroked="f"/>
        </w:pict>
      </w:r>
    </w:p>
    <w:p w14:paraId="5D0AA2C0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🧩</w:t>
      </w:r>
      <w:r w:rsidRPr="0035107F">
        <w:rPr>
          <w:b/>
          <w:bCs/>
        </w:rPr>
        <w:t xml:space="preserve"> 4. Интерфейс </w:t>
      </w:r>
      <w:proofErr w:type="spellStart"/>
      <w:r w:rsidRPr="0035107F">
        <w:rPr>
          <w:b/>
          <w:bCs/>
        </w:rPr>
        <w:t>RowSet</w:t>
      </w:r>
      <w:proofErr w:type="spellEnd"/>
    </w:p>
    <w:p w14:paraId="7C128C05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📘</w:t>
      </w:r>
      <w:r w:rsidRPr="0035107F">
        <w:rPr>
          <w:b/>
          <w:bCs/>
        </w:rPr>
        <w:t xml:space="preserve"> Назначение:</w:t>
      </w:r>
    </w:p>
    <w:p w14:paraId="6E9287B6" w14:textId="77777777" w:rsidR="0035107F" w:rsidRPr="0035107F" w:rsidRDefault="0035107F" w:rsidP="0035107F">
      <w:r w:rsidRPr="0035107F">
        <w:rPr>
          <w:b/>
          <w:bCs/>
        </w:rPr>
        <w:t xml:space="preserve">Объектный интерфейс над </w:t>
      </w:r>
      <w:proofErr w:type="spellStart"/>
      <w:r w:rsidRPr="0035107F">
        <w:rPr>
          <w:b/>
          <w:bCs/>
        </w:rPr>
        <w:t>ResultSet</w:t>
      </w:r>
      <w:proofErr w:type="spellEnd"/>
      <w:r w:rsidRPr="0035107F">
        <w:t xml:space="preserve">, с расширенной функциональностью: </w:t>
      </w:r>
      <w:proofErr w:type="spellStart"/>
      <w:r w:rsidRPr="0035107F">
        <w:rPr>
          <w:b/>
          <w:bCs/>
        </w:rPr>
        <w:t>дисконнект</w:t>
      </w:r>
      <w:proofErr w:type="spellEnd"/>
      <w:r w:rsidRPr="0035107F">
        <w:t xml:space="preserve">, сериализация, </w:t>
      </w:r>
      <w:proofErr w:type="spellStart"/>
      <w:r w:rsidRPr="0035107F">
        <w:t>биндинги</w:t>
      </w:r>
      <w:proofErr w:type="spellEnd"/>
      <w:r w:rsidRPr="0035107F">
        <w:t xml:space="preserve"> с GUI и т.д.</w:t>
      </w:r>
    </w:p>
    <w:p w14:paraId="066D408A" w14:textId="77777777" w:rsidR="0035107F" w:rsidRPr="0035107F" w:rsidRDefault="0035107F" w:rsidP="0035107F">
      <w:r w:rsidRPr="0035107F">
        <w:t xml:space="preserve">Он наследует </w:t>
      </w:r>
      <w:proofErr w:type="spellStart"/>
      <w:r w:rsidRPr="0035107F">
        <w:t>ResultSet</w:t>
      </w:r>
      <w:proofErr w:type="spellEnd"/>
      <w:r w:rsidRPr="0035107F">
        <w:t>, но:</w:t>
      </w:r>
    </w:p>
    <w:p w14:paraId="2851A582" w14:textId="77777777" w:rsidR="0035107F" w:rsidRPr="0035107F" w:rsidRDefault="0035107F" w:rsidP="0035107F">
      <w:pPr>
        <w:numPr>
          <w:ilvl w:val="0"/>
          <w:numId w:val="51"/>
        </w:numPr>
      </w:pPr>
      <w:r w:rsidRPr="0035107F">
        <w:t>Можно работать без открытого Connection</w:t>
      </w:r>
    </w:p>
    <w:p w14:paraId="5F47289E" w14:textId="77777777" w:rsidR="0035107F" w:rsidRPr="0035107F" w:rsidRDefault="0035107F" w:rsidP="0035107F">
      <w:pPr>
        <w:numPr>
          <w:ilvl w:val="0"/>
          <w:numId w:val="51"/>
        </w:numPr>
      </w:pPr>
      <w:r w:rsidRPr="0035107F">
        <w:t>Поддерживает событийную модель (наблюдатели)</w:t>
      </w:r>
    </w:p>
    <w:p w14:paraId="47EE1EAC" w14:textId="77777777" w:rsidR="0035107F" w:rsidRPr="0035107F" w:rsidRDefault="0035107F" w:rsidP="0035107F">
      <w:pPr>
        <w:numPr>
          <w:ilvl w:val="0"/>
          <w:numId w:val="51"/>
        </w:numPr>
      </w:pPr>
      <w:r w:rsidRPr="0035107F">
        <w:t xml:space="preserve">Используется в GUI (например, с </w:t>
      </w:r>
      <w:proofErr w:type="spellStart"/>
      <w:r w:rsidRPr="0035107F">
        <w:t>Swing</w:t>
      </w:r>
      <w:proofErr w:type="spellEnd"/>
      <w:r w:rsidRPr="0035107F">
        <w:t>)</w:t>
      </w:r>
    </w:p>
    <w:p w14:paraId="151B8E32" w14:textId="77777777" w:rsidR="0035107F" w:rsidRPr="0035107F" w:rsidRDefault="0035107F" w:rsidP="0035107F">
      <w:r w:rsidRPr="0035107F">
        <w:pict w14:anchorId="67167B59">
          <v:rect id="_x0000_i1829" style="width:0;height:1.5pt" o:hralign="center" o:hrstd="t" o:hr="t" fillcolor="#a0a0a0" stroked="f"/>
        </w:pict>
      </w:r>
    </w:p>
    <w:p w14:paraId="5D2AC23E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🔧</w:t>
      </w:r>
      <w:r w:rsidRPr="0035107F">
        <w:rPr>
          <w:b/>
          <w:bCs/>
        </w:rPr>
        <w:t xml:space="preserve"> Основные реализации: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5680"/>
      </w:tblGrid>
      <w:tr w:rsidR="0035107F" w:rsidRPr="0035107F" w14:paraId="62B0B334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AB990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355D9883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Особенность</w:t>
            </w:r>
          </w:p>
        </w:tc>
      </w:tr>
      <w:tr w:rsidR="0035107F" w:rsidRPr="0035107F" w14:paraId="5193BC24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B506" w14:textId="77777777" w:rsidR="0035107F" w:rsidRPr="0035107F" w:rsidRDefault="0035107F" w:rsidP="0035107F">
            <w:proofErr w:type="spellStart"/>
            <w:r w:rsidRPr="0035107F">
              <w:t>JdbcRowSet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86693" w14:textId="77777777" w:rsidR="0035107F" w:rsidRPr="0035107F" w:rsidRDefault="0035107F" w:rsidP="0035107F">
            <w:r w:rsidRPr="0035107F">
              <w:t xml:space="preserve">Онлайн, над </w:t>
            </w:r>
            <w:proofErr w:type="spellStart"/>
            <w:r w:rsidRPr="0035107F">
              <w:t>ResultSet</w:t>
            </w:r>
            <w:proofErr w:type="spellEnd"/>
          </w:p>
        </w:tc>
      </w:tr>
      <w:tr w:rsidR="0035107F" w:rsidRPr="0035107F" w14:paraId="517D79BD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58766" w14:textId="77777777" w:rsidR="0035107F" w:rsidRPr="0035107F" w:rsidRDefault="0035107F" w:rsidP="0035107F">
            <w:proofErr w:type="spellStart"/>
            <w:r w:rsidRPr="0035107F">
              <w:lastRenderedPageBreak/>
              <w:t>CachedRowSet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481C97" w14:textId="77777777" w:rsidR="0035107F" w:rsidRPr="0035107F" w:rsidRDefault="0035107F" w:rsidP="0035107F">
            <w:r w:rsidRPr="0035107F">
              <w:rPr>
                <w:b/>
                <w:bCs/>
              </w:rPr>
              <w:t>Оффлайн</w:t>
            </w:r>
            <w:r w:rsidRPr="0035107F">
              <w:t>, можно передавать между потоками</w:t>
            </w:r>
          </w:p>
        </w:tc>
      </w:tr>
      <w:tr w:rsidR="0035107F" w:rsidRPr="0035107F" w14:paraId="19B6936B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19EE" w14:textId="77777777" w:rsidR="0035107F" w:rsidRPr="0035107F" w:rsidRDefault="0035107F" w:rsidP="0035107F">
            <w:proofErr w:type="spellStart"/>
            <w:r w:rsidRPr="0035107F">
              <w:t>FilteredRowSet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3AA3B" w14:textId="77777777" w:rsidR="0035107F" w:rsidRPr="0035107F" w:rsidRDefault="0035107F" w:rsidP="0035107F">
            <w:r w:rsidRPr="0035107F">
              <w:t>Фильтрация данных по условию</w:t>
            </w:r>
          </w:p>
        </w:tc>
      </w:tr>
      <w:tr w:rsidR="0035107F" w:rsidRPr="0035107F" w14:paraId="326092F5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3EA0" w14:textId="77777777" w:rsidR="0035107F" w:rsidRPr="0035107F" w:rsidRDefault="0035107F" w:rsidP="0035107F">
            <w:proofErr w:type="spellStart"/>
            <w:r w:rsidRPr="0035107F">
              <w:t>WebRowSet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92FED" w14:textId="77777777" w:rsidR="0035107F" w:rsidRPr="0035107F" w:rsidRDefault="0035107F" w:rsidP="0035107F">
            <w:r w:rsidRPr="0035107F">
              <w:t xml:space="preserve">XML-совместимый </w:t>
            </w:r>
            <w:proofErr w:type="spellStart"/>
            <w:r w:rsidRPr="0035107F">
              <w:t>RowSet</w:t>
            </w:r>
            <w:proofErr w:type="spellEnd"/>
          </w:p>
        </w:tc>
      </w:tr>
      <w:tr w:rsidR="0035107F" w:rsidRPr="0035107F" w14:paraId="59712C5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7E25" w14:textId="77777777" w:rsidR="0035107F" w:rsidRPr="0035107F" w:rsidRDefault="0035107F" w:rsidP="0035107F">
            <w:proofErr w:type="spellStart"/>
            <w:r w:rsidRPr="0035107F">
              <w:t>JoinRowSet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E33AD" w14:textId="77777777" w:rsidR="0035107F" w:rsidRPr="0035107F" w:rsidRDefault="0035107F" w:rsidP="0035107F">
            <w:r w:rsidRPr="0035107F">
              <w:t>Позволяет делать JOIN внутри Java</w:t>
            </w:r>
          </w:p>
        </w:tc>
      </w:tr>
    </w:tbl>
    <w:p w14:paraId="65BF0428" w14:textId="77777777" w:rsidR="0035107F" w:rsidRPr="0035107F" w:rsidRDefault="0035107F" w:rsidP="0035107F">
      <w:r w:rsidRPr="0035107F">
        <w:pict w14:anchorId="6486E77C">
          <v:rect id="_x0000_i1830" style="width:0;height:1.5pt" o:hralign="center" o:hrstd="t" o:hr="t" fillcolor="#a0a0a0" stroked="f"/>
        </w:pict>
      </w:r>
    </w:p>
    <w:p w14:paraId="6C0F6AB7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📘</w:t>
      </w:r>
      <w:r w:rsidRPr="0035107F">
        <w:rPr>
          <w:b/>
          <w:bCs/>
        </w:rPr>
        <w:t xml:space="preserve"> Пример </w:t>
      </w:r>
      <w:proofErr w:type="spellStart"/>
      <w:r w:rsidRPr="0035107F">
        <w:rPr>
          <w:b/>
          <w:bCs/>
        </w:rPr>
        <w:t>CachedRowSet</w:t>
      </w:r>
      <w:proofErr w:type="spellEnd"/>
      <w:r w:rsidRPr="0035107F">
        <w:rPr>
          <w:b/>
          <w:bCs/>
        </w:rPr>
        <w:t>:</w:t>
      </w:r>
    </w:p>
    <w:p w14:paraId="267DD5CF" w14:textId="77777777" w:rsidR="0035107F" w:rsidRPr="0035107F" w:rsidRDefault="0035107F" w:rsidP="0035107F">
      <w:proofErr w:type="spellStart"/>
      <w:r w:rsidRPr="0035107F">
        <w:t>java</w:t>
      </w:r>
      <w:proofErr w:type="spellEnd"/>
    </w:p>
    <w:p w14:paraId="44802C42" w14:textId="77777777" w:rsidR="0035107F" w:rsidRPr="0035107F" w:rsidRDefault="0035107F" w:rsidP="0035107F">
      <w:proofErr w:type="spellStart"/>
      <w:r w:rsidRPr="0035107F">
        <w:t>КопироватьРедактировать</w:t>
      </w:r>
      <w:proofErr w:type="spellEnd"/>
    </w:p>
    <w:p w14:paraId="042EB373" w14:textId="77777777" w:rsidR="0035107F" w:rsidRPr="0035107F" w:rsidRDefault="0035107F" w:rsidP="0035107F">
      <w:proofErr w:type="spellStart"/>
      <w:r w:rsidRPr="0035107F">
        <w:t>import</w:t>
      </w:r>
      <w:proofErr w:type="spellEnd"/>
      <w:r w:rsidRPr="0035107F">
        <w:t xml:space="preserve"> </w:t>
      </w:r>
      <w:proofErr w:type="spellStart"/>
      <w:r w:rsidRPr="0035107F">
        <w:t>javax.sql.rowset.CachedRowSet</w:t>
      </w:r>
      <w:proofErr w:type="spellEnd"/>
      <w:r w:rsidRPr="0035107F">
        <w:t>;</w:t>
      </w:r>
    </w:p>
    <w:p w14:paraId="0EA70398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import </w:t>
      </w:r>
      <w:proofErr w:type="spellStart"/>
      <w:r w:rsidRPr="0035107F">
        <w:rPr>
          <w:lang w:val="en-US"/>
        </w:rPr>
        <w:t>com.sun.rowset.CachedRowSetImpl</w:t>
      </w:r>
      <w:proofErr w:type="spellEnd"/>
      <w:r w:rsidRPr="0035107F">
        <w:rPr>
          <w:lang w:val="en-US"/>
        </w:rPr>
        <w:t>;</w:t>
      </w:r>
    </w:p>
    <w:p w14:paraId="38419644" w14:textId="77777777" w:rsidR="0035107F" w:rsidRPr="0035107F" w:rsidRDefault="0035107F" w:rsidP="0035107F">
      <w:pPr>
        <w:rPr>
          <w:lang w:val="en-US"/>
        </w:rPr>
      </w:pPr>
    </w:p>
    <w:p w14:paraId="472E8372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CachedRowSet</w:t>
      </w:r>
      <w:proofErr w:type="spellEnd"/>
      <w:r w:rsidRPr="0035107F">
        <w:rPr>
          <w:lang w:val="en-US"/>
        </w:rPr>
        <w:t xml:space="preserve"> </w:t>
      </w:r>
      <w:proofErr w:type="spellStart"/>
      <w:r w:rsidRPr="0035107F">
        <w:rPr>
          <w:lang w:val="en-US"/>
        </w:rPr>
        <w:t>crs</w:t>
      </w:r>
      <w:proofErr w:type="spellEnd"/>
      <w:r w:rsidRPr="0035107F">
        <w:rPr>
          <w:lang w:val="en-US"/>
        </w:rPr>
        <w:t xml:space="preserve"> = new </w:t>
      </w:r>
      <w:proofErr w:type="spellStart"/>
      <w:r w:rsidRPr="0035107F">
        <w:rPr>
          <w:lang w:val="en-US"/>
        </w:rPr>
        <w:t>CachedRowSetImpl</w:t>
      </w:r>
      <w:proofErr w:type="spellEnd"/>
      <w:r w:rsidRPr="0035107F">
        <w:rPr>
          <w:lang w:val="en-US"/>
        </w:rPr>
        <w:t>();</w:t>
      </w:r>
    </w:p>
    <w:p w14:paraId="5E7596F6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crs.setUrl</w:t>
      </w:r>
      <w:proofErr w:type="spellEnd"/>
      <w:r w:rsidRPr="0035107F">
        <w:rPr>
          <w:lang w:val="en-US"/>
        </w:rPr>
        <w:t>("</w:t>
      </w:r>
      <w:proofErr w:type="spellStart"/>
      <w:r w:rsidRPr="0035107F">
        <w:rPr>
          <w:lang w:val="en-US"/>
        </w:rPr>
        <w:t>jdbc:mysql</w:t>
      </w:r>
      <w:proofErr w:type="spellEnd"/>
      <w:r w:rsidRPr="0035107F">
        <w:rPr>
          <w:lang w:val="en-US"/>
        </w:rPr>
        <w:t>://localhost:3306/shop");</w:t>
      </w:r>
    </w:p>
    <w:p w14:paraId="602D4072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crs.setUsername</w:t>
      </w:r>
      <w:proofErr w:type="spellEnd"/>
      <w:r w:rsidRPr="0035107F">
        <w:rPr>
          <w:lang w:val="en-US"/>
        </w:rPr>
        <w:t>("root");</w:t>
      </w:r>
    </w:p>
    <w:p w14:paraId="430E3087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crs.setPassword</w:t>
      </w:r>
      <w:proofErr w:type="spellEnd"/>
      <w:r w:rsidRPr="0035107F">
        <w:rPr>
          <w:lang w:val="en-US"/>
        </w:rPr>
        <w:t>("1234");</w:t>
      </w:r>
    </w:p>
    <w:p w14:paraId="12688017" w14:textId="77777777" w:rsidR="0035107F" w:rsidRPr="0035107F" w:rsidRDefault="0035107F" w:rsidP="0035107F">
      <w:pPr>
        <w:rPr>
          <w:lang w:val="en-US"/>
        </w:rPr>
      </w:pPr>
      <w:proofErr w:type="spellStart"/>
      <w:r w:rsidRPr="0035107F">
        <w:rPr>
          <w:lang w:val="en-US"/>
        </w:rPr>
        <w:t>crs.setCommand</w:t>
      </w:r>
      <w:proofErr w:type="spellEnd"/>
      <w:r w:rsidRPr="0035107F">
        <w:rPr>
          <w:lang w:val="en-US"/>
        </w:rPr>
        <w:t>("SELECT * FROM products");</w:t>
      </w:r>
    </w:p>
    <w:p w14:paraId="4E06AC0D" w14:textId="77777777" w:rsidR="0035107F" w:rsidRPr="0035107F" w:rsidRDefault="0035107F" w:rsidP="0035107F">
      <w:proofErr w:type="spellStart"/>
      <w:r w:rsidRPr="0035107F">
        <w:t>crs.execute</w:t>
      </w:r>
      <w:proofErr w:type="spellEnd"/>
      <w:r w:rsidRPr="0035107F">
        <w:t>(); // выполняется и сохраняется локально</w:t>
      </w:r>
    </w:p>
    <w:p w14:paraId="71034350" w14:textId="77777777" w:rsidR="0035107F" w:rsidRPr="0035107F" w:rsidRDefault="0035107F" w:rsidP="0035107F"/>
    <w:p w14:paraId="253A570A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>while (</w:t>
      </w:r>
      <w:proofErr w:type="spellStart"/>
      <w:r w:rsidRPr="0035107F">
        <w:rPr>
          <w:lang w:val="en-US"/>
        </w:rPr>
        <w:t>crs.next</w:t>
      </w:r>
      <w:proofErr w:type="spellEnd"/>
      <w:r w:rsidRPr="0035107F">
        <w:rPr>
          <w:lang w:val="en-US"/>
        </w:rPr>
        <w:t>()) {</w:t>
      </w:r>
    </w:p>
    <w:p w14:paraId="4A29E197" w14:textId="77777777" w:rsidR="0035107F" w:rsidRPr="0035107F" w:rsidRDefault="0035107F" w:rsidP="0035107F">
      <w:pPr>
        <w:rPr>
          <w:lang w:val="en-US"/>
        </w:rPr>
      </w:pPr>
      <w:r w:rsidRPr="0035107F">
        <w:rPr>
          <w:lang w:val="en-US"/>
        </w:rPr>
        <w:t xml:space="preserve">    </w:t>
      </w:r>
      <w:proofErr w:type="spellStart"/>
      <w:r w:rsidRPr="0035107F">
        <w:rPr>
          <w:lang w:val="en-US"/>
        </w:rPr>
        <w:t>System.out.println</w:t>
      </w:r>
      <w:proofErr w:type="spellEnd"/>
      <w:r w:rsidRPr="0035107F">
        <w:rPr>
          <w:lang w:val="en-US"/>
        </w:rPr>
        <w:t>(</w:t>
      </w:r>
      <w:proofErr w:type="spellStart"/>
      <w:r w:rsidRPr="0035107F">
        <w:rPr>
          <w:lang w:val="en-US"/>
        </w:rPr>
        <w:t>crs.getString</w:t>
      </w:r>
      <w:proofErr w:type="spellEnd"/>
      <w:r w:rsidRPr="0035107F">
        <w:rPr>
          <w:lang w:val="en-US"/>
        </w:rPr>
        <w:t>("name"));</w:t>
      </w:r>
    </w:p>
    <w:p w14:paraId="43C03838" w14:textId="77777777" w:rsidR="0035107F" w:rsidRPr="0035107F" w:rsidRDefault="0035107F" w:rsidP="0035107F">
      <w:r w:rsidRPr="0035107F">
        <w:t>}</w:t>
      </w:r>
    </w:p>
    <w:p w14:paraId="4039986E" w14:textId="77777777" w:rsidR="0035107F" w:rsidRPr="0035107F" w:rsidRDefault="0035107F" w:rsidP="0035107F">
      <w:r w:rsidRPr="0035107F">
        <w:rPr>
          <w:rFonts w:ascii="Segoe UI Symbol" w:hAnsi="Segoe UI Symbol" w:cs="Segoe UI Symbol"/>
        </w:rPr>
        <w:t>⚠</w:t>
      </w:r>
      <w:r w:rsidRPr="0035107F">
        <w:t xml:space="preserve"> Требуется зависимость: </w:t>
      </w:r>
      <w:proofErr w:type="spellStart"/>
      <w:r w:rsidRPr="0035107F">
        <w:t>com.sun.rowset.CachedRowSetImpl</w:t>
      </w:r>
      <w:proofErr w:type="spellEnd"/>
      <w:r w:rsidRPr="0035107F">
        <w:t xml:space="preserve"> (в некоторых </w:t>
      </w:r>
      <w:proofErr w:type="spellStart"/>
      <w:r w:rsidRPr="0035107F">
        <w:t>JDK'ах</w:t>
      </w:r>
      <w:proofErr w:type="spellEnd"/>
      <w:r w:rsidRPr="0035107F">
        <w:t xml:space="preserve"> надо подключать отдельно)</w:t>
      </w:r>
    </w:p>
    <w:p w14:paraId="7C9996DD" w14:textId="77777777" w:rsidR="0035107F" w:rsidRPr="0035107F" w:rsidRDefault="0035107F" w:rsidP="0035107F">
      <w:r w:rsidRPr="0035107F">
        <w:pict w14:anchorId="266B7E4E">
          <v:rect id="_x0000_i1831" style="width:0;height:1.5pt" o:hralign="center" o:hrstd="t" o:hr="t" fillcolor="#a0a0a0" stroked="f"/>
        </w:pict>
      </w:r>
    </w:p>
    <w:p w14:paraId="2B3D937F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🧾</w:t>
      </w:r>
      <w:r w:rsidRPr="0035107F">
        <w:rPr>
          <w:b/>
          <w:bCs/>
        </w:rPr>
        <w:t xml:space="preserve"> Сравнение интерфейсов: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2410"/>
        <w:gridCol w:w="1356"/>
        <w:gridCol w:w="2053"/>
        <w:gridCol w:w="1631"/>
      </w:tblGrid>
      <w:tr w:rsidR="0035107F" w:rsidRPr="0035107F" w14:paraId="7A32B13A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048AC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lastRenderedPageBreak/>
              <w:t>Интерфейс</w:t>
            </w:r>
          </w:p>
        </w:tc>
        <w:tc>
          <w:tcPr>
            <w:tcW w:w="0" w:type="auto"/>
            <w:vAlign w:val="center"/>
            <w:hideMark/>
          </w:tcPr>
          <w:p w14:paraId="4700F102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0A2AC3C1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Поддержка параметров</w:t>
            </w:r>
          </w:p>
        </w:tc>
        <w:tc>
          <w:tcPr>
            <w:tcW w:w="0" w:type="auto"/>
            <w:vAlign w:val="center"/>
            <w:hideMark/>
          </w:tcPr>
          <w:p w14:paraId="25A4776A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Онлайн/Оффлайн</w:t>
            </w:r>
          </w:p>
        </w:tc>
        <w:tc>
          <w:tcPr>
            <w:tcW w:w="0" w:type="auto"/>
            <w:vAlign w:val="center"/>
            <w:hideMark/>
          </w:tcPr>
          <w:p w14:paraId="3185EF1B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Примеры</w:t>
            </w:r>
          </w:p>
        </w:tc>
      </w:tr>
      <w:tr w:rsidR="0035107F" w:rsidRPr="0035107F" w14:paraId="74A67888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5F6C9" w14:textId="77777777" w:rsidR="0035107F" w:rsidRPr="0035107F" w:rsidRDefault="0035107F" w:rsidP="0035107F">
            <w:proofErr w:type="spellStart"/>
            <w:r w:rsidRPr="0035107F">
              <w:t>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9221D" w14:textId="77777777" w:rsidR="0035107F" w:rsidRPr="0035107F" w:rsidRDefault="0035107F" w:rsidP="0035107F">
            <w:r w:rsidRPr="0035107F">
              <w:t>Простые SQL-запросы</w:t>
            </w:r>
          </w:p>
        </w:tc>
        <w:tc>
          <w:tcPr>
            <w:tcW w:w="0" w:type="auto"/>
            <w:vAlign w:val="center"/>
            <w:hideMark/>
          </w:tcPr>
          <w:p w14:paraId="0BBE62A5" w14:textId="77777777" w:rsidR="0035107F" w:rsidRPr="0035107F" w:rsidRDefault="0035107F" w:rsidP="0035107F">
            <w:r w:rsidRPr="0035107F">
              <w:rPr>
                <w:rFonts w:ascii="Segoe UI Emoji" w:hAnsi="Segoe UI Emoji" w:cs="Segoe UI Emoji"/>
              </w:rPr>
              <w:t>❌</w:t>
            </w:r>
            <w:r w:rsidRPr="0035107F">
              <w:t xml:space="preserve"> Нет</w:t>
            </w:r>
          </w:p>
        </w:tc>
        <w:tc>
          <w:tcPr>
            <w:tcW w:w="0" w:type="auto"/>
            <w:vAlign w:val="center"/>
            <w:hideMark/>
          </w:tcPr>
          <w:p w14:paraId="21DAF895" w14:textId="77777777" w:rsidR="0035107F" w:rsidRPr="0035107F" w:rsidRDefault="0035107F" w:rsidP="0035107F">
            <w:r w:rsidRPr="0035107F">
              <w:t>Онлайн</w:t>
            </w:r>
          </w:p>
        </w:tc>
        <w:tc>
          <w:tcPr>
            <w:tcW w:w="0" w:type="auto"/>
            <w:vAlign w:val="center"/>
            <w:hideMark/>
          </w:tcPr>
          <w:p w14:paraId="687F3F26" w14:textId="77777777" w:rsidR="0035107F" w:rsidRPr="0035107F" w:rsidRDefault="0035107F" w:rsidP="0035107F">
            <w:r w:rsidRPr="0035107F">
              <w:t xml:space="preserve">SELECT * FROM </w:t>
            </w:r>
            <w:proofErr w:type="spellStart"/>
            <w:r w:rsidRPr="0035107F">
              <w:t>table</w:t>
            </w:r>
            <w:proofErr w:type="spellEnd"/>
          </w:p>
        </w:tc>
      </w:tr>
      <w:tr w:rsidR="0035107F" w:rsidRPr="0035107F" w14:paraId="22347D45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F08B" w14:textId="77777777" w:rsidR="0035107F" w:rsidRPr="0035107F" w:rsidRDefault="0035107F" w:rsidP="0035107F">
            <w:proofErr w:type="spellStart"/>
            <w:r w:rsidRPr="0035107F">
              <w:t>PreparedStatement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AD724" w14:textId="77777777" w:rsidR="0035107F" w:rsidRPr="0035107F" w:rsidRDefault="0035107F" w:rsidP="0035107F">
            <w:r w:rsidRPr="0035107F">
              <w:t>Параметризированные запросы</w:t>
            </w:r>
          </w:p>
        </w:tc>
        <w:tc>
          <w:tcPr>
            <w:tcW w:w="0" w:type="auto"/>
            <w:vAlign w:val="center"/>
            <w:hideMark/>
          </w:tcPr>
          <w:p w14:paraId="453C6754" w14:textId="77777777" w:rsidR="0035107F" w:rsidRPr="0035107F" w:rsidRDefault="0035107F" w:rsidP="0035107F">
            <w:r w:rsidRPr="0035107F">
              <w:rPr>
                <w:rFonts w:ascii="Segoe UI Emoji" w:hAnsi="Segoe UI Emoji" w:cs="Segoe UI Emoji"/>
              </w:rPr>
              <w:t>✅</w:t>
            </w:r>
            <w:r w:rsidRPr="0035107F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3954E70B" w14:textId="77777777" w:rsidR="0035107F" w:rsidRPr="0035107F" w:rsidRDefault="0035107F" w:rsidP="0035107F">
            <w:r w:rsidRPr="0035107F">
              <w:t>Онлайн</w:t>
            </w:r>
          </w:p>
        </w:tc>
        <w:tc>
          <w:tcPr>
            <w:tcW w:w="0" w:type="auto"/>
            <w:vAlign w:val="center"/>
            <w:hideMark/>
          </w:tcPr>
          <w:p w14:paraId="09306F8F" w14:textId="77777777" w:rsidR="0035107F" w:rsidRPr="0035107F" w:rsidRDefault="0035107F" w:rsidP="0035107F">
            <w:r w:rsidRPr="0035107F">
              <w:t xml:space="preserve">WHERE </w:t>
            </w:r>
            <w:proofErr w:type="spellStart"/>
            <w:r w:rsidRPr="0035107F">
              <w:t>id</w:t>
            </w:r>
            <w:proofErr w:type="spellEnd"/>
            <w:r w:rsidRPr="0035107F">
              <w:t xml:space="preserve"> = ?</w:t>
            </w:r>
          </w:p>
        </w:tc>
      </w:tr>
      <w:tr w:rsidR="0035107F" w:rsidRPr="0035107F" w14:paraId="35BC891E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67C02" w14:textId="77777777" w:rsidR="0035107F" w:rsidRPr="0035107F" w:rsidRDefault="0035107F" w:rsidP="0035107F">
            <w:proofErr w:type="spellStart"/>
            <w:r w:rsidRPr="0035107F">
              <w:t>ResultSet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C03E8E" w14:textId="77777777" w:rsidR="0035107F" w:rsidRPr="0035107F" w:rsidRDefault="0035107F" w:rsidP="0035107F">
            <w:r w:rsidRPr="0035107F">
              <w:t>Представление результата</w:t>
            </w:r>
          </w:p>
        </w:tc>
        <w:tc>
          <w:tcPr>
            <w:tcW w:w="0" w:type="auto"/>
            <w:vAlign w:val="center"/>
            <w:hideMark/>
          </w:tcPr>
          <w:p w14:paraId="132CA1A9" w14:textId="77777777" w:rsidR="0035107F" w:rsidRPr="0035107F" w:rsidRDefault="0035107F" w:rsidP="0035107F">
            <w:r w:rsidRPr="0035107F">
              <w:t>-</w:t>
            </w:r>
          </w:p>
        </w:tc>
        <w:tc>
          <w:tcPr>
            <w:tcW w:w="0" w:type="auto"/>
            <w:vAlign w:val="center"/>
            <w:hideMark/>
          </w:tcPr>
          <w:p w14:paraId="32427C3B" w14:textId="77777777" w:rsidR="0035107F" w:rsidRPr="0035107F" w:rsidRDefault="0035107F" w:rsidP="0035107F">
            <w:r w:rsidRPr="0035107F">
              <w:t>Онлайн</w:t>
            </w:r>
          </w:p>
        </w:tc>
        <w:tc>
          <w:tcPr>
            <w:tcW w:w="0" w:type="auto"/>
            <w:vAlign w:val="center"/>
            <w:hideMark/>
          </w:tcPr>
          <w:p w14:paraId="3BA4A0E0" w14:textId="77777777" w:rsidR="0035107F" w:rsidRPr="0035107F" w:rsidRDefault="0035107F" w:rsidP="0035107F">
            <w:r w:rsidRPr="0035107F">
              <w:t>Чтение результатов</w:t>
            </w:r>
          </w:p>
        </w:tc>
      </w:tr>
      <w:tr w:rsidR="0035107F" w:rsidRPr="0035107F" w14:paraId="4DA74C4B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51247" w14:textId="77777777" w:rsidR="0035107F" w:rsidRPr="0035107F" w:rsidRDefault="0035107F" w:rsidP="0035107F">
            <w:proofErr w:type="spellStart"/>
            <w:r w:rsidRPr="0035107F">
              <w:t>RowSet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FAE11F" w14:textId="77777777" w:rsidR="0035107F" w:rsidRPr="0035107F" w:rsidRDefault="0035107F" w:rsidP="0035107F">
            <w:r w:rsidRPr="0035107F">
              <w:t xml:space="preserve">Расширенный </w:t>
            </w:r>
            <w:proofErr w:type="spellStart"/>
            <w:r w:rsidRPr="0035107F">
              <w:t>ResultSet</w:t>
            </w:r>
            <w:proofErr w:type="spellEnd"/>
            <w:r w:rsidRPr="0035107F">
              <w:t>, событийная модель</w:t>
            </w:r>
          </w:p>
        </w:tc>
        <w:tc>
          <w:tcPr>
            <w:tcW w:w="0" w:type="auto"/>
            <w:vAlign w:val="center"/>
            <w:hideMark/>
          </w:tcPr>
          <w:p w14:paraId="259B2600" w14:textId="77777777" w:rsidR="0035107F" w:rsidRPr="0035107F" w:rsidRDefault="0035107F" w:rsidP="0035107F">
            <w:r w:rsidRPr="0035107F">
              <w:rPr>
                <w:rFonts w:ascii="Segoe UI Emoji" w:hAnsi="Segoe UI Emoji" w:cs="Segoe UI Emoji"/>
              </w:rPr>
              <w:t>✅</w:t>
            </w:r>
            <w:r w:rsidRPr="0035107F">
              <w:t xml:space="preserve"> Да</w:t>
            </w:r>
          </w:p>
        </w:tc>
        <w:tc>
          <w:tcPr>
            <w:tcW w:w="0" w:type="auto"/>
            <w:vAlign w:val="center"/>
            <w:hideMark/>
          </w:tcPr>
          <w:p w14:paraId="4C0D8945" w14:textId="77777777" w:rsidR="0035107F" w:rsidRPr="0035107F" w:rsidRDefault="0035107F" w:rsidP="0035107F">
            <w:r w:rsidRPr="0035107F">
              <w:t>Онлайн или оффлайн</w:t>
            </w:r>
          </w:p>
        </w:tc>
        <w:tc>
          <w:tcPr>
            <w:tcW w:w="0" w:type="auto"/>
            <w:vAlign w:val="center"/>
            <w:hideMark/>
          </w:tcPr>
          <w:p w14:paraId="3E57E98B" w14:textId="77777777" w:rsidR="0035107F" w:rsidRPr="0035107F" w:rsidRDefault="0035107F" w:rsidP="0035107F">
            <w:proofErr w:type="spellStart"/>
            <w:r w:rsidRPr="0035107F">
              <w:t>CachedRowSet</w:t>
            </w:r>
            <w:proofErr w:type="spellEnd"/>
            <w:r w:rsidRPr="0035107F">
              <w:t xml:space="preserve">, </w:t>
            </w:r>
            <w:proofErr w:type="spellStart"/>
            <w:r w:rsidRPr="0035107F">
              <w:t>JdbcRowSet</w:t>
            </w:r>
            <w:proofErr w:type="spellEnd"/>
          </w:p>
        </w:tc>
      </w:tr>
    </w:tbl>
    <w:p w14:paraId="2626A813" w14:textId="77777777" w:rsidR="0035107F" w:rsidRPr="0035107F" w:rsidRDefault="0035107F" w:rsidP="0035107F">
      <w:r w:rsidRPr="0035107F">
        <w:pict w14:anchorId="04D92C4A">
          <v:rect id="_x0000_i1832" style="width:0;height:1.5pt" o:hralign="center" o:hrstd="t" o:hr="t" fillcolor="#a0a0a0" stroked="f"/>
        </w:pict>
      </w:r>
    </w:p>
    <w:p w14:paraId="340A97AD" w14:textId="77777777" w:rsidR="0035107F" w:rsidRPr="0035107F" w:rsidRDefault="0035107F" w:rsidP="0035107F">
      <w:pPr>
        <w:rPr>
          <w:b/>
          <w:bCs/>
        </w:rPr>
      </w:pPr>
      <w:r w:rsidRPr="0035107F">
        <w:rPr>
          <w:rFonts w:ascii="Segoe UI Emoji" w:hAnsi="Segoe UI Emoji" w:cs="Segoe UI Emoji"/>
          <w:b/>
          <w:bCs/>
        </w:rPr>
        <w:t>✅</w:t>
      </w:r>
      <w:r w:rsidRPr="0035107F">
        <w:rPr>
          <w:b/>
          <w:bCs/>
        </w:rPr>
        <w:t xml:space="preserve"> Когда что использовать?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2236"/>
      </w:tblGrid>
      <w:tr w:rsidR="0035107F" w:rsidRPr="0035107F" w14:paraId="075EB26C" w14:textId="77777777" w:rsidTr="003510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99939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0F27DD3A" w14:textId="77777777" w:rsidR="0035107F" w:rsidRPr="0035107F" w:rsidRDefault="0035107F" w:rsidP="0035107F">
            <w:pPr>
              <w:rPr>
                <w:b/>
                <w:bCs/>
              </w:rPr>
            </w:pPr>
            <w:r w:rsidRPr="0035107F">
              <w:rPr>
                <w:b/>
                <w:bCs/>
              </w:rPr>
              <w:t>Лучшее средство</w:t>
            </w:r>
          </w:p>
        </w:tc>
      </w:tr>
      <w:tr w:rsidR="0035107F" w:rsidRPr="0035107F" w14:paraId="63605C83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7D20" w14:textId="77777777" w:rsidR="0035107F" w:rsidRPr="0035107F" w:rsidRDefault="0035107F" w:rsidP="0035107F">
            <w:r w:rsidRPr="0035107F">
              <w:t>Один раз выполнить простой запрос</w:t>
            </w:r>
          </w:p>
        </w:tc>
        <w:tc>
          <w:tcPr>
            <w:tcW w:w="0" w:type="auto"/>
            <w:vAlign w:val="center"/>
            <w:hideMark/>
          </w:tcPr>
          <w:p w14:paraId="3CA00EB0" w14:textId="77777777" w:rsidR="0035107F" w:rsidRPr="0035107F" w:rsidRDefault="0035107F" w:rsidP="0035107F">
            <w:proofErr w:type="spellStart"/>
            <w:r w:rsidRPr="0035107F">
              <w:t>Statement</w:t>
            </w:r>
            <w:proofErr w:type="spellEnd"/>
          </w:p>
        </w:tc>
      </w:tr>
      <w:tr w:rsidR="0035107F" w:rsidRPr="0035107F" w14:paraId="4B1484F6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00FC" w14:textId="77777777" w:rsidR="0035107F" w:rsidRPr="0035107F" w:rsidRDefault="0035107F" w:rsidP="0035107F">
            <w:r w:rsidRPr="0035107F">
              <w:t>Выполнить запрос с параметрами</w:t>
            </w:r>
          </w:p>
        </w:tc>
        <w:tc>
          <w:tcPr>
            <w:tcW w:w="0" w:type="auto"/>
            <w:vAlign w:val="center"/>
            <w:hideMark/>
          </w:tcPr>
          <w:p w14:paraId="1A946C89" w14:textId="77777777" w:rsidR="0035107F" w:rsidRPr="0035107F" w:rsidRDefault="0035107F" w:rsidP="0035107F">
            <w:proofErr w:type="spellStart"/>
            <w:r w:rsidRPr="0035107F">
              <w:t>PreparedStatement</w:t>
            </w:r>
            <w:proofErr w:type="spellEnd"/>
          </w:p>
        </w:tc>
      </w:tr>
      <w:tr w:rsidR="0035107F" w:rsidRPr="0035107F" w14:paraId="21A81973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9CE4" w14:textId="77777777" w:rsidR="0035107F" w:rsidRPr="0035107F" w:rsidRDefault="0035107F" w:rsidP="0035107F">
            <w:r w:rsidRPr="0035107F">
              <w:t>Безопасно обработать результат</w:t>
            </w:r>
          </w:p>
        </w:tc>
        <w:tc>
          <w:tcPr>
            <w:tcW w:w="0" w:type="auto"/>
            <w:vAlign w:val="center"/>
            <w:hideMark/>
          </w:tcPr>
          <w:p w14:paraId="6FB8DAA0" w14:textId="77777777" w:rsidR="0035107F" w:rsidRPr="0035107F" w:rsidRDefault="0035107F" w:rsidP="0035107F">
            <w:proofErr w:type="spellStart"/>
            <w:r w:rsidRPr="0035107F">
              <w:t>ResultSet</w:t>
            </w:r>
            <w:proofErr w:type="spellEnd"/>
          </w:p>
        </w:tc>
      </w:tr>
      <w:tr w:rsidR="0035107F" w:rsidRPr="0035107F" w14:paraId="097B300A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04DA" w14:textId="77777777" w:rsidR="0035107F" w:rsidRPr="0035107F" w:rsidRDefault="0035107F" w:rsidP="0035107F">
            <w:r w:rsidRPr="0035107F">
              <w:t>Хранить результат оффлайн</w:t>
            </w:r>
          </w:p>
        </w:tc>
        <w:tc>
          <w:tcPr>
            <w:tcW w:w="0" w:type="auto"/>
            <w:vAlign w:val="center"/>
            <w:hideMark/>
          </w:tcPr>
          <w:p w14:paraId="14F80241" w14:textId="77777777" w:rsidR="0035107F" w:rsidRPr="0035107F" w:rsidRDefault="0035107F" w:rsidP="0035107F">
            <w:proofErr w:type="spellStart"/>
            <w:r w:rsidRPr="0035107F">
              <w:t>CachedRowSet</w:t>
            </w:r>
            <w:proofErr w:type="spellEnd"/>
          </w:p>
        </w:tc>
      </w:tr>
      <w:tr w:rsidR="0035107F" w:rsidRPr="0035107F" w14:paraId="30E0B86F" w14:textId="77777777" w:rsidTr="003510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9A7E" w14:textId="77777777" w:rsidR="0035107F" w:rsidRPr="0035107F" w:rsidRDefault="0035107F" w:rsidP="0035107F">
            <w:r w:rsidRPr="0035107F">
              <w:t>Использовать в GUI</w:t>
            </w:r>
          </w:p>
        </w:tc>
        <w:tc>
          <w:tcPr>
            <w:tcW w:w="0" w:type="auto"/>
            <w:vAlign w:val="center"/>
            <w:hideMark/>
          </w:tcPr>
          <w:p w14:paraId="3DA9A9B7" w14:textId="77777777" w:rsidR="0035107F" w:rsidRPr="0035107F" w:rsidRDefault="0035107F" w:rsidP="0035107F">
            <w:proofErr w:type="spellStart"/>
            <w:r w:rsidRPr="0035107F">
              <w:t>RowSet</w:t>
            </w:r>
            <w:proofErr w:type="spellEnd"/>
          </w:p>
        </w:tc>
      </w:tr>
    </w:tbl>
    <w:p w14:paraId="185E574B" w14:textId="77777777" w:rsidR="0035107F" w:rsidRDefault="0035107F" w:rsidP="00A2796C">
      <w:pPr>
        <w:rPr>
          <w:lang w:val="en-US"/>
        </w:rPr>
      </w:pPr>
    </w:p>
    <w:p w14:paraId="6FC6F026" w14:textId="4D6377B3" w:rsidR="0035107F" w:rsidRDefault="0035107F" w:rsidP="0035107F">
      <w:pPr>
        <w:pStyle w:val="a7"/>
        <w:numPr>
          <w:ilvl w:val="1"/>
          <w:numId w:val="31"/>
        </w:numPr>
        <w:ind w:left="0" w:firstLine="0"/>
        <w:rPr>
          <w:b/>
          <w:bCs/>
          <w:sz w:val="36"/>
          <w:szCs w:val="28"/>
          <w:lang w:val="en-US"/>
        </w:rPr>
      </w:pPr>
      <w:r w:rsidRPr="0035107F">
        <w:rPr>
          <w:b/>
          <w:bCs/>
          <w:sz w:val="36"/>
          <w:szCs w:val="28"/>
        </w:rPr>
        <w:t>Шаблоны проектирования</w:t>
      </w:r>
    </w:p>
    <w:p w14:paraId="49F64A90" w14:textId="77777777" w:rsidR="0035107F" w:rsidRDefault="0035107F" w:rsidP="0035107F"/>
    <w:p w14:paraId="7949AA2C" w14:textId="77777777" w:rsidR="006E55DA" w:rsidRDefault="006E55DA" w:rsidP="0035107F"/>
    <w:p w14:paraId="4946815C" w14:textId="77777777" w:rsidR="006E55DA" w:rsidRDefault="006E55DA" w:rsidP="0035107F"/>
    <w:p w14:paraId="3C747D2D" w14:textId="77777777" w:rsidR="006E55DA" w:rsidRDefault="006E55DA" w:rsidP="0035107F"/>
    <w:p w14:paraId="143F4316" w14:textId="77777777" w:rsidR="006E55DA" w:rsidRDefault="006E55DA" w:rsidP="0035107F"/>
    <w:p w14:paraId="698E8CDF" w14:textId="77777777" w:rsidR="006E55DA" w:rsidRDefault="006E55DA" w:rsidP="0035107F"/>
    <w:p w14:paraId="6FA34B97" w14:textId="77777777" w:rsidR="006E55DA" w:rsidRDefault="006E55DA" w:rsidP="0035107F"/>
    <w:p w14:paraId="6BD48D42" w14:textId="77777777" w:rsidR="006E55DA" w:rsidRDefault="006E55DA" w:rsidP="0035107F"/>
    <w:p w14:paraId="2157DE1D" w14:textId="77777777" w:rsidR="006E55DA" w:rsidRDefault="006E55DA" w:rsidP="0035107F"/>
    <w:p w14:paraId="27E40383" w14:textId="77777777" w:rsidR="006E55DA" w:rsidRDefault="006E55DA" w:rsidP="0035107F"/>
    <w:p w14:paraId="2B5B4F4D" w14:textId="77777777" w:rsidR="006E55DA" w:rsidRDefault="006E55DA" w:rsidP="0035107F"/>
    <w:p w14:paraId="74B89283" w14:textId="77777777" w:rsidR="006E55DA" w:rsidRDefault="006E55DA" w:rsidP="0035107F"/>
    <w:p w14:paraId="20BDC93E" w14:textId="77777777" w:rsidR="006E55DA" w:rsidRDefault="006E55DA" w:rsidP="0035107F"/>
    <w:p w14:paraId="0117324D" w14:textId="77777777" w:rsidR="006E55DA" w:rsidRDefault="006E55DA" w:rsidP="0035107F"/>
    <w:p w14:paraId="576D7DAE" w14:textId="77777777" w:rsidR="006E55DA" w:rsidRDefault="006E55DA" w:rsidP="0035107F"/>
    <w:p w14:paraId="7CF17EC5" w14:textId="3B660A81" w:rsidR="006E55DA" w:rsidRPr="006E55DA" w:rsidRDefault="006E55DA" w:rsidP="006E55DA">
      <w:pPr>
        <w:jc w:val="center"/>
        <w:rPr>
          <w:b/>
          <w:bCs/>
          <w:sz w:val="52"/>
          <w:szCs w:val="44"/>
        </w:rPr>
      </w:pPr>
      <w:r w:rsidRPr="006E55DA">
        <w:rPr>
          <w:b/>
          <w:bCs/>
          <w:sz w:val="52"/>
          <w:szCs w:val="44"/>
        </w:rPr>
        <w:t>Доп информация</w:t>
      </w:r>
    </w:p>
    <w:p w14:paraId="2258A5F7" w14:textId="2EB29814" w:rsidR="00A2796C" w:rsidRDefault="006E55DA" w:rsidP="00A2796C">
      <w:r w:rsidRPr="006E55DA">
        <w:rPr>
          <w:b/>
          <w:bCs/>
        </w:rPr>
        <w:t xml:space="preserve">SQL-инъекция (SQL </w:t>
      </w:r>
      <w:proofErr w:type="spellStart"/>
      <w:r w:rsidRPr="006E55DA">
        <w:rPr>
          <w:b/>
          <w:bCs/>
        </w:rPr>
        <w:t>Injection</w:t>
      </w:r>
      <w:proofErr w:type="spellEnd"/>
      <w:r w:rsidRPr="006E55DA">
        <w:rPr>
          <w:b/>
          <w:bCs/>
        </w:rPr>
        <w:t>)</w:t>
      </w:r>
      <w:r w:rsidRPr="006E55DA">
        <w:t xml:space="preserve"> — это уязвимость, при которой </w:t>
      </w:r>
      <w:r w:rsidRPr="006E55DA">
        <w:rPr>
          <w:b/>
          <w:bCs/>
        </w:rPr>
        <w:t>злоумышленник подставляет SQL-код в пользовательский ввод</w:t>
      </w:r>
      <w:r w:rsidRPr="006E55DA">
        <w:t>, чтобы изменить поведение SQL-запроса</w:t>
      </w:r>
    </w:p>
    <w:p w14:paraId="5B895937" w14:textId="77777777" w:rsidR="006E55DA" w:rsidRPr="006E55DA" w:rsidRDefault="006E55DA" w:rsidP="00A2796C"/>
    <w:p w14:paraId="5BCA43C3" w14:textId="77777777" w:rsidR="00A2796C" w:rsidRPr="006E55DA" w:rsidRDefault="00A2796C" w:rsidP="00A2796C"/>
    <w:p w14:paraId="0597BFA2" w14:textId="77777777" w:rsidR="00A2796C" w:rsidRPr="006E55DA" w:rsidRDefault="00A2796C" w:rsidP="00C914D7"/>
    <w:sectPr w:rsidR="00A2796C" w:rsidRPr="006E5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4F1"/>
    <w:multiLevelType w:val="multilevel"/>
    <w:tmpl w:val="853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7F23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1595D"/>
    <w:multiLevelType w:val="multilevel"/>
    <w:tmpl w:val="3C8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A5BFB"/>
    <w:multiLevelType w:val="multilevel"/>
    <w:tmpl w:val="FBA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A2108"/>
    <w:multiLevelType w:val="multilevel"/>
    <w:tmpl w:val="DC12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8957E5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0211B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F3626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8D716D"/>
    <w:multiLevelType w:val="multilevel"/>
    <w:tmpl w:val="6A1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7212C"/>
    <w:multiLevelType w:val="multilevel"/>
    <w:tmpl w:val="8C3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E60904"/>
    <w:multiLevelType w:val="multilevel"/>
    <w:tmpl w:val="21AE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C213C"/>
    <w:multiLevelType w:val="multilevel"/>
    <w:tmpl w:val="3FE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B46F6"/>
    <w:multiLevelType w:val="multilevel"/>
    <w:tmpl w:val="3316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A1938"/>
    <w:multiLevelType w:val="multilevel"/>
    <w:tmpl w:val="7E86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013C2"/>
    <w:multiLevelType w:val="multilevel"/>
    <w:tmpl w:val="64B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E3232"/>
    <w:multiLevelType w:val="hybridMultilevel"/>
    <w:tmpl w:val="CA083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5D6809"/>
    <w:multiLevelType w:val="multilevel"/>
    <w:tmpl w:val="BE2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6B5AAC"/>
    <w:multiLevelType w:val="multilevel"/>
    <w:tmpl w:val="5ECA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ED09E9"/>
    <w:multiLevelType w:val="hybridMultilevel"/>
    <w:tmpl w:val="C8608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21648"/>
    <w:multiLevelType w:val="multilevel"/>
    <w:tmpl w:val="E18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51ADA"/>
    <w:multiLevelType w:val="multilevel"/>
    <w:tmpl w:val="CA1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D2D3B"/>
    <w:multiLevelType w:val="multilevel"/>
    <w:tmpl w:val="DE6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605A5"/>
    <w:multiLevelType w:val="multilevel"/>
    <w:tmpl w:val="5DB8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21FE6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8E2891"/>
    <w:multiLevelType w:val="multilevel"/>
    <w:tmpl w:val="10A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92801"/>
    <w:multiLevelType w:val="multilevel"/>
    <w:tmpl w:val="461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EE29E0"/>
    <w:multiLevelType w:val="multilevel"/>
    <w:tmpl w:val="7AA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4C1E51"/>
    <w:multiLevelType w:val="multilevel"/>
    <w:tmpl w:val="826C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463A7"/>
    <w:multiLevelType w:val="multilevel"/>
    <w:tmpl w:val="815A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A480E"/>
    <w:multiLevelType w:val="multilevel"/>
    <w:tmpl w:val="21A8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E537A3"/>
    <w:multiLevelType w:val="multilevel"/>
    <w:tmpl w:val="735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F22689"/>
    <w:multiLevelType w:val="multilevel"/>
    <w:tmpl w:val="0454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2A1B27"/>
    <w:multiLevelType w:val="multilevel"/>
    <w:tmpl w:val="ACB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96729"/>
    <w:multiLevelType w:val="multilevel"/>
    <w:tmpl w:val="D61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4D6FAB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F948ED"/>
    <w:multiLevelType w:val="multilevel"/>
    <w:tmpl w:val="0470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6352C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E254A5"/>
    <w:multiLevelType w:val="multilevel"/>
    <w:tmpl w:val="20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22CBA"/>
    <w:multiLevelType w:val="multilevel"/>
    <w:tmpl w:val="1B36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437DB5"/>
    <w:multiLevelType w:val="multilevel"/>
    <w:tmpl w:val="D2A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A854D3"/>
    <w:multiLevelType w:val="multilevel"/>
    <w:tmpl w:val="B04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EF03CA"/>
    <w:multiLevelType w:val="multilevel"/>
    <w:tmpl w:val="2F90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244E61"/>
    <w:multiLevelType w:val="multilevel"/>
    <w:tmpl w:val="5856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BE3EBB"/>
    <w:multiLevelType w:val="multilevel"/>
    <w:tmpl w:val="8C1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A54D9"/>
    <w:multiLevelType w:val="multilevel"/>
    <w:tmpl w:val="BC6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221812"/>
    <w:multiLevelType w:val="multilevel"/>
    <w:tmpl w:val="1E54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E350B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7B2A13"/>
    <w:multiLevelType w:val="multilevel"/>
    <w:tmpl w:val="C04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A05178"/>
    <w:multiLevelType w:val="multilevel"/>
    <w:tmpl w:val="47F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057363"/>
    <w:multiLevelType w:val="multilevel"/>
    <w:tmpl w:val="DAE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644940"/>
    <w:multiLevelType w:val="multilevel"/>
    <w:tmpl w:val="8492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7F0FF8"/>
    <w:multiLevelType w:val="multilevel"/>
    <w:tmpl w:val="C46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936219">
    <w:abstractNumId w:val="1"/>
  </w:num>
  <w:num w:numId="2" w16cid:durableId="993222266">
    <w:abstractNumId w:val="24"/>
  </w:num>
  <w:num w:numId="3" w16cid:durableId="1603147771">
    <w:abstractNumId w:val="15"/>
  </w:num>
  <w:num w:numId="4" w16cid:durableId="591820665">
    <w:abstractNumId w:val="8"/>
  </w:num>
  <w:num w:numId="5" w16cid:durableId="1775398428">
    <w:abstractNumId w:val="9"/>
  </w:num>
  <w:num w:numId="6" w16cid:durableId="1364211844">
    <w:abstractNumId w:val="41"/>
  </w:num>
  <w:num w:numId="7" w16cid:durableId="1554848926">
    <w:abstractNumId w:val="0"/>
  </w:num>
  <w:num w:numId="8" w16cid:durableId="1983805519">
    <w:abstractNumId w:val="10"/>
  </w:num>
  <w:num w:numId="9" w16cid:durableId="2082174837">
    <w:abstractNumId w:val="43"/>
  </w:num>
  <w:num w:numId="10" w16cid:durableId="1691685044">
    <w:abstractNumId w:val="11"/>
  </w:num>
  <w:num w:numId="11" w16cid:durableId="1267881576">
    <w:abstractNumId w:val="48"/>
  </w:num>
  <w:num w:numId="12" w16cid:durableId="1593975160">
    <w:abstractNumId w:val="40"/>
  </w:num>
  <w:num w:numId="13" w16cid:durableId="1956213646">
    <w:abstractNumId w:val="19"/>
  </w:num>
  <w:num w:numId="14" w16cid:durableId="124087892">
    <w:abstractNumId w:val="17"/>
  </w:num>
  <w:num w:numId="15" w16cid:durableId="76486796">
    <w:abstractNumId w:val="45"/>
  </w:num>
  <w:num w:numId="16" w16cid:durableId="1980525837">
    <w:abstractNumId w:val="22"/>
  </w:num>
  <w:num w:numId="17" w16cid:durableId="603416041">
    <w:abstractNumId w:val="21"/>
  </w:num>
  <w:num w:numId="18" w16cid:durableId="1192493229">
    <w:abstractNumId w:val="5"/>
  </w:num>
  <w:num w:numId="19" w16cid:durableId="1373655248">
    <w:abstractNumId w:val="3"/>
  </w:num>
  <w:num w:numId="20" w16cid:durableId="449277382">
    <w:abstractNumId w:val="39"/>
  </w:num>
  <w:num w:numId="21" w16cid:durableId="1609308669">
    <w:abstractNumId w:val="2"/>
  </w:num>
  <w:num w:numId="22" w16cid:durableId="424880484">
    <w:abstractNumId w:val="30"/>
  </w:num>
  <w:num w:numId="23" w16cid:durableId="339938268">
    <w:abstractNumId w:val="7"/>
  </w:num>
  <w:num w:numId="24" w16cid:durableId="1938517343">
    <w:abstractNumId w:val="44"/>
  </w:num>
  <w:num w:numId="25" w16cid:durableId="11494793">
    <w:abstractNumId w:val="6"/>
  </w:num>
  <w:num w:numId="26" w16cid:durableId="1943108309">
    <w:abstractNumId w:val="4"/>
  </w:num>
  <w:num w:numId="27" w16cid:durableId="755632445">
    <w:abstractNumId w:val="51"/>
  </w:num>
  <w:num w:numId="28" w16cid:durableId="1022130842">
    <w:abstractNumId w:val="42"/>
  </w:num>
  <w:num w:numId="29" w16cid:durableId="1449933450">
    <w:abstractNumId w:val="26"/>
  </w:num>
  <w:num w:numId="30" w16cid:durableId="2049329695">
    <w:abstractNumId w:val="31"/>
  </w:num>
  <w:num w:numId="31" w16cid:durableId="1699116892">
    <w:abstractNumId w:val="25"/>
  </w:num>
  <w:num w:numId="32" w16cid:durableId="1974015187">
    <w:abstractNumId w:val="23"/>
  </w:num>
  <w:num w:numId="33" w16cid:durableId="13581723">
    <w:abstractNumId w:val="14"/>
  </w:num>
  <w:num w:numId="34" w16cid:durableId="1223784812">
    <w:abstractNumId w:val="37"/>
  </w:num>
  <w:num w:numId="35" w16cid:durableId="1852603732">
    <w:abstractNumId w:val="20"/>
  </w:num>
  <w:num w:numId="36" w16cid:durableId="845755406">
    <w:abstractNumId w:val="46"/>
  </w:num>
  <w:num w:numId="37" w16cid:durableId="436800530">
    <w:abstractNumId w:val="27"/>
  </w:num>
  <w:num w:numId="38" w16cid:durableId="1609699489">
    <w:abstractNumId w:val="50"/>
  </w:num>
  <w:num w:numId="39" w16cid:durableId="1583677907">
    <w:abstractNumId w:val="28"/>
  </w:num>
  <w:num w:numId="40" w16cid:durableId="367533977">
    <w:abstractNumId w:val="12"/>
  </w:num>
  <w:num w:numId="41" w16cid:durableId="979581196">
    <w:abstractNumId w:val="34"/>
  </w:num>
  <w:num w:numId="42" w16cid:durableId="1024020282">
    <w:abstractNumId w:val="16"/>
  </w:num>
  <w:num w:numId="43" w16cid:durableId="1675650300">
    <w:abstractNumId w:val="35"/>
  </w:num>
  <w:num w:numId="44" w16cid:durableId="1197624980">
    <w:abstractNumId w:val="38"/>
  </w:num>
  <w:num w:numId="45" w16cid:durableId="1965773406">
    <w:abstractNumId w:val="13"/>
  </w:num>
  <w:num w:numId="46" w16cid:durableId="1082684655">
    <w:abstractNumId w:val="47"/>
  </w:num>
  <w:num w:numId="47" w16cid:durableId="385565942">
    <w:abstractNumId w:val="36"/>
  </w:num>
  <w:num w:numId="48" w16cid:durableId="520365112">
    <w:abstractNumId w:val="32"/>
  </w:num>
  <w:num w:numId="49" w16cid:durableId="1656029201">
    <w:abstractNumId w:val="29"/>
  </w:num>
  <w:num w:numId="50" w16cid:durableId="2066219160">
    <w:abstractNumId w:val="49"/>
  </w:num>
  <w:num w:numId="51" w16cid:durableId="1748114170">
    <w:abstractNumId w:val="33"/>
  </w:num>
  <w:num w:numId="52" w16cid:durableId="15983667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B9"/>
    <w:rsid w:val="0013313E"/>
    <w:rsid w:val="0035107F"/>
    <w:rsid w:val="006E55DA"/>
    <w:rsid w:val="00717AB9"/>
    <w:rsid w:val="00847DCE"/>
    <w:rsid w:val="009C4723"/>
    <w:rsid w:val="009D1774"/>
    <w:rsid w:val="00A2796C"/>
    <w:rsid w:val="00AC16BB"/>
    <w:rsid w:val="00B45436"/>
    <w:rsid w:val="00C914D7"/>
    <w:rsid w:val="00DD336E"/>
    <w:rsid w:val="00E46EEB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5003"/>
  <w15:chartTrackingRefBased/>
  <w15:docId w15:val="{CB72AA4C-F0AF-48C7-AF47-7A612935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5A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7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475A7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75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A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A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A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A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A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A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F475A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F475A7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20">
    <w:name w:val="Заголовок 2 Знак"/>
    <w:basedOn w:val="a0"/>
    <w:link w:val="2"/>
    <w:uiPriority w:val="9"/>
    <w:rsid w:val="00F475A7"/>
    <w:rPr>
      <w:rFonts w:ascii="Times New Roman" w:eastAsiaTheme="majorEastAsia" w:hAnsi="Times New Roman" w:cstheme="majorBidi"/>
      <w:b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F475A7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717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40">
    <w:name w:val="Заголовок 4 Знак"/>
    <w:basedOn w:val="a0"/>
    <w:link w:val="4"/>
    <w:uiPriority w:val="9"/>
    <w:semiHidden/>
    <w:rsid w:val="00717AB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17AB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17AB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17AB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17AB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17AB9"/>
    <w:rPr>
      <w:rFonts w:eastAsiaTheme="majorEastAsia" w:cstheme="majorBidi"/>
      <w:color w:val="272727" w:themeColor="text1" w:themeTint="D8"/>
      <w:sz w:val="28"/>
    </w:rPr>
  </w:style>
  <w:style w:type="paragraph" w:styleId="a5">
    <w:name w:val="Subtitle"/>
    <w:basedOn w:val="a"/>
    <w:next w:val="a"/>
    <w:link w:val="a6"/>
    <w:uiPriority w:val="11"/>
    <w:qFormat/>
    <w:rsid w:val="00717A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7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7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7AB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17A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7A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7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7AB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17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0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8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08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0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7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4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4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5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4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0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5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8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5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8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02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0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2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2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0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2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6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71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1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4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0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2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20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8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5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53</Pages>
  <Words>6567</Words>
  <Characters>37432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3</cp:revision>
  <dcterms:created xsi:type="dcterms:W3CDTF">2025-07-09T13:49:00Z</dcterms:created>
  <dcterms:modified xsi:type="dcterms:W3CDTF">2025-07-10T13:49:00Z</dcterms:modified>
</cp:coreProperties>
</file>